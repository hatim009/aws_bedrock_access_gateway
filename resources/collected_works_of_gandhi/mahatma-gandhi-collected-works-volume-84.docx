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ago Shri Kasturba Gandhi told the Inspector-General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prisons and Col. Shah that Dr. Dinshaw Mehta of Poona be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assist in her treatment. Nothing seems to have come out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She has become insistent now and asked me if I had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the matter. I, therefore, ask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bring in Dr. Mehta. She has also told me and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would like to have some Ayurvedic physician to see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I.G.P. be authorized to permit such assistance when </w:t>
      </w:r>
      <w:r>
        <w:rPr>
          <w:rFonts w:ascii="Times" w:hAnsi="Times" w:eastAsia="Times"/>
          <w:b w:val="0"/>
          <w:i w:val="0"/>
          <w:color w:val="000000"/>
          <w:sz w:val="22"/>
        </w:rPr>
        <w:t>requested.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have no reply as yet to my request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Shri Kanu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being permitted to visit the patient every alternate day,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remain in the camp as a whole-time nurse.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no signs of recovery and night-nursing is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exacting. Kanu Gandhi is an ideal nurse, having nursed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before. And what is more, he can soothe her by giving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music and by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early relief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existing pressure. The matter may be treated as very </w:t>
      </w:r>
      <w:r>
        <w:rPr>
          <w:rFonts w:ascii="Times" w:hAnsi="Times" w:eastAsia="Times"/>
          <w:b w:val="0"/>
          <w:i w:val="0"/>
          <w:color w:val="000000"/>
          <w:sz w:val="22"/>
        </w:rPr>
        <w:t>urgent.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Superintendent of the camp informs me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come, one nurse only can be present. Hitherto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has attended when necessary. The Superintendent used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as to the necessity. But when difficulty arose I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I.G.P. The result was that an order was issued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in addition may be present. I submit that the order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 ignorance or disregard of the condition of the patient.She </w:t>
      </w:r>
      <w:r>
        <w:rPr>
          <w:rFonts w:ascii="Times" w:hAnsi="Times" w:eastAsia="Times"/>
          <w:b w:val="0"/>
          <w:i w:val="0"/>
          <w:color w:val="000000"/>
          <w:sz w:val="22"/>
        </w:rPr>
        <w:t>often requires to be helped by more persons than one. Therefore I ask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Ardeshir E. Kateli”, 6-1-1944.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should be no restriction as to the number of the attendants.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would be wrong on my part, if I suppressed the fact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facilities being allowed to the patient grace has been sadly lacking.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about the attendants is the most glaring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pin-pricks, besides being in defeat of the purpose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during visits of relatives is allowed. Again, my three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Poona. The eldest, Harilal, who is almost lost to us,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yesterday, the reason being that the I.G.P. had no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allow him to come again. And yet the patient was naturally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him. To cite one more pin-prick, every time visitors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permitted list come, they have to apply to Government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for permission. The consequence is that there is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and heart-burning. The difficulty, I imagine, arises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Superintendent nor the I.G.P. has any function except that </w:t>
      </w:r>
      <w:r>
        <w:rPr>
          <w:rFonts w:ascii="Times" w:hAnsi="Times" w:eastAsia="Times"/>
          <w:b w:val="0"/>
          <w:i w:val="0"/>
          <w:color w:val="000000"/>
          <w:sz w:val="22"/>
        </w:rPr>
        <w:t>of passing on my requests to Bombay.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am aware that Shri Kasturba is a Government patient,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as her husband I should have no say about her. But,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been pleased to say that instead of being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being kept with me in her own interest, perhaps, in interpreting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wishes and feelings, I am doing what the Government would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appreciate. Her recovery or at least mental peace when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lingering is common cause between the Government and me. Any jar </w:t>
      </w:r>
      <w:r>
        <w:rPr>
          <w:rFonts w:ascii="Times" w:hAnsi="Times" w:eastAsia="Times"/>
          <w:b w:val="0"/>
          <w:i w:val="0"/>
          <w:color w:val="000000"/>
          <w:sz w:val="22"/>
        </w:rPr>
        <w:t>tells on her.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3926</w:t>
      </w:r>
    </w:p>
    <w:p>
      <w:pPr>
        <w:autoSpaceDN w:val="0"/>
        <w:autoSpaceDE w:val="0"/>
        <w:widowControl/>
        <w:spacing w:line="240" w:lineRule="exact" w:before="31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 OF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for dispatch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of India, but it need not be dispatched if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suo moto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 matters referred to therein. As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is to obtain relief as promptly as possible, instructions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Central Government, if necessary, may be obtained on the phone.</w:t>
      </w:r>
    </w:p>
    <w:p>
      <w:pPr>
        <w:autoSpaceDN w:val="0"/>
        <w:autoSpaceDE w:val="0"/>
        <w:widowControl/>
        <w:spacing w:line="220" w:lineRule="exact" w:before="8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3927; also Bombay Secret Abstracts: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76, p. 179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TALK WITH RAMDAS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1944</w:t>
      </w:r>
    </w:p>
    <w:p>
      <w:pPr>
        <w:autoSpaceDN w:val="0"/>
        <w:autoSpaceDE w:val="0"/>
        <w:widowControl/>
        <w:spacing w:line="24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Ramdas said that Government was taking unnecessary risk in detaining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Gandhi. The old man (Gandhiji) replied that there was a greater risk in releasing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her. In case she was released and if she died, Government would be compelled to </w:t>
      </w:r>
      <w:r>
        <w:rPr>
          <w:rFonts w:ascii="Times" w:hAnsi="Times" w:eastAsia="Times"/>
          <w:b w:val="0"/>
          <w:i w:val="0"/>
          <w:color w:val="000000"/>
          <w:sz w:val="18"/>
        </w:rPr>
        <w:t>release him, which they did not like to risk.</w:t>
      </w:r>
    </w:p>
    <w:p>
      <w:pPr>
        <w:autoSpaceDN w:val="0"/>
        <w:autoSpaceDE w:val="0"/>
        <w:widowControl/>
        <w:spacing w:line="254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Ramdas said that it was his impression that Harilal, being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irresponsible man, might give in papers anything about the Palace, and hence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reluctant to give Harilal frequent interviews. Mr. Gandhi laughed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take advantage of Harilal’s weakness and ask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for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Abstracts: Home Department, Special Branch (6),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76-1, 1943-44</w:t>
      </w:r>
    </w:p>
    <w:p>
      <w:pPr>
        <w:autoSpaceDN w:val="0"/>
        <w:autoSpaceDE w:val="0"/>
        <w:widowControl/>
        <w:spacing w:line="240" w:lineRule="exact" w:before="31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84" w:lineRule="exact" w:before="68" w:after="0"/>
        <w:ind w:left="48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31,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(H.D.)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7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on the 27th instant a very urgent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I am still without a reply. The patient is no </w:t>
      </w:r>
      <w:r>
        <w:rPr>
          <w:rFonts w:ascii="Times" w:hAnsi="Times" w:eastAsia="Times"/>
          <w:b w:val="0"/>
          <w:i w:val="0"/>
          <w:color w:val="000000"/>
          <w:sz w:val="22"/>
        </w:rPr>
        <w:t>better. The attendants are about to break down. Four only can work—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extracted from a letter dated January 29, 1944, addressed to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Government of Bombay, by the Officer-in-charge, Aga Khan </w:t>
      </w:r>
      <w:r>
        <w:rPr>
          <w:rFonts w:ascii="Times" w:hAnsi="Times" w:eastAsia="Times"/>
          <w:b w:val="0"/>
          <w:i w:val="0"/>
          <w:color w:val="000000"/>
          <w:sz w:val="18"/>
        </w:rPr>
        <w:t>Palace.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27-1-1944.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at a time on alternate nights. All the four have to work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patient herself is getting restive, and inquires: “When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come?” May I know as early as may be—even </w:t>
      </w:r>
      <w:r>
        <w:rPr>
          <w:rFonts w:ascii="Times" w:hAnsi="Times" w:eastAsia="Times"/>
          <w:b w:val="0"/>
          <w:i w:val="0"/>
          <w:color w:val="000000"/>
          <w:sz w:val="22"/>
        </w:rPr>
        <w:t>tomorrow, if possible: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1. Whether Shri Kanu Gandhi can come as full-time nurse,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whether Dr. Dinshaw’s services may be enlisted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and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whether the restriction on the number of attendants during </w:t>
      </w:r>
      <w:r>
        <w:rPr>
          <w:rFonts w:ascii="Times" w:hAnsi="Times" w:eastAsia="Times"/>
          <w:b w:val="0"/>
          <w:i w:val="0"/>
          <w:color w:val="000000"/>
          <w:sz w:val="22"/>
        </w:rPr>
        <w:t>visits can be removed.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may not have to be said that the relief came too late.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3928;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76, p. 215</w:t>
      </w:r>
    </w:p>
    <w:p>
      <w:pPr>
        <w:autoSpaceDN w:val="0"/>
        <w:autoSpaceDE w:val="0"/>
        <w:widowControl/>
        <w:spacing w:line="260" w:lineRule="exact" w:before="394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SILENCE-DAY NOTE TO SUPERINTENDENT,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DETENTION CAMP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has no particular Ayurvedic physician in mind, but my son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228,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reply dated February 3, 1944, read: (1) Government have agreed to Kanu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staying in for the purpose of helping in nursing Mrs. Gandhi on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agrees to be bound by the same regulations as other security prisoners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detention camp. Government consider that with Kanu Gandhi staying in, the nursing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provided should be adequate and they cannot agree to any requests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assistance. (2) Government have decided that no outside doctors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unless the Government medical officer considers that it is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medical reasons. . . . (3) Interviews with near relatives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sanctioned for Mrs. Gandhi. While Government have no objection to your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during those interviews, they consider that other inmates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except to the extent demanded by the condition of Mrs. Gandhi’s health. . 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joint letter from Dr. Sushila Nayyar and Dr. M. D. D. Gilder to Col. Bhandari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medical assistance,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form Dr. Nayyar and Dr. Gilder to </w:t>
      </w:r>
      <w:r>
        <w:rPr>
          <w:rFonts w:ascii="Times" w:hAnsi="Times" w:eastAsia="Times"/>
          <w:b w:val="0"/>
          <w:i w:val="0"/>
          <w:color w:val="000000"/>
          <w:sz w:val="18"/>
        </w:rPr>
        <w:t>Col. Bhandari”, 31--1-1944.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Pyarelal explains that the letter was scribbled out by Gandhiji at 4 p.m. 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“Monday, the silence-day”, and “handed immediately to the Superintendent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Camp” who had conveyed the following communication from the Government: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“Government wants to know whether Mrs. Gandhi has any particular physician in </w:t>
      </w:r>
      <w:r>
        <w:rPr>
          <w:rFonts w:ascii="Times" w:hAnsi="Times" w:eastAsia="Times"/>
          <w:b w:val="0"/>
          <w:i w:val="0"/>
          <w:color w:val="000000"/>
          <w:sz w:val="18"/>
        </w:rPr>
        <w:t>mind and whether she would want one in addition to Dr. Dinshaw Mehta.”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Devdas suggested the name of Vaidyaraj Sharma of Lahore.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physician who is admitted will be in addition to Dr. Dinshaw, and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too, if and when the latter has failed to give satisfaction. She has often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expressed a desire to be seen by an Ayurvedic physician.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permission is granted, it should be of a general character. She is losing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will-power and I have to judge between a multiplicity of advice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 as I am permitted to have responsibility for her peace of mind,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is about all that is possible at this stage.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226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LETTER TO VIJAYALAKSHMI PANDIT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reached me yesterday about 2 p.m. What can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you? The news which I read in the papers was read out by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Ba. Thereupon with tears in her eyes Ba said: “Oh God (Rama)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death’s door and I am not taken away while Ranjit is taken away!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to Sarup?” I did not feel like that.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helpless. You are a brave daughter of a brave father,and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of a similarly brave brother. The disease of Ranjit was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go before his time. His body was not meant to suffer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all these are my imaginations. The fact is that God gives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whenever He likes He takes you up. And this is 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Soul, however, neither takes birth nor dies. You had married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named Ranjit. You can never become a widow. You have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you will represent all the qualities of Ranjit.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this wish of yours. You should look after your body and be </w:t>
      </w:r>
      <w:r>
        <w:rPr>
          <w:rFonts w:ascii="Times" w:hAnsi="Times" w:eastAsia="Times"/>
          <w:b w:val="0"/>
          <w:i w:val="0"/>
          <w:color w:val="000000"/>
          <w:sz w:val="22"/>
        </w:rPr>
        <w:t>engrossed in your duty.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Rita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you. Please send my blessings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Tara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Also give my blessings to Krishna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Feroze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Hindi, this is a translation by the jail authorities.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January 15, conveying the news of her husband’s death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Rita, 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Chandralekha, 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Nayantara, 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Hutheesing, addressee’s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Feroze and Indira Gandhi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May God bless you.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delivered to me against the rules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be delivered against the rules. This is my first letter from jail. </w:t>
      </w:r>
      <w:r>
        <w:rPr>
          <w:rFonts w:ascii="Times" w:hAnsi="Times" w:eastAsia="Times"/>
          <w:b w:val="0"/>
          <w:i w:val="0"/>
          <w:color w:val="000000"/>
          <w:sz w:val="22"/>
        </w:rPr>
        <w:t>Ba has been counting her days in the hope of death.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from us both,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IJAYALAKSHMI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ANDIT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Abstracts: Home Department, Special Branch (6), File No. 13-I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(5), p. 47</w:t>
      </w:r>
    </w:p>
    <w:p>
      <w:pPr>
        <w:autoSpaceDN w:val="0"/>
        <w:autoSpaceDE w:val="0"/>
        <w:widowControl/>
        <w:spacing w:line="260" w:lineRule="exact" w:before="4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Kasturba asked me yesterday when Dr. Dinshaw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and whether a vaidya (Ayurvedic physician) could see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her some drugs. I told her, I was trying for both but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prisoners and could not have things as we liked. She has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repeatedly asking me whether I could not do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matters. She had a restless night again. This is,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for her at present. I request immediate orders about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and Vaidyaraj Sharma of Lahore. The latter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coming. But Dr. Dinshaw can come even today if authority is </w:t>
      </w:r>
      <w:r>
        <w:rPr>
          <w:rFonts w:ascii="Times" w:hAnsi="Times" w:eastAsia="Times"/>
          <w:b w:val="0"/>
          <w:i w:val="0"/>
          <w:color w:val="000000"/>
          <w:sz w:val="22"/>
        </w:rPr>
        <w:t>given for calling him in.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do not understand this delay when a </w:t>
      </w:r>
      <w:r>
        <w:rPr>
          <w:rFonts w:ascii="Times" w:hAnsi="Times" w:eastAsia="Times"/>
          <w:b w:val="0"/>
          <w:i w:val="0"/>
          <w:color w:val="000000"/>
          <w:sz w:val="22"/>
        </w:rPr>
        <w:t>patient’s life is hanging in the balance and may be saved by timely</w:t>
      </w:r>
    </w:p>
    <w:p>
      <w:pPr>
        <w:autoSpaceDN w:val="0"/>
        <w:autoSpaceDE w:val="0"/>
        <w:widowControl/>
        <w:spacing w:line="220" w:lineRule="exact" w:before="7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Feroze and Indira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Allowing security prisoners to correspond only with family members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aid. After all, for a patient alleviation of pain is as important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matters of State.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3929,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76, p. 229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29th December, 1943, I sent for dispatch to the addressee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Miss Agatha Harrison of [2]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Cranbourne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Albert Bridge Road, London. May I know whether that letter was sent </w:t>
      </w:r>
      <w:r>
        <w:rPr>
          <w:rFonts w:ascii="Times" w:hAnsi="Times" w:eastAsia="Times"/>
          <w:b w:val="0"/>
          <w:i w:val="0"/>
          <w:color w:val="000000"/>
          <w:sz w:val="22"/>
        </w:rPr>
        <w:t>to Miss Harrison?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3930;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File No. 13-I, p. 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 of even date,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 footnote of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Home Department, Government of India”, 31-1-1944.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Agatha Harrison”, 29-12-1943.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3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the right conferred upon me of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against my detention,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24th January, </w:t>
      </w:r>
      <w:r>
        <w:rPr>
          <w:rFonts w:ascii="Times" w:hAnsi="Times" w:eastAsia="Times"/>
          <w:b w:val="0"/>
          <w:i w:val="0"/>
          <w:color w:val="000000"/>
          <w:sz w:val="22"/>
        </w:rPr>
        <w:t>1944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May I</w:t>
      </w:r>
      <w:r>
        <w:rPr>
          <w:rFonts w:ascii="Times" w:hAnsi="Times" w:eastAsia="Times"/>
          <w:b w:val="0"/>
          <w:i w:val="0"/>
          <w:color w:val="000000"/>
          <w:sz w:val="22"/>
        </w:rPr>
        <w:t>know when I</w:t>
      </w:r>
      <w:r>
        <w:rPr>
          <w:rFonts w:ascii="Times" w:hAnsi="Times" w:eastAsia="Times"/>
          <w:b w:val="0"/>
          <w:i w:val="0"/>
          <w:color w:val="000000"/>
          <w:sz w:val="22"/>
        </w:rPr>
        <w:t>shall be favoured with a reply thereto?</w:t>
      </w:r>
    </w:p>
    <w:p>
      <w:pPr>
        <w:autoSpaceDN w:val="0"/>
        <w:autoSpaceDE w:val="0"/>
        <w:widowControl/>
        <w:spacing w:line="220" w:lineRule="exact" w:before="8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3931,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File No. 13-I, p. 23</w:t>
      </w:r>
    </w:p>
    <w:p>
      <w:pPr>
        <w:autoSpaceDN w:val="0"/>
        <w:autoSpaceDE w:val="0"/>
        <w:widowControl/>
        <w:spacing w:line="260" w:lineRule="exact" w:before="394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NOTE TO INSPECTOR-GENERAL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PRISONS,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1944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bringing in a non-allopath assistant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wholly mine, and the Government shall stand absolved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any untoward result following such treatment.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sure that I shall accept the advice that such vaidyas or hakims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But if I do, and if the prescription is ineffective,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reserve the right to revert to present treatment.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229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Home Department, Government 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>24-1-1944.</w:t>
      </w:r>
    </w:p>
    <w:p>
      <w:pPr>
        <w:autoSpaceDN w:val="0"/>
        <w:autoSpaceDE w:val="0"/>
        <w:widowControl/>
        <w:spacing w:line="220" w:lineRule="exact" w:before="2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introductory note to this, in the source, Pyarelal explains: “In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pursuance of the request for an Ayurvedic physician for Shrimati Kasturba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 talk with the Inspector-General of Prisons on the morning of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11, 1944. He then wrote out the following confirming what he had already told the </w:t>
      </w:r>
      <w:r>
        <w:rPr>
          <w:rFonts w:ascii="Times" w:hAnsi="Times" w:eastAsia="Times"/>
          <w:b w:val="0"/>
          <w:i w:val="0"/>
          <w:color w:val="000000"/>
          <w:sz w:val="18"/>
        </w:rPr>
        <w:t>jail authorities.”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40" w:lineRule="exact" w:before="52" w:after="44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TO INSPECTOR-GENERAL </w:t>
      </w:r>
      <w:r>
        <w:rPr>
          <w:rFonts w:ascii="Times" w:hAnsi="Times" w:eastAsia="Times"/>
          <w:b w:val="0"/>
          <w:i/>
          <w:color w:val="000000"/>
          <w:sz w:val="24"/>
        </w:rPr>
        <w:t>OF PRISONS, BOMBAY</w:t>
      </w:r>
    </w:p>
    <w:p>
      <w:pPr>
        <w:sectPr>
          <w:pgSz w:w="9360" w:h="12960"/>
          <w:pgMar w:top="67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Immediate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676" w:right="1406" w:bottom="464" w:left="1440" w:header="720" w:footer="720" w:gutter="0"/>
          <w:cols w:num="2" w:equalWidth="0">
            <w:col w:w="3646" w:space="0"/>
            <w:col w:w="286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1944</w:t>
      </w:r>
    </w:p>
    <w:p>
      <w:pPr>
        <w:sectPr>
          <w:type w:val="nextColumn"/>
          <w:pgSz w:w="9360" w:h="12960"/>
          <w:pgMar w:top="676" w:right="1406" w:bottom="464" w:left="1440" w:header="720" w:footer="720" w:gutter="0"/>
          <w:cols w:num="2" w:equalWidth="0">
            <w:col w:w="3646" w:space="0"/>
            <w:col w:w="286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that Shri Kasturba was so bad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that Dr. Nayyar got frightened and awakened Dr. Gilder.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going. The doctors were naturally helpless. Dr. Nayyar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therefore, to wake up the Superintendent who kindly phoned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Vaidyaraj. It was then about 1 a.m. Had he been on the premises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given relief. I, therefore, asked you to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at the camp during the night. But you informed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theGovernment orders did not cover night stay. The Vaidyaraj,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said, could be called in during the night. I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danger of delay but you were sorry, the orders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you to go further. In vain I argued that the Government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authority to call in Vaidyaraj on condition that I absolved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responsibility for any untoward result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they could not contemplate any restriction on the duration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physician’s stay at the camp so long as it was thought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 the patient. In view of your rejection of my request,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trouble the Vaidyaraj to rest in his car in front of the gate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case of need he might be called in. He very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consented. He had to be called in and he was able to bring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The crisis has not passed as yet. I, therefore, repeat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for immediate relief. I would like, if I can, to avoid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night’s experience. I do wish that the vexations caused by the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my requests about the patient’s treatment came to an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Dr. Mehta and the Vaidyaraj were permitted to come in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protracted delay. Precious time was lost making recovery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than it was. I hope you will be able to secure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for the vaid’s stay in the camp during night, if the patient’s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requires it. The patient needs constant and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70" w:lineRule="exact" w:before="0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3932; also Bombay Secret Abstracts: Home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76, p. 299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67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LETTER TO INSPECTOR-GENERAL </w:t>
      </w:r>
      <w:r>
        <w:rPr>
          <w:rFonts w:ascii="Times" w:hAnsi="Times" w:eastAsia="Times"/>
          <w:b w:val="0"/>
          <w:i/>
          <w:color w:val="000000"/>
          <w:sz w:val="24"/>
        </w:rPr>
        <w:t>OF PRISONS, BOMBAY</w:t>
      </w:r>
    </w:p>
    <w:p>
      <w:pPr>
        <w:autoSpaceDN w:val="0"/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Immediate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14th instant.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Vaidyaraj and took upon myself the responsibility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Shri Kasturba’s treatment, and absolved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of all responsibility, I naturally took for granted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Vaidyaraj would be allowed such facilities as would in his opinion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carrying out his treatment. The patient’s nights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 than her days and it is essentially at night that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is necessary. The Vaidyaraj considers himself handicapped </w:t>
      </w:r>
      <w:r>
        <w:rPr>
          <w:rFonts w:ascii="Times" w:hAnsi="Times" w:eastAsia="Times"/>
          <w:b w:val="0"/>
          <w:i w:val="0"/>
          <w:color w:val="000000"/>
          <w:sz w:val="22"/>
        </w:rPr>
        <w:t>in his treatment of the case under the present arrangement.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within immediate call, he has been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in his car outside the gate of this camp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nights, and every night he has had to be called up at least once.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unnatural state of things and, though he seems to have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suffering inconvenience for the sake of the patient,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undue advantage of his generous nature. Besides,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the Superintendent and his staff (in fact the whole camp)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or more often during the night. For instance, last night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developed fever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Vaidyaraj, who had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at 10.30 p.m., had to be called in at 12 midnight.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him to leave her soon afterwards, although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to have stayed with her longer, because so long as he stayed in,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meant keeping the Superintendent and his staff awake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might have been even for the whole night. I would not do this </w:t>
      </w:r>
      <w:r>
        <w:rPr>
          <w:rFonts w:ascii="Times" w:hAnsi="Times" w:eastAsia="Times"/>
          <w:b w:val="0"/>
          <w:i w:val="0"/>
          <w:color w:val="000000"/>
          <w:sz w:val="22"/>
        </w:rPr>
        <w:t>even for saving my life-long partner especially when I know that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Home Department, Government 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>27-1-1944, “Silence-DAy Note to Superintendent Detention Camp”, 31-1-1944 and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Inspector-General of Prisons, Bombay”, 11-2-1944.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humane way is open.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already, the Vaidyaraj considers it necessary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constant attendance on the patient. He varies the drugs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moment as the patient’s condition requires. Drs. Gilder’s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Nayyar’s assistance is at my disposal all the time—they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friends and would do everything in their power for the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I have said in my last letter, they cannot help while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wholly different nature from theirs is going on. Besides, being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 impracticable, such a course would be unjust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patient, to the Vaidyaraj and to themselves.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submit below the following three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proposals: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 Vaidyaraj should be permitted to remain in the camp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so long as he considers it necessary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II. If the Government cannot agree to this, they may release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on parole to enable her to receive the full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physician’s treatment.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III. If neither of these two proposals are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request that I be relieved of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 patient. If I as her husband cannot procure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she wants or that I think necessary, I ask for my removal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place of detention that the Government may choose.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made a helpless witness of the agonies the patient is passing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kindly permitted Dr. Mehta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at her repeated requests. His help is valuable, but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drugs. She needs the physical therapy given by him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soothes her greatly but she cannot do without drug treatment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can only be prescribed by the doctors or the Vaidyaraj.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doctors’ treatment has already been suspended. In the absence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reply to this letter by this evening, I shall be constrained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Vaidyaraj’s treatment also. If she cannot have the drug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which she should in full, I would rather that she did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it altogether.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by the patient’s bedside at 2 a.m. She is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oscillating between life and death. Needless to say she knows nothing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this letter. She is now hardly able to judge for herself.</w:t>
      </w:r>
    </w:p>
    <w:p>
      <w:pPr>
        <w:autoSpaceDN w:val="0"/>
        <w:autoSpaceDE w:val="0"/>
        <w:widowControl/>
        <w:spacing w:line="220" w:lineRule="exact" w:before="4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3933; also Bombay Secret Abstracts, Home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76, pp. 311-3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TELEGRAM TO FINANCE MEMBER,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GOVERNMENT OF INDIA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Express Telegram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INANCE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050" w:val="left"/>
          <w:tab w:pos="1870" w:val="left"/>
          <w:tab w:pos="2710" w:val="left"/>
          <w:tab w:pos="3670" w:val="left"/>
          <w:tab w:pos="4110" w:val="left"/>
          <w:tab w:pos="5070" w:val="left"/>
          <w:tab w:pos="5870" w:val="left"/>
        </w:tabs>
        <w:autoSpaceDE w:val="0"/>
        <w:widowControl/>
        <w:spacing w:line="23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CLAUSE</w:t>
      </w:r>
    </w:p>
    <w:p>
      <w:pPr>
        <w:autoSpaceDN w:val="0"/>
        <w:tabs>
          <w:tab w:pos="550" w:val="left"/>
          <w:tab w:pos="2130" w:val="left"/>
          <w:tab w:pos="3490" w:val="left"/>
          <w:tab w:pos="3910" w:val="left"/>
          <w:tab w:pos="4590" w:val="left"/>
          <w:tab w:pos="517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GANDHI-IRWIN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tabs>
          <w:tab w:pos="1350" w:val="left"/>
          <w:tab w:pos="1970" w:val="left"/>
          <w:tab w:pos="2990" w:val="left"/>
          <w:tab w:pos="3850" w:val="left"/>
          <w:tab w:pos="4630" w:val="left"/>
          <w:tab w:pos="5610" w:val="left"/>
          <w:tab w:pos="62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tabs>
          <w:tab w:pos="1090" w:val="left"/>
          <w:tab w:pos="1890" w:val="left"/>
          <w:tab w:pos="2390" w:val="left"/>
          <w:tab w:pos="3830" w:val="left"/>
          <w:tab w:pos="5410" w:val="left"/>
          <w:tab w:pos="605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GEORGE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SCHUSTER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EXPLAINING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030" w:val="left"/>
          <w:tab w:pos="1770" w:val="left"/>
          <w:tab w:pos="3210" w:val="left"/>
          <w:tab w:pos="4250" w:val="left"/>
          <w:tab w:pos="4830" w:val="left"/>
          <w:tab w:pos="539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NOTICE.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Abstracts: Home Department, Special Branch (6),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13-II, p.5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Sir Jeremy Raisman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the Central Legislative Assembly, on February 14, during a debate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Finance Member’s “Bill to consolidate and amend the law relating to Central Excise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duties, as reported by the Select Committee”, T. T. Krishnamachari (Nationalist),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moved an amendment for according legislative sanction for the practice which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in existence ever since Gandhi-Irwin Pact of March 3, 1931, in respect of salt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manufactured for domestic purposes. The Finance Member had stated “that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did not intend to retract from the Irwin-Gandhi Pact, would be quite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willing to meet the desire of the House, if there was no technical difficulty”.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added, “that the Government did not intend to levy any duty on salt collected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manufactured for domestic purposes by any person” (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1944,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134).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then Finance Member, for Gandhiji’s subsequent correspondence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and his successor, Sir James Grigg, in 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reply, forwarded through the Government of Bombay by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dated February 25, read: “After discussion in the House it was felt best course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leave matters to be regulated as hitherto by notification issued in 1931, terms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have been scrupulously observed by Government. No amendment was therefore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LETTER TO LORD WAVELL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not had the pleasure of meeting you, I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purpose as “dear friend”. I am looked upon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British Government as a great, if not the greatest,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British. Since I regard myself as a friend and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including the British, in token of my goodwill I call you, the </w:t>
      </w:r>
      <w:r>
        <w:rPr>
          <w:rFonts w:ascii="Times" w:hAnsi="Times" w:eastAsia="Times"/>
          <w:b w:val="0"/>
          <w:i w:val="0"/>
          <w:color w:val="000000"/>
          <w:sz w:val="22"/>
        </w:rPr>
        <w:t>foremost representative of the British in India, my “friend”.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have received in common with some others, a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me, for the first time, why I am detained and conferring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right of representation against my detention. I have duly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have as yet heard nothing from the Government.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too, has gone after a wait of thirteen days.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have said some only have received notices because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 of us in this camp, only three have received them. I presume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will receive them in due course. But my mind is filled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that the notices have been sent as a matter of form only,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any intention to do justice. I do not wish to burden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argument. I repeat what I said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correspondence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predecessor, that the Congress and I are wholly innocent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brought against us. Nothing but an impartial tribunal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Government case, and the Congress case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will bring out the truth.</w:t>
      </w:r>
    </w:p>
    <w:p>
      <w:pPr>
        <w:autoSpaceDN w:val="0"/>
        <w:tabs>
          <w:tab w:pos="550" w:val="left"/>
          <w:tab w:pos="433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speeches recently made on behalf of the Governm-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 in the Assembly on the release motion,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 the gagging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Secretary, Home Department, Government of India”, 24-1-</w:t>
      </w:r>
      <w:r>
        <w:rPr>
          <w:rFonts w:ascii="Times" w:hAnsi="Times" w:eastAsia="Times"/>
          <w:b w:val="0"/>
          <w:i w:val="0"/>
          <w:color w:val="000000"/>
          <w:sz w:val="18"/>
        </w:rPr>
        <w:t>1944 and “Letter to Secretary, Home Department, Government of India”, 7-2-1944.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letters to Additional Secretary, Home Department, Government of India;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Secretary, Home Department, Government of India”, 15-7-1943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8, the Central Legislative Assembly rejected Lalchand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Navalrai’s resolution for releasing political prisoners. In his speech, Sir Reginald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Maxwell, Home Member, had said that “if Government were asked to release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leaders, they must be assured that the results would be beneficial to India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4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Shri Sarojini Devi, I consider to be playing with fire.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distinguishbetween defeat of Japanese arms and Allied victory.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must carry with it the deliverance of India from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yoke. The spirit; of India demands complete freedom from 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dominance and would, therefore, resist Japanese yoke equally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or any other. The Congress represents that spirit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It has grown to be an institution whose roots have gone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into the Indian soil. I was, therefore, staggered to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satisfied with things as they were going.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from among the Indian people the men and money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wanted? Was not the Government machinery running smooth?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satisfaction bodes ill for Britain, India and the world,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quickly give place to a searching of hearts in British high places.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Promises for the future are valueless in the face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which the fortune of all nations and therefore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 is involved. Present performance is the peremptory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moment, if the war is to end in world peace and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another war bloodier than the present, if indeed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 bloodier. Therefore real war effort must mean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demand. “Quit India” only gives vivid expression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and has not the sinister and poisonous meaning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warrant by the Government of India. The expression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the friendliest feeling for Britain in terms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have done. I thought that, if I claim to be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British, as I do, nothing should deter me from sharing my deepest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with you. It is no pleasure for me to be in this camp,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creature comforts are supplied without any effort on my part, </w:t>
      </w:r>
      <w:r>
        <w:rPr>
          <w:rFonts w:ascii="Times" w:hAnsi="Times" w:eastAsia="Times"/>
          <w:b w:val="0"/>
          <w:i w:val="0"/>
          <w:color w:val="000000"/>
          <w:sz w:val="22"/>
        </w:rPr>
        <w:t>when I know that millions outside are starving for want of food. But I</w:t>
      </w:r>
    </w:p>
    <w:p>
      <w:pPr>
        <w:autoSpaceDN w:val="0"/>
        <w:autoSpaceDE w:val="0"/>
        <w:widowControl/>
        <w:spacing w:line="240" w:lineRule="exact" w:before="6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war effort”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1944,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131).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7, the Assembly rejected A. C. Datta’s adjournment motion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censure the Government on this order under Defence of India Rules passed on Sarojini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 on January 26.  Sir  Reginald Maxwell  who  defended  the prohibitory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had, in his speech, argued that it was unfair to give freedom of speech to Mrs. Naidu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denied to her colleagues of the Congress Working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utterly helpless, if I went out and missed the food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alone living becomes worth while.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20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</w:t>
      </w:r>
      <w:r>
        <w:rPr>
          <w:rFonts w:ascii="Times" w:hAnsi="Times" w:eastAsia="Times"/>
          <w:b w:val="0"/>
          <w:i w:val="0"/>
          <w:color w:val="000000"/>
          <w:sz w:val="18"/>
        </w:rPr>
        <w:t>118. Also C.W. 10505. Courtesy: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Library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LETTER TO INSPECTOR-GENERAL </w:t>
      </w:r>
      <w:r>
        <w:rPr>
          <w:rFonts w:ascii="Times" w:hAnsi="Times" w:eastAsia="Times"/>
          <w:b w:val="0"/>
          <w:i/>
          <w:color w:val="000000"/>
          <w:sz w:val="24"/>
        </w:rPr>
        <w:t>OF PRISONS, BOMBAY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Vaidyaraj Shri Shiv Sharma regretfully informs me that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all the resources at his disposal, he has been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condition in Shri Kasturba so as to give him hope of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recovery. As his was simply a trial to see whether Ayurvedic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yield better result, I have now asked Drs. Gilder and Nayyar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the suspended treatment. Dr. Mehta’s assistance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 and will be continued till recovery or the 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 that the Vaidyaraj has been most assiduous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 in the handling of this most difficult case, and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allowed him to continue his treatment, if he had wished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he would not continue it, when his last prescription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the result he had expected. Drs. Gilder and Nayyar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would like to receive the benefit of the Vaidyaraj’s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in the matter of sedatives, purgatives and the like.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effective both from the doctors’ and the patient’s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I hope that the Government will have no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Vaidyaraj continuing to come in for the purpose. Needless to say,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altered circumstances, he will not be required for night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February 25, Lord Wavell said that the question of issuing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notices “will be looked into at once”. He also forwarded a copy of his speech of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17 to the Legislature which, according to him, stated “his point of view”.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comments on the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 9-3-1944.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cannot refrain from regretfully saying that had there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wholly avoidable delay in granting my request for allowing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the Vaidyaraj and Dr. Mehta, the patient’s condition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so near the danger point as it is today. I am well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happens outside the Divine Will, but man has noother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interpreting that Will apart from the results he can see.</w:t>
      </w:r>
    </w:p>
    <w:p>
      <w:pPr>
        <w:autoSpaceDN w:val="0"/>
        <w:autoSpaceDE w:val="0"/>
        <w:widowControl/>
        <w:spacing w:line="220" w:lineRule="exact" w:before="8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3934;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76, p. 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CABLE TO SHIRINBAI JALBHOY RUSTOMJEE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Immediate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21, 1944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HIRINBAI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ALBHOY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1610,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SLOWLY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MANILAL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SUSHILA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SHOULD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CONTINUE       THEIR        WORK. 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Abstracts: Home Department, Special Branch (6).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76-I, 1943-44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cable to Kasturba Gandhi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“Regret your serious illness. If you desire Manilal-Sushila’s presence, can arrange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passage. We pray for you and Bapu’s blessings.” The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India, which communicated the cable to Bombay Government,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telegram, said: “Following cable for Mrs. Gandhi received from Durban. . . .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 urgently to Gandhi with intimation that Government are prepared to give him </w:t>
      </w:r>
      <w:r>
        <w:rPr>
          <w:rFonts w:ascii="Times" w:hAnsi="Times" w:eastAsia="Times"/>
          <w:b w:val="0"/>
          <w:i w:val="0"/>
          <w:color w:val="000000"/>
          <w:sz w:val="18"/>
        </w:rPr>
        <w:t>facilities for reply which you should pass or refer to us, if necessary.”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cable was forwarded by Bombay Government to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India, on February 21,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REQUEST TO GOVERNMENT 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KASTURBA’S FUNERAL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Body should be handed over to my sons and relatives which </w:t>
      </w:r>
      <w:r>
        <w:rPr>
          <w:rFonts w:ascii="Times" w:hAnsi="Times" w:eastAsia="Times"/>
          <w:b w:val="0"/>
          <w:i w:val="0"/>
          <w:color w:val="000000"/>
          <w:sz w:val="22"/>
        </w:rPr>
        <w:t>would mean a public funeral without interference from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that is not possible, funeral should take place as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if the Government will allow relatives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 at the funeral, I shall not be able to accept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all friends who are as good as relatives to me are also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be 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this also is not acceptable to the Government, then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allowed to visit her will be sent away by me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the camp (detenus) will attend the funeral.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as you will be able to bear witness, my great anxiety not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political capital out of this most trying illness of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companion. But I have always wanted whatever the Government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with good grace which, I am afraid, has been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It is not too much to expect that now that the patient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whatever the Government decide about the funeral will be done </w:t>
      </w:r>
      <w:r>
        <w:rPr>
          <w:rFonts w:ascii="Times" w:hAnsi="Times" w:eastAsia="Times"/>
          <w:b w:val="0"/>
          <w:i w:val="0"/>
          <w:color w:val="000000"/>
          <w:sz w:val="22"/>
        </w:rPr>
        <w:t>with good grace.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233</w:t>
      </w:r>
    </w:p>
    <w:p>
      <w:pPr>
        <w:autoSpaceDN w:val="0"/>
        <w:autoSpaceDE w:val="0"/>
        <w:widowControl/>
        <w:spacing w:line="220" w:lineRule="exact" w:before="23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 Gandhi died at 7.35 p.m. Pyarelal explains that this was “Gandhiji’s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taken down by the Inspector-General of Prisons in writing from dictation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8.07 p.m. on February 22, 1944, in answer to his inquiry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to what Gandhiji’s wishes in the matter were”.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Additional Secretary, Home Department, Government of India”, 4-3-1944.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15, 1942, when Gandhiji lit the pyre on the Aga Khan Palace </w:t>
      </w:r>
      <w:r>
        <w:rPr>
          <w:rFonts w:ascii="Times" w:hAnsi="Times" w:eastAsia="Times"/>
          <w:b w:val="0"/>
          <w:i w:val="0"/>
          <w:color w:val="000000"/>
          <w:sz w:val="18"/>
        </w:rPr>
        <w:t>grounds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speech of the Hon’ble the Home Member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on the debate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arising out of the ban on Shrimati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Devi. The speech has reference, among other things,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Shrimati Mirabai and myself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refusal to publish that correspondence.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is the relevant portion of the speech:</w:t>
      </w:r>
    </w:p>
    <w:p>
      <w:pPr>
        <w:autoSpaceDN w:val="0"/>
        <w:autoSpaceDE w:val="0"/>
        <w:widowControl/>
        <w:spacing w:line="240" w:lineRule="exact" w:before="68" w:after="2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(Shrimati Sarojini Devi) refers, and the point has been raised in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debate, to a letter said to have been written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Miss Slade to Mr. Gandhi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Gandhi’s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 have been asked why no publicity was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letter. That letter was written and answered long before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were placed in detention. If Mr. Gandhi had wished to give publicity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letter, he was perfectly free to do it himself. But it was a confidential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addressed to him, and I do not see any reason why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disclose a communication of that nature. I might say that it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help the Congress case, if it were disclosed.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it has been said that Mrs. Naidu wishes to defend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implication of being pro-Japanese. Government have never at any </w:t>
      </w:r>
      <w:r>
        <w:rPr>
          <w:rFonts w:ascii="Times" w:hAnsi="Times" w:eastAsia="Times"/>
          <w:b w:val="0"/>
          <w:i w:val="0"/>
          <w:color w:val="000000"/>
          <w:sz w:val="18"/>
        </w:rPr>
        <w:t>time, either here or at home, charged the Congress with being pro-Japanese.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the allusion to that in the booklet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statement quoted from Pandit Nehru himself. I have not the time to quote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length but if Hon’ble Members will refer to the quotation given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pamphlet, they will easily find the passage in </w:t>
      </w:r>
      <w:r>
        <w:rPr>
          <w:rFonts w:ascii="Times" w:hAnsi="Times" w:eastAsia="Times"/>
          <w:b w:val="0"/>
          <w:i w:val="0"/>
          <w:color w:val="000000"/>
          <w:sz w:val="18"/>
        </w:rPr>
        <w:t>question.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report is correct, it makes strange reading. </w:t>
      </w:r>
      <w:r>
        <w:rPr>
          <w:rFonts w:ascii="Times" w:hAnsi="Times" w:eastAsia="Times"/>
          <w:b w:val="0"/>
          <w:i w:val="0"/>
          <w:color w:val="000000"/>
          <w:sz w:val="22"/>
        </w:rPr>
        <w:t>Firstly, as to the non-publication by me of this correspondence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5th footnote of “Letter to Lord Wavell”, 17-2-1944.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Additional Secretary, Home Department, Government of India”</w:t>
      </w:r>
      <w:r>
        <w:rPr>
          <w:rFonts w:ascii="Times" w:hAnsi="Times" w:eastAsia="Times"/>
          <w:b w:val="0"/>
          <w:i w:val="0"/>
          <w:color w:val="000000"/>
          <w:sz w:val="18"/>
        </w:rPr>
        <w:t>sub-title [I} and [J], 5-7-1943.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1270" w:val="left"/>
          <w:tab w:pos="2970" w:val="left"/>
          <w:tab w:pos="4710" w:val="left"/>
          <w:tab w:pos="5490" w:val="left"/>
          <w:tab w:pos="62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Shrimati Mirabai and myself, surely the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wasunnecessary until the charge of my being pro-Japanese was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abroad. Secondly, why do the Government feel squeamish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“confidential”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correspondents have specially invited publication?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I do not understand the reluctance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the correspondence when, according to the Hon’ble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Member, the correspondence will not serve the Congress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the Government seem intentionally or unintentionally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suppressed the very relevant fact that Shrimati Mirabai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Linlithgow drawing attention to the libellous propaganda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Press at the time, containing allegations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pro-Japanese, which allegations she invited him to repudiate.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Linlithgow enclosed copies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and asked for its publication. It was written on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24, long before the Government publication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bears the date February 13, 1943, appeared.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Fifthly, as to Pandit Jawaharlal Nehru’s alleged statement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I have already made it clear in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pamphlet that it was wholly wrong on their part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unauthorized notes of the discussions at the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Working Committee, after Pandit Nehru’s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the daily Press.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me to understand the Hon’ble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Member’s speech and the Government’s persistence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and innuendoes against Congress people whom they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custody and thus effectively prevented from answering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I hope, therefore, that the Government will at the very least </w:t>
      </w:r>
      <w:r>
        <w:rPr>
          <w:rFonts w:ascii="Times" w:hAnsi="Times" w:eastAsia="Times"/>
          <w:b w:val="0"/>
          <w:i w:val="0"/>
          <w:color w:val="000000"/>
          <w:sz w:val="22"/>
        </w:rPr>
        <w:t>see their way to publish the correspondence referred to, namely,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Additional Secretary, Home Department, Government of India”</w:t>
      </w:r>
      <w:r>
        <w:rPr>
          <w:rFonts w:ascii="Times" w:hAnsi="Times" w:eastAsia="Times"/>
          <w:b w:val="0"/>
          <w:i w:val="0"/>
          <w:color w:val="000000"/>
          <w:sz w:val="18"/>
        </w:rPr>
        <w:t>sub-title [H], 5-7-1943.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India”, 5-7-1943, point 17  and Appendix “Concluding Chapters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18"/>
        </w:rPr>
        <w:t>Responsibility for the disturbances, 1942-43</w:t>
      </w:r>
      <w:r>
        <w:rPr>
          <w:rFonts w:ascii="Times" w:hAnsi="Times" w:eastAsia="Times"/>
          <w:b w:val="0"/>
          <w:i w:val="0"/>
          <w:color w:val="000000"/>
          <w:sz w:val="18"/>
        </w:rPr>
        <w:t>”, after 4-3-1944.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Mirabehn’s letter to Lord Linlithgow of the 24th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1942, together with the enclosures.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116-7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SILENCE-DAY NOTE TO MANU GANDHI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27,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sleep well? Yesterday I drafted a long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you and Prabhavati here, but I kept thinking over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last night and could get no sleep. In the end, I saw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make such a request. Aren’t we prisoners after all?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endure our separation. You are a sensible girl. Forget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sorrow. You want to do great service. Stop crying and live cheerfully.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what you can after leaving the jail. After all this service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given, you are bound to prosper no matter what happens.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after my silence ends. I am your mother. Am I not? It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enough, if you understand this much.</w:t>
      </w:r>
    </w:p>
    <w:p>
      <w:pPr>
        <w:autoSpaceDN w:val="0"/>
        <w:autoSpaceDE w:val="0"/>
        <w:widowControl/>
        <w:spacing w:line="220" w:lineRule="exact" w:before="86" w:after="1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Preserve this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20" w:lineRule="exact" w:before="4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Richard Tottenham, in his reply dated March 11, said: “. . . I am directed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the Government do not think that any useful purpose would be served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publishing the correspondence in question. So far as the Government are concerned,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the  statement  in  the Home  Member’s  speech:  ‘Government have never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anytime, either here or at home, charged the Congress with being pro-Japanese.’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see how this can be regarded as ‘Government persistence in making charges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innuendoes against Congress people’.  So far as Pandit Jawaharlal Nehru is concerned,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again to refer you to para 2 of my letter of October 14, 1943, in which it was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he did not, in his public statement, repudiate the words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 to which you take exception in paragraph 18 of 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July 15, 1943. There can, therefore, be no question of Government’s having made </w:t>
      </w:r>
      <w:r>
        <w:rPr>
          <w:rFonts w:ascii="Times" w:hAnsi="Times" w:eastAsia="Times"/>
          <w:b w:val="0"/>
          <w:i w:val="0"/>
          <w:color w:val="000000"/>
          <w:sz w:val="18"/>
        </w:rPr>
        <w:t>use of that passage after his repudiation of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an entry in the addressee’s diary, the note was received on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SILENCE-DAY NOTE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much worried about you. You are a class by yourself.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good, simple-hearted and ever ready to help others. Service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dharma with you. But you are still uneducated and silly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remain illiterate, you will regret it, and if I live long, I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it. I will certainly miss you, but I do not like to keep you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that would be weakness and ignorant attachment.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at present you should go to Rajkot. You will get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company of Narandas; such good company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else. You will learn there besides music, the art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methodically. You will learn Gujarati, too. There may be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also. If you spend at least one year there, your slovenliness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disappear. If you go to Karachi or anywhere else you like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more mature, you will get all that you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Gurudayalji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in Karachi for long now. Hence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education there. That also will be useful, of course.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so many girls will also do you good. But what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in Rajkot you will get nowhere else.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30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a question in the Assembly, the Hon’ble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is reported to have said: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Gurudayal Malik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Reginald Maxwell was answering K. C. Neyogi in the Central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on March 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provision for the expenses of Mr. Gandhi and those detained with him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Aga Khan’s Palace amounted to about Rs. 550 a month.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dated 26th October last I remarked as follows: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huge place in which I am being detained with a big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guard around me,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to be waste of public funds. I should be quite content to pass my days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prison.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the Home Member’s reply quoted above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reminder to me that I should have followed up the remark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me. But it is never too late to mend. I, therefore, take up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on behalf of my companions and me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Rs. 550 per month. The rent of this huge place (of which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portion is open to us) and the expense of maintaining the big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and an inner staff consisting of Superintendent,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jamadar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sepoys have got to be added. And to this a large squad of convicts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Yeravda to serve the inmates and to look after the garden.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the whole of this expense is, from my point of view,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unnecessary; and when people are dying of starvation, it is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Indian humanity. I ask that my companions and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any regular prison Government may choose.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I cannot conceal from myself the sad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expense of thiscomes from taxes collected from the dumb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India.</w:t>
      </w:r>
    </w:p>
    <w:p>
      <w:pPr>
        <w:autoSpaceDN w:val="0"/>
        <w:autoSpaceDE w:val="0"/>
        <w:widowControl/>
        <w:spacing w:line="220" w:lineRule="exact" w:before="4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268-9</w:t>
      </w:r>
    </w:p>
    <w:p>
      <w:pPr>
        <w:autoSpaceDN w:val="0"/>
        <w:autoSpaceDE w:val="0"/>
        <w:widowControl/>
        <w:spacing w:line="240" w:lineRule="exact" w:before="31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INDIA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 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without regret and hesitation that I write about my dead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wife. But truth demands this letter.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Additional Secretary, Home Department,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India”, 26-10-1943.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of October 26, however, has “large”.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newspapers, Mr. Butler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 in the House of Commons on 2nd March, 1944: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“...She was receiving all possible medical care and attention, not only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regular attendants but from those desired by her family....”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gratefully acknowledge that the regular attendants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could, the help that was asked for by the deceased or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behalf, when at all given, was given after a long wait,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physician, was permitted to attend only after I had to tell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authorities that, if I could not procure for the patient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that she wanted or I thought necessary, I should be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her, I ought not to be made a helpless witness of the agonies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passing through. And even then I could make full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Vaidyaraja’s services only after 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of Prisons of which a copy is hereto attached. My application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Dr. Dinshaw was made in writing on 27th January, 1944.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herself had repeatedly asked the Inspector-General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for Dr. Dinshaw Mehta’s help during practically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to that. He was allowed to come only from February 5, 1944.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regular physicians Drs. Nayyar and Gilder made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consultation with Dr. B. C. Roy of Calcutta on31st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January, 1944. The Government simply ignored their written request </w:t>
      </w:r>
      <w:r>
        <w:rPr>
          <w:rFonts w:ascii="Times" w:hAnsi="Times" w:eastAsia="Times"/>
          <w:b w:val="0"/>
          <w:i w:val="0"/>
          <w:color w:val="000000"/>
          <w:sz w:val="22"/>
        </w:rPr>
        <w:t>and subsequent oral reminders.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Butler is further reported to have said: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request for her release was received and the Government of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it would be no act of kindness to her or her family to remove her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Aga Khan’s Palace.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 that no request was made by her or by me (as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prisoners it would have been unbecoming), would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the fitness of things, if the Government had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her, me and her sons to release her? The mere offer of </w:t>
      </w:r>
      <w:r>
        <w:rPr>
          <w:rFonts w:ascii="Times" w:hAnsi="Times" w:eastAsia="Times"/>
          <w:b w:val="0"/>
          <w:i w:val="0"/>
          <w:color w:val="000000"/>
          <w:sz w:val="22"/>
        </w:rPr>
        <w:t>release would have produced a favourable psychological effect on 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R. A. Butler, President of the Board of Education, had expressed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Government’s regret at the death of Kasturba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Inspector-General of Prisons, Bombay”, 16-2-1944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Inspector-General of Prisons, Bombay”, 18-2-1944.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27-1-1944.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Dr. Nayyar and Dr. Gilder to Col. Bhandari”, </w:t>
      </w:r>
      <w:r>
        <w:rPr>
          <w:rFonts w:ascii="Times" w:hAnsi="Times" w:eastAsia="Times"/>
          <w:b w:val="0"/>
          <w:i w:val="0"/>
          <w:color w:val="000000"/>
          <w:sz w:val="18"/>
        </w:rPr>
        <w:t>31-1-1944.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mind. But unfortunately no such offer was ever made.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funeral rites, Mr. Butler is reported to have said: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information that the funeral rites took place at the request of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in the grounds of the Aga Khan’s Palace at Poona, and friends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relatives were present.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was my actual request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Inspector-General of Prisons took down in writing from dictation at </w:t>
      </w:r>
      <w:r>
        <w:rPr>
          <w:rFonts w:ascii="Times" w:hAnsi="Times" w:eastAsia="Times"/>
          <w:b w:val="0"/>
          <w:i w:val="0"/>
          <w:color w:val="000000"/>
          <w:sz w:val="22"/>
        </w:rPr>
        <w:t>8.07 p.m. On February 22, 1944. . .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perhaps admit that I have scrupulously avoided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political capital out of my wife’s protracted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I experienced from the Government. Nor do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now. But in justice to her memory, to me and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I ask the Government to make such amends as they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report is inaccurate in essential particulars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 different interpretation of the whole episode,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supplied with the correct version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whole episode. If my complaint is held to be 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 amazing statement said to have been made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Agent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of India in U.S.A. will be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233-5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“Request to Government on Kasturba’s Funeral”, 22-2-1944.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Girija Shankar Bajpai who was reported to have told the American public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“at various times, the Government considered her (Kasturba’s) release for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but she wished to remain with her husband, and her wishes were respected.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Furthermore, living on the premises, she has the benefit of care from an eminent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living on the premises”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(History of the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</w:t>
      </w:r>
      <w:r>
        <w:rPr>
          <w:rFonts w:ascii="Times" w:hAnsi="Times" w:eastAsia="Times"/>
          <w:b w:val="0"/>
          <w:i w:val="0"/>
          <w:color w:val="000000"/>
          <w:sz w:val="18"/>
        </w:rPr>
        <w:t>p. 776).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Government’s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Additional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Home Department, Governmentof India”, 21-3-1944.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Additional Secretary, Home Department, Government of India”, 1-4-1944.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GEN. CANDY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GENERAL CANDY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accept my deep sympathy in your bereavement.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own recent experience what the death of a life-long partner </w:t>
      </w:r>
      <w:r>
        <w:rPr>
          <w:rFonts w:ascii="Times" w:hAnsi="Times" w:eastAsia="Times"/>
          <w:b w:val="0"/>
          <w:i w:val="0"/>
          <w:color w:val="000000"/>
          <w:sz w:val="22"/>
        </w:rPr>
        <w:t>must mean to the survivor.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2343.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LETTER. TO LORD WAVELL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letter of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February. At the outset, I send you and Lady Wavell my thanks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condolences on the death of my wife. Though for her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welcomed her death as bringing freedom from living agony,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loss more than I had thought I should. We were a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ordinary. It was in 1906 that after mutual consent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unconscious trials we definitely adopted self-restraint as a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To my great joy this knit us together as never before. We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two different entities. Without my wishing it, she chose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in me. The result was she became truly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always of very strong will which, in our early days,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for obstinacy. But that strong will enabled her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unwittingly my teacher in the art and practice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 practice began with my own family.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it in 1906, in the political field, it came to be known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comprehensive and specially coined name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Whenthe course of Indian imprisonment commenced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Kasturba was among the civil resisters. She went through greater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trials than I. Although she had gone through several</w:t>
      </w:r>
    </w:p>
    <w:p>
      <w:pPr>
        <w:autoSpaceDN w:val="0"/>
        <w:autoSpaceDE w:val="0"/>
        <w:widowControl/>
        <w:spacing w:line="22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Surgeon-General, Government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 of “Letter to Lord Wavell”, 17-2-1944.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imprisonments, she did not take kindly to the present incarceration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which all creature comforts were at her disposal. My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that of many others, and her own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following, gave her a great shock and embittered her. She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my arrest. I had assured her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my non-violence, and would not arrest me unless I courted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myself. Indeed the nervous shock was so great that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she developed violent diarrhoea and, but for the attention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 Nayyar, who was arrested at the same time as the deceased,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give her, she might have died before joining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camp. My presence soothed her, and the diarrhoea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further medicament. Not so the bitterness. It led to </w:t>
      </w:r>
      <w:r>
        <w:rPr>
          <w:rFonts w:ascii="Times" w:hAnsi="Times" w:eastAsia="Times"/>
          <w:b w:val="0"/>
          <w:i w:val="0"/>
          <w:color w:val="000000"/>
          <w:sz w:val="22"/>
        </w:rPr>
        <w:t>fretfulness ending in painfully slow dissolution of the body.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the light of the foregoing, you will perhaps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 felt when I read in the papers the statement made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which I hold was an unfortunate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regarding her who was precious to me beyond measure.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to send for and read the complaint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forwarded to the Additional Secretary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(Home Department). Truth is said to be the first and the heaviest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casualty in war. How I wish in this war it could be otherwise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Allied powers!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now come to your address which you delivered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and of which you kindly sent me copy.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containing the address were received, I was by the bedside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deceased. Shri Mirabai read to me the Associated Press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mind was elsewhere. Therefore the receipt of your speech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handy form was most welcome. I have now read it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it deserves. Having gone through it, I feel drawn to offer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remarks, all the more so, as you have observed that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you “need not be regarded as final”. May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lead to a re-shaping of some of them!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the middle of page two, you speak of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the“Indian peoples”. I have seen in some Viceregal pronouncements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India being referred to as the people of India. Are </w:t>
      </w:r>
      <w:r>
        <w:rPr>
          <w:rFonts w:ascii="Times" w:hAnsi="Times" w:eastAsia="Times"/>
          <w:b w:val="0"/>
          <w:i w:val="0"/>
          <w:color w:val="000000"/>
          <w:sz w:val="22"/>
        </w:rPr>
        <w:t>the two expressions synonymous?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4-3-1944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58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0" w:val="left"/>
                <w:tab w:pos="1430" w:val="left"/>
                <w:tab w:pos="2110" w:val="left"/>
                <w:tab w:pos="3090" w:val="left"/>
              </w:tabs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page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thirteen,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referring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self-government by India, you say: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attainment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absolutely convinced not only that the above represents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genuine desire of the British people, but that they wish to see an early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realization of it. It is qualified only at present by an absolute determination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nothing stand in the way of the earliest possible defeat of Germany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Japan; and by a resolve to see that in the solution of the constitutional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 full account is taken of the interests of those who have loyally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supported us in this war and at all other times—the soldiers who have served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common cause; the people who have worked with us; the Rulers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populations of the States to whom we are pledged; the minorities who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trusted us to see that they get a fair deal. . . but until the two main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 at least can come to terms, I do not see any immediate hope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reasoning out I venture to give my paraphrase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pronouncement. ‘We, the British, shall stand by the Indian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have brought into being and trained for consolidating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and position in India, and who, by experience, we have found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help us in our wars against other nations. We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the Rulers of the Indian States, many of whom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creation, and all of whom owe their present position to us,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Rulers curb or actually crush the spirit of the people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Similarly shall we stand by the minorities whom too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and used against the vast majority when the latter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attempted to resist our rule. It makes no difference that they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majority) seek to replace it by a rule of the will of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a whole. And in no case will we transfer power unless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come to us with an agreement among themselves.’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taken up in the paragraph quoted and interpreted by me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thing. I regard the situation thus envisaged as hopeless,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in this to represent the thought of the man in the street.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contemplation of this hopelessness was born the anguished cry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“Quit India”. What I see happening in this country day after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a complete vindication of the “Quit India” formula as </w:t>
      </w:r>
      <w:r>
        <w:rPr>
          <w:rFonts w:ascii="Times" w:hAnsi="Times" w:eastAsia="Times"/>
          <w:b w:val="0"/>
          <w:i w:val="0"/>
          <w:color w:val="000000"/>
          <w:sz w:val="22"/>
        </w:rPr>
        <w:t>defined by me in my considered writings.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note, as I read your speech, that you do not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sponsors of the formula of “Quit India” as outcastes to be shunned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society. You believe them to be high-minded persons. Then </w:t>
      </w:r>
      <w:r>
        <w:rPr>
          <w:rFonts w:ascii="Times" w:hAnsi="Times" w:eastAsia="Times"/>
          <w:b w:val="0"/>
          <w:i w:val="0"/>
          <w:color w:val="000000"/>
          <w:sz w:val="22"/>
        </w:rPr>
        <w:t>treatthem as such and trust their interpretation of their own formula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you cannot go wrong.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After developing the Cripps offer you have said at page </w:t>
      </w:r>
      <w:r>
        <w:rPr>
          <w:rFonts w:ascii="Times" w:hAnsi="Times" w:eastAsia="Times"/>
          <w:b w:val="0"/>
          <w:i w:val="0"/>
          <w:color w:val="000000"/>
          <w:sz w:val="22"/>
        </w:rPr>
        <w:t>sixteen in the middle of the paragraph: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demand for release of those leaders who are in detention is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utterly barren one until there is some sign on their part of willingness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co-operate. It needs no consultation with anyone or anything but his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conscience for anyone of those under detention to decide whether he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 from the Quit India resolution and the policy which had such tragic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consequences, and will co-operate in the great tasks ahead.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reverting to the same subject you say on pages </w:t>
      </w:r>
      <w:r>
        <w:rPr>
          <w:rFonts w:ascii="Times" w:hAnsi="Times" w:eastAsia="Times"/>
          <w:b w:val="0"/>
          <w:i w:val="0"/>
          <w:color w:val="000000"/>
          <w:sz w:val="22"/>
        </w:rPr>
        <w:t>nineteen and twenty: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an important element which stands aloof, I recognize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ability and high-mindedness it contains; but I deplore its present policy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methods as barren and unpractical. I should like to have the co-operation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element in solving the present and the future problems of India. If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feel that they cannot consent to take part in the present Government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they may still be able to assist in considering future problems. But I see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reason to release those responsible for the declaration of August 8, 1942,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until I am convinced that the policy of non-co-operation and even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obstructions has been withdrawn—not in sack-cloth and ashes that helps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one, but in the recognition of a mistaken and unprofitable policy.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 am surprised that you, an eminent soldier and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should hold such an opinion. How can the withdrawal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arrived at jointly by hundreds of men and women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debating and careful consideration, be a matter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conscience? A resolution jointly undertaken can be honourably,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conscientiously and properly withdrawn only after joint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deliberation. Individual conscience may come into play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step, not before. Is a prisoner ever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his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conscience? Is it just and proper to expect him to do so?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9. Again, you recognize “much ability and high-mindedness”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who represent the Congress organization and then deplore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present policy and methods as “barren and unpractical”.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second statement cancel the first? Able and high-minded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to erroneous decisions, but I have not before heard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policy and methods being described as “barren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unpractical”. Is it not up to you to discuss the pros and cons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with them before pronouncing judgment, especially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also admittedly representatives of millions of their people? Does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all-powerful Government to be afraid of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releasing unarmed men and women with a backing only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equally unarmed and even pledged to non-violence? </w:t>
      </w:r>
      <w:r>
        <w:rPr>
          <w:rFonts w:ascii="Times" w:hAnsi="Times" w:eastAsia="Times"/>
          <w:b w:val="0"/>
          <w:i w:val="0"/>
          <w:color w:val="000000"/>
          <w:sz w:val="22"/>
        </w:rPr>
        <w:t>Moreover why should you hesitate to know their minds and reactions?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10. Then you have talked of the “tragic consequences”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“Quit India” resolution. I have said enough in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pamphlet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combating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the Congress was responsible for those consequences.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 pamphlet and my reply to your attention,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already seen them. Here I would just like to emphasize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said. Had Government stayed action till they had studied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those of the members of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>history would have been written differently.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You have made much of the fact that your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is predominantly Indian. Surely their being Indians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them representatives of India than non-Indians. Conversely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conceivable that a non-Indian may be a true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if he is elected by the vote of the Indian people. It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satisfaction even if the head of the Indian Government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Indian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chosen by the free vote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Even you, I am sorry, have fallen into the common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Indian forces as having been recruited by “voluntary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enlistment”. A person who takes to soldiering as a profession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himself wherever he gets his market wage. Voluntary enlistment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bear by association a meaning much higher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attaches to an enlistment like that of the Indian soldier.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carried out the orders at the Jallianwala massacre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volunteers? The very Indian soldiers who have been taken out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showing unexampled bravery will be ready to point their rifles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unerringly at their own countrymen at the orders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their employers. Will they deserve the honourable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volunteers?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You are flying all over India. You have not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among the skeletons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Bengal. May I suggest an interruptionin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scheduled flights and a descent upon Ahmednagar and the Aga </w:t>
      </w:r>
      <w:r>
        <w:rPr>
          <w:rFonts w:ascii="Times" w:hAnsi="Times" w:eastAsia="Times"/>
          <w:b w:val="0"/>
          <w:i w:val="0"/>
          <w:color w:val="000000"/>
          <w:sz w:val="22"/>
        </w:rPr>
        <w:t>Khan’s Palace in order to probe the hearts of your captives? We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5-7-1943.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Bengal famine.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friends of the British, however much we may criticize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system in India. If you can but trust, you will find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greatest helpers in the fight against Nazism, Fascism, </w:t>
      </w:r>
      <w:r>
        <w:rPr>
          <w:rFonts w:ascii="Times" w:hAnsi="Times" w:eastAsia="Times"/>
          <w:b w:val="0"/>
          <w:i w:val="0"/>
          <w:color w:val="000000"/>
          <w:sz w:val="22"/>
        </w:rPr>
        <w:t>Japanism and the like.</w:t>
      </w:r>
    </w:p>
    <w:p>
      <w:pPr>
        <w:autoSpaceDN w:val="0"/>
        <w:tabs>
          <w:tab w:pos="550" w:val="left"/>
          <w:tab w:pos="2590" w:val="left"/>
          <w:tab w:pos="5070" w:val="left"/>
          <w:tab w:pos="5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Now I revert to your letter of the 25th February.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and I have received replies to our representations.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inmates have received their notices. The reply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regard as a mockery; the one received by Shri Mirabai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insult. According to the report of the Home Member’s answer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the Central Assembly, the replies received by us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replies. He is reported to have said that the stage “for the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cases had not yet arrived. Government at present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representations from prisoners.” If the representations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Government notices are to be considered merely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that imprisoned them without trial, it will amount to a farce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eye-wash, meant perhaps for foreign consumption, but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indication of a desire to do justice. My views are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may be considered an impossible man—though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wrongly I would protest. But what about Shri Mirabai?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she is the daughter of an Admiral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Commander-in-Chief of these waters. But she left the life of 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instead to throw in her lot with me. Her parents, recognizing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to come to me, gave her their full blessings. She spends her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service of the masses. She went to Orissa at my request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plight of the people of that benighted land.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hourly expecting Japanese invasion. Papers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 or burnt, and withdrawal of the civil authority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 was being contemplated. Shri Mirabai made Chaudwar (Cuttack)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airfield her headquarters, and the local military commander was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help she could give him. Later she went to New Delhi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Sir Alan Hartley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General Molesworth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her work and greeted her as one of their own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It, therefore, baffles me to understand her incarceration.The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reason for burying her alive, so far as I can see, is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the crime of associating herself with me. I suggest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Edmond Slade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Commander-in-Chief, India, since March, 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Lt.-Gen. George Noble Molesworth, Deputy Chief of General Staff, India, </w:t>
      </w:r>
      <w:r>
        <w:rPr>
          <w:rFonts w:ascii="Times" w:hAnsi="Times" w:eastAsia="Times"/>
          <w:b w:val="0"/>
          <w:i w:val="0"/>
          <w:color w:val="000000"/>
          <w:sz w:val="18"/>
        </w:rPr>
        <w:t>1941-42; Secretary, Military Department, India Office, 1943-44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releasing her, or your seeing her and then deciding.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add that she is not yet free from the pain for the alleviation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sent Captain Simcox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my request.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tragedy if she became permanently disabled in detention.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Shri Mirabai’s case because it is typically unjust.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I apologize to you for a letter which has gone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I had prescribed for myself. It has also become very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very unconventional. That, however, is the way my loyalty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works. I have written without reservation. Your letter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have given me the opening. For the sake of India,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I hope, you will treat this as an honest and friendly, if </w:t>
      </w:r>
      <w:r>
        <w:rPr>
          <w:rFonts w:ascii="Times" w:hAnsi="Times" w:eastAsia="Times"/>
          <w:b w:val="0"/>
          <w:i w:val="0"/>
          <w:color w:val="000000"/>
          <w:sz w:val="22"/>
        </w:rPr>
        <w:t>candid, response to your speech.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Years ago, while teaching the boys and girls of Tolstoy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I happened to read to them Wordsworth’s “Character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Happy Warrior”. It recurs to me as I am writing to you.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my heart to realize that warrior in you. There will be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manners and methods of the Axis powers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Allies, if the war is to resolve itself into a mere trial of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pp. 256-62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ARDESHIR E. KATELI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BAHADUR,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me the following memorandum: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may reply to messages from his relatives, and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will, if he so wishes, inform other correspondents that their messages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delivered to him.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reply, I beg to say that unless I can write to senders of </w:t>
      </w:r>
      <w:r>
        <w:rPr>
          <w:rFonts w:ascii="Times" w:hAnsi="Times" w:eastAsia="Times"/>
          <w:b w:val="0"/>
          <w:i w:val="0"/>
          <w:color w:val="000000"/>
          <w:sz w:val="22"/>
        </w:rPr>
        <w:t>condolences irrespective of relatives, I would not care to exercise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Royal Army Medical Corps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Lord Wavell’s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Lord Wavell”, </w:t>
      </w:r>
      <w:r>
        <w:rPr>
          <w:rFonts w:ascii="Times" w:hAnsi="Times" w:eastAsia="Times"/>
          <w:b w:val="0"/>
          <w:i w:val="0"/>
          <w:color w:val="000000"/>
          <w:sz w:val="18"/>
        </w:rPr>
        <w:t>29-3-1944.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Government have been pleased to give me. As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messages, I have no wish in the matter beyond what I have said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newspaper notices of the messages sent to me, I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messages sent to me have not yet been handed to me.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 I infer that they will be handed to me in due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perhaps mention that the messages received and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son Devadas’s presence were handed by me to him.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ATELI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3935,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File No. 67, p. 13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(H.D.)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painful interest the answer given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the Central Assembly about the facilities,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otherwise, given to my deceased wife. I had hoped for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4th March, 1944, assuming that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hands when the answer was given.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deceased was never offered release,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amends for the misrepresentations pointed out in that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it adds one more by stating that “trained nurses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available. . . .” No trained nurse was asked for or supplied.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ayah, however, was sent in the place of Shri Prabhavati Deviand Shri </w:t>
      </w:r>
      <w:r>
        <w:rPr>
          <w:rFonts w:ascii="Times" w:hAnsi="Times" w:eastAsia="Times"/>
          <w:b w:val="0"/>
          <w:i w:val="0"/>
          <w:color w:val="000000"/>
          <w:sz w:val="22"/>
        </w:rPr>
        <w:t>Kanu Gandhi for whom my wife had asked. The ayah left in less than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4-3-1944.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Central Legislative Assembly, on March 13, by Sir Olaf Caroe,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External Affairs, in his reply to K. S. Gupta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 because she found herself ill-fitted for the work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Only then, and after some further delay and repeated requests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Shri Kanu Gandhi, were the two allowed to come. The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recited as if they had been granted promptly and willingly.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most of them, when not refused, were granted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grudgingly and when it was almost too late. My object in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not to make the complaint (though quite legitimate)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came too late. My complaint is that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of 4th instant, the Government instead of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truth have seen fit to give a varnished version.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pp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242-3. Also C.W.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10507. Courtesy: India Office Library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21st March handed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27th. As to extra medical aid, I wish to state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the services of Dr. Dinshaw Mehta was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verbally to Col. Advani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in December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repeated verbal requests met with little or no response,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make a written request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addressed to the Government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March 30, the addressee stated that the “reply given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 . . . was substantially correct”.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Additional Secretary,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India”, 21-3-1944.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the Government doctor officiating for Col. Bhandari.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27-1-1944.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850" w:val="left"/>
          <w:tab w:pos="3030" w:val="left"/>
          <w:tab w:pos="3090" w:val="left"/>
          <w:tab w:pos="5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dated January 27, 1944. On the 31st of January, I senta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of Bombay (Appendix A), and 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Drs. Nayyar and Gilder in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Inspector-General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Prisons (Appendix B).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on the 3rd of February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Bombay (Appendix C), who sent a reply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(Appendix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D) which resulted in Dr. Dinshaw being brought in on the 5th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last, i.e., after an interval of over six weeks from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request. And even when permission was granted,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placed upon the number of the visits and the time he was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administering treatment. It was not without difficulty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were later relaxed and then removed.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reference in the letter under reply to Dr. Gilder,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it to him. The result was the attached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which he has asked me to forward (Appendix E).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shows that Dr. Gilder never expressed the opinion attributed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it does not alter the tragic fact that Dr. Dinshaw’s services were </w:t>
      </w:r>
      <w:r>
        <w:rPr>
          <w:rFonts w:ascii="Times" w:hAnsi="Times" w:eastAsia="Times"/>
          <w:b w:val="0"/>
          <w:i w:val="0"/>
          <w:color w:val="000000"/>
          <w:sz w:val="22"/>
        </w:rPr>
        <w:t>held up for over six weeks.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calling in a non-allopath was definitely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formally raised before the Inspector-General of Prisons by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his visit to this camp early in December last.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Col. Bhandari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to me my son’s request to him, I told him that if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non-allopathic treatment should be tried,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permit it. While the consideration of my son’s request was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anvil, the patient’s condition began to worsen and she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for the services of an Ayurvedic physician. She spoke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Inspector General of Prisons and Col. Shah several times,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 result. In despair I wrote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of India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Home Department, Government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31-1-1944.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Dr. Nayyar and Dr. Gilder to Col. Bhandari”, </w:t>
      </w:r>
      <w:r>
        <w:rPr>
          <w:rFonts w:ascii="Times" w:hAnsi="Times" w:eastAsia="Times"/>
          <w:b w:val="0"/>
          <w:i w:val="0"/>
          <w:color w:val="000000"/>
          <w:sz w:val="18"/>
        </w:rPr>
        <w:t>31-1-1944.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Home Department, Government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3-2-1944.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 of “Letter to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Bombay”, 31-1-1944.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Dr. Gilder to Additional Secretary,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Governmentof India”, 31-3-1944.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wqith Devdas Gandhi”, 26-1-1944.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27-1-1944.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27, 1944. On the 31st of January, the Superintendent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enquired on behalf of the Government, among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deceased had any particular Ayurvedic physician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writing, it being my silence day (Appendix F).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relief was forthcoming as a result, and the patient’s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of no delay, I sent an urgent letter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3rdof February (Appendix C). It was on the 11th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that a local vaidya was sent and on the 12th that Vaidyaraj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was brought in. Thus there was an interval of more than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 between the first request for non-allopathic aid and of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 of that aid.Before Vaidyaraj Sharma came,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give a written undertaking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(which I gladly did)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the Government of all responsibility about the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(Appendix H). The Vaidyaraj was thus in sole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the time being. One would have thought that a physician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charge of a patient would have all such facilities of visiting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patient as he considered necessary. And yet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the difficulties in getting these facilities for him.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alluded to in the 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March 4, 1944,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Appendix 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time the patient was passing through great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condition was deteriorating so rapidly that every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against chances of her recovery. Whether the delays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experienced by the patient and me were caused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the Government or another, or even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doctors, the responsibility surely rests with the Central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the Government have maintained complete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written request (which was reinforced by subsequent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reminders) of Drs. Nayyar and Gilder to call Dr. B. C. Roy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consultation, and have not even condescended to give their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>not granting the request.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Similarly the letter under reply is silent about the discrepancy,</w:t>
      </w:r>
    </w:p>
    <w:p>
      <w:pPr>
        <w:autoSpaceDN w:val="0"/>
        <w:autoSpaceDE w:val="0"/>
        <w:widowControl/>
        <w:spacing w:line="220" w:lineRule="exact" w:before="6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“Silence-Day Note to Superintendent, Detention Camp”, 31-1-1944.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Inspector-General of Prisons, Bombay”, 11-2-1944.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Inspector-General of Prisons, Bomaby”, 18-2-1944.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4-3-1944.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Inspector-General of Prisons, Bombay”, 14-2-1944.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by me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March 20, 1944, in the Hon.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Home Member’s statement in the Assembly that trained nurses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attendance. The fact is that they never were. Let me add here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nurses of the deceased’s choice who were permitted were brought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considerable delay, especially Shri Kanu Gandhi.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hope, after a calm perusal of this bare recital of facts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relevant copies of correspondence attached hereto,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conceded that the claim of the Government of India that “they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possible” to ensure that the deceased received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that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wished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her illness is not justified.Much less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Butler’s claim be justified. For, he went further when he said,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“she was receiving all possible medical care and attention, not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regular attendents, but from those </w:t>
      </w:r>
      <w:r>
        <w:rPr>
          <w:rFonts w:ascii="Times" w:hAnsi="Times" w:eastAsia="Times"/>
          <w:b w:val="0"/>
          <w:i/>
          <w:color w:val="000000"/>
          <w:sz w:val="22"/>
        </w:rPr>
        <w:t>desired by her family.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the statement of the Government of Bombay (Appendix D),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“Government have decided that no outside doctors should be allowed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Medical Officer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considers that it is absolutely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medical reasons” contradict the above claims?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release, and the report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of a “private conversation” my son had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mother in this connection, a prisoner can have no “private”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anybody from outside. Therefore,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Government are free to make use of the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verification (usual and obligatory in such cases) by my son.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the Government would have been absolved from all blame,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made an offer of release and laid on me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what was “best and kindest” for her. As to the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funeral, my letter to the Government dated March 4, 1944,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embodying my actual request, which the Inspector-General of Prisons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down in writing from dictation, speaks for itself.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astonishes me that on “enquiries” made by the Government,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“informed” that I had “no special preference between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alternatives” mentioned in my letter. The information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wholly wrong. It is inconceivable that,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choice, I could ever be reconciled to the cremation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one being performed in a jail compound (which this camp is </w:t>
      </w:r>
      <w:r>
        <w:rPr>
          <w:rFonts w:ascii="Times" w:hAnsi="Times" w:eastAsia="Times"/>
          <w:b w:val="0"/>
          <w:i w:val="0"/>
          <w:color w:val="000000"/>
          <w:sz w:val="22"/>
        </w:rPr>
        <w:t>today) instead of the consecrated cremation ground.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pleasant or easy for me to write about such personal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matters to the Government. But I do so in this case for the sake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memory of one who was my faithful partner for over sixty-two years.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it to the Government to consider what could be the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prisoners not so circumstanced as Shri Kasturba was.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48" w:after="30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Enclosures: A to H</w:t>
      </w:r>
    </w:p>
    <w:p>
      <w:pPr>
        <w:sectPr>
          <w:type w:val="continuous"/>
          <w:pgSz w:w="9360" w:h="12960"/>
          <w:pgMar w:top="524" w:right="1412" w:bottom="464" w:left="1440" w:header="720" w:footer="720" w:gutter="0"/>
          <w:cols w:num="2" w:equalWidth="0">
            <w:col w:w="3498" w:space="0"/>
            <w:col w:w="300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4" w:left="1440" w:header="720" w:footer="720" w:gutter="0"/>
          <w:cols w:num="2" w:equalWidth="0">
            <w:col w:w="3498" w:space="0"/>
            <w:col w:w="300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3936;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</w:t>
      </w:r>
      <w:r>
        <w:rPr>
          <w:rFonts w:ascii="Times" w:hAnsi="Times" w:eastAsia="Times"/>
          <w:b w:val="0"/>
          <w:i/>
          <w:color w:val="000000"/>
          <w:sz w:val="18"/>
        </w:rPr>
        <w:t>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237-40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84" w:lineRule="exact" w:before="108" w:after="0"/>
        <w:ind w:left="525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2, 1944</w:t>
      </w:r>
    </w:p>
    <w:p>
      <w:pPr>
        <w:autoSpaceDN w:val="0"/>
        <w:autoSpaceDE w:val="0"/>
        <w:widowControl/>
        <w:spacing w:line="300" w:lineRule="exact" w:before="1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550" w:val="left"/>
          <w:tab w:pos="3870" w:val="left"/>
          <w:tab w:pos="5130" w:val="left"/>
        </w:tabs>
        <w:autoSpaceDE w:val="0"/>
        <w:widowControl/>
        <w:spacing w:line="27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yesterday’s date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For, after handing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the camp, on looking at the papers I came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startling statement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30-3-1944: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New Delhi, Wednesday [March 29, 1944]—Today in the Council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State, Lala Ramsarandas asked whether and when Mahatma Gandhi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permit the eminent Ayurvedic physician Pandit Shiv Sharma to </w:t>
      </w:r>
      <w:r>
        <w:rPr>
          <w:rFonts w:ascii="Times" w:hAnsi="Times" w:eastAsia="Times"/>
          <w:b w:val="0"/>
          <w:i w:val="0"/>
          <w:color w:val="000000"/>
          <w:sz w:val="18"/>
        </w:rPr>
        <w:t>take up the treatment of Mrs. Gandhi.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Home Secretary, Mr. Conran-Smith, replying said the first definite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Pandit Sharma’s services was made to the Government of India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 and was granted on February 10. He understood that Pandit Sharma paid his </w:t>
      </w:r>
      <w:r>
        <w:rPr>
          <w:rFonts w:ascii="Times" w:hAnsi="Times" w:eastAsia="Times"/>
          <w:b w:val="0"/>
          <w:i w:val="0"/>
          <w:color w:val="000000"/>
          <w:sz w:val="18"/>
        </w:rPr>
        <w:t>first visit a day or two later. —A.P.I.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Vaidyaraj Shiv Sharma’s name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Government on 31st January, 1944, and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>9th February. But my letter of yesterday will show further that the first</w:t>
      </w:r>
    </w:p>
    <w:p>
      <w:pPr>
        <w:autoSpaceDN w:val="0"/>
        <w:autoSpaceDE w:val="0"/>
        <w:widowControl/>
        <w:spacing w:line="220" w:lineRule="exact" w:before="12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type w:val="continuous"/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a non-allopathic physician was made early in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1943. May I look for correction of the statement referred to?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242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M. G. BHANDARI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1944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BHANDARI,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8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the Government of India’s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,1944, there occur these two passages: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me dated March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 January 28 that they were first informed that Mrs.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the services of Dr. Dinshaw Mehta. . . . If Dr. Dinshaw Mehta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called in earlier, it was due to the view originally expressed by both Col.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Bhandari and Dr. Gilder that his services would not be of any use, but he was </w:t>
      </w:r>
      <w:r>
        <w:rPr>
          <w:rFonts w:ascii="Times" w:hAnsi="Times" w:eastAsia="Times"/>
          <w:b w:val="0"/>
          <w:i w:val="0"/>
          <w:color w:val="000000"/>
          <w:sz w:val="18"/>
        </w:rPr>
        <w:t>summoned as soon as the Government doctors revised that opinion.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arrangements for the funeral were understood here to be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your wishes. The Government made enquiries on the point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informed that you had no special preference between the first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alternatives mentioned in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Gilder has no recollection of his having given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him.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expressed indifference as to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was cremated in the consecrated public cremation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or in the jail compound which this camp is. Can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throw light on the discrepancies?</w:t>
      </w:r>
    </w:p>
    <w:p>
      <w:pPr>
        <w:autoSpaceDN w:val="0"/>
        <w:autoSpaceDE w:val="0"/>
        <w:widowControl/>
        <w:spacing w:line="220" w:lineRule="exact" w:before="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241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Government’s reply to this letter and the preceding one,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“Letter to Additional Secretary, Home Department, Governmentof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13-4-1944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Additional Secretary,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Governmentof India”, 21-3-1944.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“31”.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“Request to Government on Kasturba’s Funeral”, 22-2-1944.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Appendix “Letter from Dr. Gilder to Additional Secretary,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Governmentof India”, 31-3-1944.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LORD WAVELL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28th March received by me on the 3rd </w:t>
      </w:r>
      <w:r>
        <w:rPr>
          <w:rFonts w:ascii="Times" w:hAnsi="Times" w:eastAsia="Times"/>
          <w:b w:val="0"/>
          <w:i w:val="0"/>
          <w:color w:val="000000"/>
          <w:sz w:val="22"/>
        </w:rPr>
        <w:t>instant. Please accept my thanks for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up the general matter first. You have sent me a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propose to reciprocate your courtesy by being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frank. Friendship to be true demands frankness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appear unpleasant. If anything I say offends you,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apology in advance.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 that you have refused to deal with important points </w:t>
      </w:r>
      <w:r>
        <w:rPr>
          <w:rFonts w:ascii="Times" w:hAnsi="Times" w:eastAsia="Times"/>
          <w:b w:val="0"/>
          <w:i w:val="0"/>
          <w:color w:val="000000"/>
          <w:sz w:val="22"/>
        </w:rPr>
        <w:t>raised in my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a plea for co-operation by the Congress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administration, and failing that, in planning for the future.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this requires equality between the parties and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But equality is absent and Government distrust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seen at every turn. The result is that suspicion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universal. Add to this the fact that Congressmen have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competence of the Government to ensure India’s future good.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faith is based upon bitter experience of the past and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British administration of India. Is it not high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co-operate with the people of India through their elected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instead of expecting co-operation from them?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was implied in the August resolution.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demand in the resolution was not violence, but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Anyone, be he Congressman or other, who acted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of conduct had no authority to use the Congress name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But I see that this resolution repels you as it did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Linlithgow. You know that I have joined issue on the point.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nothing since to alter my view. You have been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me with “intelligence”, “experience”, and “acumen”. Let me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all these three have failed to make me realize that the effect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Lord Wavell”, 28-3-1944.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IV, p. 898, in his report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India, the addressee said: “Gandhi has sent me an ill-tempered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in reply to mine. I am sending you a copy and am not continuing the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“must be to hamper the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war”. The responsibility for what followed the hasty arrests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must rest solely on the Government. For, they invited </w:t>
      </w:r>
      <w:r>
        <w:rPr>
          <w:rFonts w:ascii="Times" w:hAnsi="Times" w:eastAsia="Times"/>
          <w:b w:val="0"/>
          <w:i w:val="0"/>
          <w:color w:val="000000"/>
          <w:sz w:val="22"/>
        </w:rPr>
        <w:t>the crisis, not the authors of the resolution.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remind me that you were Commander-in-Chief at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better it would have been for all concerned if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immeasurable strength of arms had ruled your action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a rebellion! Had the Government stayed their hand at thetime,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all the bloodshed of those months would have been avoided.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highly likely that the Japanese menace would have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the past. Unfortunately it was not to be. And so the menace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 us, and what is more, the Government are pursuing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suppression of liberty and truth. I have studied the latest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detenus, and I recall the Rowlatt Act of 1919.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called the Black Act. As you know, it gave rise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unprecedented agitation. That Act pales into insignificance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ordinances that are being showered from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throne. Martial Law in effect governs not one Province as in 1919,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India. Things are moving from bad to worse.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say, “it is clear to me that you had lost confidence in our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India and were prepared to take advantage of our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straits to gain political advantage.” I must deny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I venture to suggest that you should follow the golden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withdraw your statement and suspend judgment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the evidence in your possession to an impartial tribunal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its verdict. I confess that I do not make the request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confidence. For, in dealing with Congressmen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combined the prosecutor, judge and jailor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person and thus made proper defence impossible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accused. Judgments of courts are being rendered nugatory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ordinances. No man’s freedom can be said to be safe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situation. You will probably retort that it is an exigency </w:t>
      </w:r>
      <w:r>
        <w:rPr>
          <w:rFonts w:ascii="Times" w:hAnsi="Times" w:eastAsia="Times"/>
          <w:b w:val="0"/>
          <w:i w:val="0"/>
          <w:color w:val="000000"/>
          <w:sz w:val="22"/>
        </w:rPr>
        <w:t>of the war. I wonder !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visualize India today, it is one vast prison containing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souls. You are its sole custodian.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are prisons within this prison. I agree with you that whilst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views expressed in your letter under reply, the proper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like me is a Government prison. And unless there is a change </w:t>
      </w:r>
      <w:r>
        <w:rPr>
          <w:rFonts w:ascii="Times" w:hAnsi="Times" w:eastAsia="Times"/>
          <w:b w:val="0"/>
          <w:i w:val="0"/>
          <w:color w:val="000000"/>
          <w:sz w:val="22"/>
        </w:rPr>
        <w:t>of heart, view and policy on the part of the Government, I am quite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remain your prisoner. Only I hope you will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made by me through the proper channels to remove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fellow-prisoners to some other prison where the cost of our </w:t>
      </w:r>
      <w:r>
        <w:rPr>
          <w:rFonts w:ascii="Times" w:hAnsi="Times" w:eastAsia="Times"/>
          <w:b w:val="0"/>
          <w:i w:val="0"/>
          <w:color w:val="000000"/>
          <w:sz w:val="22"/>
        </w:rPr>
        <w:t>detention need not be even one tenth of what it is today.</w:t>
      </w:r>
    </w:p>
    <w:p>
      <w:pPr>
        <w:autoSpaceDN w:val="0"/>
        <w:tabs>
          <w:tab w:pos="550" w:val="left"/>
          <w:tab w:pos="810" w:val="left"/>
          <w:tab w:pos="2130" w:val="left"/>
          <w:tab w:pos="2390" w:val="left"/>
          <w:tab w:pos="2450" w:val="left"/>
          <w:tab w:pos="3110" w:val="left"/>
          <w:tab w:pos="4110" w:val="left"/>
          <w:tab w:pos="4690" w:val="left"/>
          <w:tab w:pos="549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complaint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Mr. Butler’s statement and later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HomeDepartment in reply. I am sorry to say, they have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highly unsatisfactory. They ignore patent facts, and betray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 refusal to face truth even on a wholly non-political issue.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Home Department continues. I invite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it, if you can spare the time and are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and thankful that Shri Mirabai’s (Miss Slade’s)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considered in the light of what I say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her in my letter.</w:t>
      </w:r>
    </w:p>
    <w:p>
      <w:pPr>
        <w:autoSpaceDN w:val="0"/>
        <w:autoSpaceDE w:val="0"/>
        <w:widowControl/>
        <w:spacing w:line="220" w:lineRule="exact" w:before="86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2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7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Gandhiji’s Correspondence with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Government,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264-6,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124-5. Also C.W. 10503. Courtesy: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NOTE TO MATHURADAS TRIKUMJI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forget about Paramanand’s daughter.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Ghia’s daughter if she is free. I cannot find a girl right away.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my programme is never certain.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4-3-1944and 20-3-1944.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 9-3-1944.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the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30th March,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 on the 6th of April. It is good proof to show how </w:t>
      </w:r>
      <w:r>
        <w:rPr>
          <w:rFonts w:ascii="Times" w:hAnsi="Times" w:eastAsia="Times"/>
          <w:b w:val="0"/>
          <w:i w:val="0"/>
          <w:color w:val="000000"/>
          <w:sz w:val="22"/>
        </w:rPr>
        <w:t>ill-informed the Central Government were about the whole situation.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“trained nurses”, I draw attention to the statement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Government that they “were made available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period”. That my wife preferred an ayah to a trained nurse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relevant to the consideration whether trained nurses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supplied. Therefore that statement seems to me clearly to demand </w:t>
      </w:r>
      <w:r>
        <w:rPr>
          <w:rFonts w:ascii="Times" w:hAnsi="Times" w:eastAsia="Times"/>
          <w:b w:val="0"/>
          <w:i w:val="0"/>
          <w:color w:val="000000"/>
          <w:sz w:val="22"/>
        </w:rPr>
        <w:t>public adjustment.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have satisfactory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April 1, 1944.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907" w:space="0"/>
            <w:col w:w="2608" w:space="0"/>
          </w:cols>
          <w:docGrid w:linePitch="360"/>
        </w:sectPr>
      </w:pPr>
    </w:p>
    <w:p>
      <w:pPr>
        <w:autoSpaceDN w:val="0"/>
        <w:tabs>
          <w:tab w:pos="1662" w:val="left"/>
        </w:tabs>
        <w:autoSpaceDE w:val="0"/>
        <w:widowControl/>
        <w:spacing w:line="450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other matters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907" w:space="0"/>
            <w:col w:w="26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244-5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lst footnote of “Letter to Additional Secretary,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India”, 20-3-1944.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Government’s reply dated April 29, read: “The Government of India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with regret your letters of April 2 and 13. They believe that no impartial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 would support the complaints you have made against them.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they feel that it is impossible to expect from you in your bereavement a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of their endeavours to do all that was reasonably possible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requests that reached them and that no useful purpose would be served by continuing </w:t>
      </w:r>
      <w:r>
        <w:rPr>
          <w:rFonts w:ascii="Times" w:hAnsi="Times" w:eastAsia="Times"/>
          <w:b w:val="0"/>
          <w:i w:val="0"/>
          <w:color w:val="000000"/>
          <w:sz w:val="18"/>
        </w:rPr>
        <w:t>the correspondence.”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1-4-1944.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 the 4th March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requesting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the party of detenus in this camp to a prison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 entailed in our detention here may be materially reduced.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request an early decision in the matter.</w:t>
      </w:r>
    </w:p>
    <w:p>
      <w:pPr>
        <w:autoSpaceDN w:val="0"/>
        <w:autoSpaceDE w:val="0"/>
        <w:widowControl/>
        <w:spacing w:line="220" w:lineRule="exact" w:before="126" w:after="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269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Jamnadas Gandhi came in yesterday. When I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would see him, I had consented so as to cause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as possible. For the future, my position is that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glad to see any relatives who might secure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I must not break the rule I have made for myself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deny myself the pleasure, so long as the Government restrict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4-3-1944.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2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only to relatives and exclude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or those who stand in the same category. I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with my relatives. The Government were good enough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permission during my fast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any untoward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know. Can they do likewise during my convalescence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bids fair to be protracted?</w:t>
      </w:r>
    </w:p>
    <w:p>
      <w:pPr>
        <w:autoSpaceDN w:val="0"/>
        <w:autoSpaceDE w:val="0"/>
        <w:widowControl/>
        <w:spacing w:line="270" w:lineRule="exact" w:before="28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etc</w:t>
      </w:r>
      <w:r>
        <w:rPr>
          <w:rFonts w:ascii="Times" w:hAnsi="Times" w:eastAsia="Times"/>
          <w:b w:val="0"/>
          <w:i/>
          <w:color w:val="000000"/>
          <w:sz w:val="22"/>
        </w:rPr>
        <w:t>.,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3937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LETTER TO SECRETARY 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7.45 a.m., May 6,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by the Inspector-General of Prisons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of detenus in this camp is to be discharged at 8 a.m.,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put on record the fact that by reason of the cremation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corpses of Shri Mahadev Desai and then my wife,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cremation which has been fenced off becomes consecrated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has daily visited the ground twice and offered floral tributes </w:t>
      </w:r>
      <w:r>
        <w:rPr>
          <w:rFonts w:ascii="Times" w:hAnsi="Times" w:eastAsia="Times"/>
          <w:b w:val="0"/>
          <w:i w:val="0"/>
          <w:color w:val="000000"/>
          <w:sz w:val="22"/>
        </w:rPr>
        <w:t>to the departed spirits and said prayers. I trust that the plot will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February 10 to March 3, 1943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IV, pp. 948-9, in a cable dated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4, 1944, to the Secretary of State for India, the Viceroy reported: “Latest reports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 deterioration in Gandhi’s anaemia, blood-pressure and kidney functions,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which in opinion of Dr. B. C. Roy shared by Surgeon-General Candy,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 to produce coronary or cerebral thrombosis. . . . This is a case in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we must be guided by medical opinion. Deterioration in Gandhi’s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such that his further participation in active politics is improbable and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that death in custody would intensify feeling against Government. . . 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 instructing Bombay Government to release Gandhi unconditionally at 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a.m. On Saturday, 6th May, with announcement that release is entirely on medical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and am informing all Governors accordingly.” For the British Premier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Winston Churchill’s displeasure at Viceroy’s decision,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 of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from Lord Wavell”, 15-8-1944.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the Government with the right of way to it through H.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Aga Khan’s grounds so as to enable those relatives and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visit the cremation ground whenever they like.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of the Government, I would like to arrange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upkeep of the sacred spot and daily prayers. I hope that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will be taken by the Government in terms of my prayer.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will be: Sevagram,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(C.P.)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36. TELEGRAM TO M. M.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46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31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STROKE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TWENTY-FIVE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YEARS.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ADD       TWENTY-FIVE        TO        YOURS!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One, p. 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271,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reply dated July 7, 1944, stated: “ . . . it is legally impossible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acquire the site compulsorily under the Land Acquisition 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considers that the matter is one for private negotiations between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Highness the Aga Khan. . . . Your request has been communicated to His Highness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Aga Khan and is now understood to be under his consideration.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understands that he has no objection, in the mean while, to the relatives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Mr. Mahadev Desai and any other person suggested by you going through </w:t>
      </w:r>
      <w:r>
        <w:rPr>
          <w:rFonts w:ascii="Times" w:hAnsi="Times" w:eastAsia="Times"/>
          <w:b w:val="0"/>
          <w:i w:val="0"/>
          <w:color w:val="000000"/>
          <w:sz w:val="18"/>
        </w:rPr>
        <w:t>the Palace grounds to the place of cremation.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explains that this was in reply to the addressee’s telegram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“Thank God. He has heard prayers of vast millions and set you free to breathe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air. Have every hope. He will let you live a hundred years to serve motherland </w:t>
      </w:r>
      <w:r>
        <w:rPr>
          <w:rFonts w:ascii="Times" w:hAnsi="Times" w:eastAsia="Times"/>
          <w:b w:val="0"/>
          <w:i w:val="0"/>
          <w:color w:val="000000"/>
          <w:sz w:val="18"/>
        </w:rPr>
        <w:t>and mankind.”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says: “The allusion was to Gandhiji’s last speech in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before his arrest in August 1942, when he had said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like to live and serve the country for 125 years.”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TELEGRAM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AZULULLAH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WIRE.     PHYSICIAN      HEAL      THYSELF.     LOVE.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/>
          <w:color w:val="000000"/>
          <w:sz w:val="18"/>
        </w:rPr>
        <w:t>Gandhi—The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One, p. 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TELEGRAM TO DR. KHAN SAHEB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BADSHAH’S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HEALTH.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Pyarelal, the addressee “whose health was never too robust” had </w:t>
      </w:r>
      <w:r>
        <w:rPr>
          <w:rFonts w:ascii="Times" w:hAnsi="Times" w:eastAsia="Times"/>
          <w:b w:val="0"/>
          <w:i w:val="0"/>
          <w:color w:val="000000"/>
          <w:sz w:val="18"/>
        </w:rPr>
        <w:t>inquired about Gandhiji’s health and expressed joy at his release.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led the Congress Ministry in the North-West Frontier Province, which </w:t>
      </w:r>
      <w:r>
        <w:rPr>
          <w:rFonts w:ascii="Times" w:hAnsi="Times" w:eastAsia="Times"/>
          <w:b w:val="0"/>
          <w:i w:val="0"/>
          <w:color w:val="000000"/>
          <w:sz w:val="18"/>
        </w:rPr>
        <w:t>resigned on November 7, 1939, along with other Congress Ministries.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brother, Abdul Ghaffar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FRAGMENT OF A LETTER</w:t>
      </w:r>
    </w:p>
    <w:p>
      <w:pPr>
        <w:autoSpaceDN w:val="0"/>
        <w:autoSpaceDE w:val="0"/>
        <w:widowControl/>
        <w:spacing w:line="294" w:lineRule="exact" w:before="8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6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I had condemned it in my letter to Linlithgow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evidence. Did you not see it ? In my very first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August the day before Mahadev passed away,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all violence, including the violence that had taken place.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the Government’s design to get me to admit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violence which would justify their repression, and show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innocent before the world. I did not oblige. Nothing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do so. Being in jail how could I be expected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? So when I heard about Kishorelal, I immediately lodged a protest.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understand this. Think over it. I have not been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slightest error. None but the Government says that I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error. That was a false charge. I had condemned all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wanted me to accept the Government’s version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popular violence and condemn it from the jail. I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There is no difference between what I am saying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in 1942. On the basis of the evidence available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condemned certain acts of violence. When that information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without any evidence, I promptly and unequivocally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protested. Did you not read my reply to the Government ?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back upon it. I believe that all type of killing and burning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So, it taught a lesson at least to those who killed and burnt, did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? The fact is that my correspondence was released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You should read those letters. I have certainly condemned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how can I admit without any direct evidence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>resorted to such and such acts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Prahari- Pannalal Jhaveri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p. 35</w:t>
      </w:r>
    </w:p>
    <w:p>
      <w:pPr>
        <w:autoSpaceDN w:val="0"/>
        <w:autoSpaceDE w:val="0"/>
        <w:widowControl/>
        <w:spacing w:line="220" w:lineRule="exact" w:before="9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following Gandhiji’s release from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6, 1944, when certain instances of mass action during the Quit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were judged in retrospect in terms of violence and non-violence;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a Friend”, after 6-5-1944; “Letter to Annada Babu Chowdhary”, </w:t>
      </w:r>
      <w:r>
        <w:rPr>
          <w:rFonts w:ascii="Times" w:hAnsi="Times" w:eastAsia="Times"/>
          <w:b w:val="0"/>
          <w:i w:val="0"/>
          <w:color w:val="000000"/>
          <w:sz w:val="18"/>
        </w:rPr>
        <w:t>9-6-1944.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14-8-1942.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37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DISCUSSION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questioned the statement that sabotage could be part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programme or that it was derivable from the principle of ahimsa as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understood it. The friend, however, persisted that sabotage had come to stay whether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liked it or not.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Irresponsible prophesying leads to nowhere.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where </w:t>
      </w:r>
      <w:r>
        <w:rPr>
          <w:rFonts w:ascii="Times" w:hAnsi="Times" w:eastAsia="Times"/>
          <w:b w:val="0"/>
          <w:i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stand, what </w:t>
      </w:r>
      <w:r>
        <w:rPr>
          <w:rFonts w:ascii="Times" w:hAnsi="Times" w:eastAsia="Times"/>
          <w:b w:val="0"/>
          <w:i/>
          <w:color w:val="000000"/>
          <w:sz w:val="22"/>
        </w:rPr>
        <w:t>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attitude towards it is going to be.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FRIEND</w:t>
      </w:r>
      <w:r>
        <w:rPr>
          <w:rFonts w:ascii="Times" w:hAnsi="Times" w:eastAsia="Times"/>
          <w:b w:val="0"/>
          <w:i w:val="0"/>
          <w:color w:val="000000"/>
          <w:sz w:val="18"/>
        </w:rPr>
        <w:t>: Was destruction of Government property violence? You say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nobody has a right to destroy any property not his own. If so, is not Government’s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 mine? I hold it is mine and I may destroy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double fallacy involved in your argument.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place, conceding that Government property is national property—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today it is not—I may not destroy it because I am dissatisfied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But even a national government will be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for a day if everybody claimed the right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bridges, communications, roads, etc., because he disapproved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activities. Moreover the evil resides not in bridges, roads,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inanimate objects but in men. It is the latter who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tackled. The destruction of bridges, roads, etc., by means of explosives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touch this evil but only provokes a worse evil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it seeks to end.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sterilize it needs not destruction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self-immolation of the purest type, which would demonstrate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might break but would not be able to bend a will that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appeared under the title “A Pointer for the Future” by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explains that “a friend” had asked Gandhiji “How is the cutting of telegraph wires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the principle of ahimsa?” And another who met him some time after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the Aga Khan Palace had posed the problem thus: “There are two schools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amongst our youth today. One school holds, and openly says, that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action ahimsa is played out. It has done its work, which was to awaken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masses, and has set the stage for the final struggle for independence.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force of arms cannot be excluded. The other school, while professing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ahimsa, says that there is room for modification and further elaboration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technique. They aver that the next phase of our struggle would be characterized by </w:t>
      </w:r>
      <w:r>
        <w:rPr>
          <w:rFonts w:ascii="Times" w:hAnsi="Times" w:eastAsia="Times"/>
          <w:b w:val="0"/>
          <w:i w:val="0"/>
          <w:color w:val="000000"/>
          <w:sz w:val="18"/>
        </w:rPr>
        <w:t>organized sabotage on an extensive scale.”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</w:t>
      </w:r>
      <w:r>
        <w:rPr>
          <w:rFonts w:ascii="Times" w:hAnsi="Times" w:eastAsia="Times"/>
          <w:b w:val="0"/>
          <w:i w:val="0"/>
          <w:color w:val="000000"/>
          <w:sz w:val="18"/>
        </w:rPr>
        <w:t>Book One, p. 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resigned itself to the God of truth.</w:t>
      </w:r>
    </w:p>
    <w:p>
      <w:pPr>
        <w:autoSpaceDN w:val="0"/>
        <w:autoSpaceDE w:val="0"/>
        <w:widowControl/>
        <w:spacing w:line="22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agree that the evil is within ourselves, not in the bridge which can be used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good purpose as well as an evil one. I also agree that its blowing up provokes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counter-violence of a worse type. But it may be necessary from a strategic point of </w:t>
      </w:r>
      <w:r>
        <w:rPr>
          <w:rFonts w:ascii="Times" w:hAnsi="Times" w:eastAsia="Times"/>
          <w:b w:val="0"/>
          <w:i w:val="0"/>
          <w:color w:val="000000"/>
          <w:sz w:val="18"/>
        </w:rPr>
        <w:t>view for the success of the movement and in order to prevent demoralization.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old argument. One used to hear it in old days in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terrorism. Sabotage is a form of violence. People have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futility of physical violence, but some people apparently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successfully practised in its modified form as sabotage.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lacked the quality of non-violence and could not take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full-fledged armed conflict. . . . We have to deal with a power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pride in not recognizing defeat. In the early part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there were powerful risings. In several places the British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beaten. But they won in the end. A British statesman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“I do not believe in wooden guns.” National struggles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won by “wooden guns”.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the whole mass of people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risen to the height of courage and fearlessness that they have,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working of full non-violence. How it works we do not yet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But the fact remains that under non-violence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from strength to strength even through our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failures and set-backs. On the other hand, terrorism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>demoralization. Haste leads to waste.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characterized the “Quit India” movement as a non-violent rebellion. Is not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non-violent rebellion a programme of seizure of power?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A non-violent rebellion is not a programme of seizure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It is a programme of transformation of relationship ending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peaceful transfer of power. . . . It will never use coercion.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 contrary views will receive full protection under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found that a person who has had a schooling in violent activity </w:t>
      </w:r>
      <w:r>
        <w:rPr>
          <w:rFonts w:ascii="Times" w:hAnsi="Times" w:eastAsia="Times"/>
          <w:b w:val="0"/>
          <w:i w:val="0"/>
          <w:color w:val="000000"/>
          <w:sz w:val="18"/>
        </w:rPr>
        <w:t>comes nearer to true non-violence than one who has had no such experience.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true only in the sense that having tried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he has realized its futility. That is all.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also that a person who has had a taste of vice is nearer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than the one who had none? For, that is what your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One, p. 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paragraphs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One, pp. 38-9.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 secrecy, if the person concerned is boldly prepared to face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 of his action. He resorts to secrecy in order to achieve his object.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refuse to take any part in subsequent interrogations during his trial. He need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a false statement.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secret organization, however big, could do any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aims at building a wall of protection round you.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disdains all such protection. It functions in the open and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odds, the heaviest conceivable. We have to organize for action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have been crushed under the heel of unspeakable tyranny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centuries. They cannot be organized by any other than open,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means. I have grown up from youth to 76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abhorrence of secrecy. There must be no watering down of the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cling to the formula in its fulness, we shall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headway.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we have not always lived up to our ideals.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grave lapses. Had our instruments been less imperfect,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nearer our goal. But in spite of our temporizing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non-violence has worked like a silent leaven among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That does not mean that we can afford to go on like this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We cannot remain static. We must move forward or we shall slide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of opinion then, that the August resolution caused a set-back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struggle for independence; that all the heroism and courage which our people showed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it was useless?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do not say that. In the historical process,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to have advanced towards freedom through every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even through the August upheaval. All that I have said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would have been much greater, if we had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bravery of my conception. In this sense the sabotage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has retarded the country’s freedom. I have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the courage, patriotism and spirit of self-sacrifice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say, like Jayaprakash Narayan. But Jayaprakash cannot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If I had to give a medal for heroism, it would go not to him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wife who, though simple and unlearned in politics, typifies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person the power of satyagraha in its purest form before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Jayaprakash has to bow. What I have said about the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upheaval is not by way of judgment upon the past—I have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refused to condemn it—but as a guidance for the future.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people have faith in non-violence but they do not know how to make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dynamic. What is the reason for this failure?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hammering away at it through painful years,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see that there is a potency in non-violence, but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it in all its fulness and beauty. If they had responded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that had to be taken for the effective 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carried out in their fulness the various items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fold constructive programme, our movement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us to our goal. But today our minds are confused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constructive work is so weak. I know, one must push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undaunted by difficulties.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ANSWER TO VISITORS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1944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my health or my life which is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He, in His infinite mercy, would do what best pleased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8-5-1944</w:t>
      </w:r>
    </w:p>
    <w:p>
      <w:pPr>
        <w:autoSpaceDN w:val="0"/>
        <w:autoSpaceDE w:val="0"/>
        <w:widowControl/>
        <w:spacing w:line="292" w:lineRule="exact" w:before="37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TELEGRAM TO T. B. SAPRU</w:t>
      </w:r>
    </w:p>
    <w:p>
      <w:pPr>
        <w:sectPr>
          <w:pgSz w:w="9360" w:h="12960"/>
          <w:pgMar w:top="5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TEJ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56" w:right="1410" w:bottom="464" w:left="1440" w:header="720" w:footer="720" w:gutter="0"/>
          <w:cols w:num="2" w:equalWidth="0">
            <w:col w:w="3384" w:space="0"/>
            <w:col w:w="312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72"/>
        <w:ind w:left="1926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May 8, 1944</w:t>
      </w:r>
    </w:p>
    <w:p>
      <w:pPr>
        <w:sectPr>
          <w:type w:val="nextColumn"/>
          <w:pgSz w:w="9360" w:h="12960"/>
          <w:pgMar w:top="556" w:right="1410" w:bottom="464" w:left="1440" w:header="720" w:footer="720" w:gutter="0"/>
          <w:cols w:num="2" w:equalWidth="0">
            <w:col w:w="3384" w:space="0"/>
            <w:col w:w="31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3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UTMOST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SPEEDY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RECOVERY.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 DISPOSES.      HOPE       YOU       ARE       WELL.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discussion on the same subject with a woman worker and Appa Pant,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“discussion on Underground Activities”, after 31-3-1944.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“these were the words which Gandhiji told all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asked him about his health”. For the Viceroy’s brief report on Gandhiji’s health,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Secretary, Home Department, Government of Bombay”, 3-5-1944.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5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TELEGRAM TO AMTUSSALAAM</w:t>
      </w:r>
    </w:p>
    <w:p>
      <w:pPr>
        <w:autoSpaceDN w:val="0"/>
        <w:tabs>
          <w:tab w:pos="5310" w:val="left"/>
          <w:tab w:pos="5830" w:val="left"/>
        </w:tabs>
        <w:autoSpaceDE w:val="0"/>
        <w:widowControl/>
        <w:spacing w:line="300" w:lineRule="exact" w:before="92" w:after="3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9, 1944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UMAYUN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26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PROGRESSING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SLOWLY.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DAILY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BULLETINS.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WELL.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475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TELEGRAM TO FRANK MORAES</w:t>
      </w:r>
    </w:p>
    <w:p>
      <w:pPr>
        <w:autoSpaceDN w:val="0"/>
        <w:tabs>
          <w:tab w:pos="4730" w:val="left"/>
          <w:tab w:pos="5310" w:val="left"/>
        </w:tabs>
        <w:autoSpaceDE w:val="0"/>
        <w:widowControl/>
        <w:spacing w:line="300" w:lineRule="exact" w:before="92" w:after="3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9, 1944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WHILE.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READY.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TELEGRAM TO PRESIDENT, MYSORE STATE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  BUT       INADVISABLE       TO       GO       THERE.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15-5-1944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report, the telegram was in reply to the addressee’s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“invitation to Gandhiji to stay at Nandi Hill for recuperation and rest”. It appeared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date-line “Bangalore, May 13”.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TELEGRAM TO AMTUSSALAAM</w:t>
      </w:r>
    </w:p>
    <w:p>
      <w:pPr>
        <w:autoSpaceDN w:val="0"/>
        <w:tabs>
          <w:tab w:pos="5190" w:val="left"/>
          <w:tab w:pos="5710" w:val="left"/>
        </w:tabs>
        <w:autoSpaceDE w:val="0"/>
        <w:widowControl/>
        <w:spacing w:line="300" w:lineRule="exact" w:before="92" w:after="7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13, 1944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IONEER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OMILLA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SLOWLY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PROGRESSING.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ANXIETY.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REDOUBLED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ENERGY.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476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TELEGRAM TO ANAND T. HINGORANI</w:t>
      </w:r>
    </w:p>
    <w:p>
      <w:pPr>
        <w:autoSpaceDN w:val="0"/>
        <w:tabs>
          <w:tab w:pos="5190" w:val="left"/>
          <w:tab w:pos="5710" w:val="left"/>
        </w:tabs>
        <w:autoSpaceDE w:val="0"/>
        <w:widowControl/>
        <w:spacing w:line="300" w:lineRule="exact" w:before="92" w:after="4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13, 1944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INGORANI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YZABAD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FORLORNNESS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PERMISSIBLE.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ETERNAL</w:t>
            </w:r>
          </w:p>
        </w:tc>
      </w:tr>
      <w:tr>
        <w:trPr>
          <w:trHeight w:hRule="exact" w:val="304"/>
        </w:trPr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COMPANION.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TREATMENT.</w:t>
            </w:r>
          </w:p>
        </w:tc>
      </w:tr>
    </w:tbl>
    <w:p>
      <w:pPr>
        <w:autoSpaceDN w:val="0"/>
        <w:autoSpaceDE w:val="0"/>
        <w:widowControl/>
        <w:spacing w:line="266" w:lineRule="exact" w:before="2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India, and Anand </w:t>
      </w: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20" w:lineRule="exact" w:before="1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Bapuke Patra-8: Bibi Amtussalaamke Nam,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explains that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working at Kasturba Seva Mandir, Borkamata, East Bengal, as soon as she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wire.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Amtussalaam”, 22-5-1944.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lost his wife.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Anand T. Hingorani”,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Anand T. Hingorani”, 2-6-1944.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POTHAN JOSEPH</w:t>
      </w:r>
    </w:p>
    <w:p>
      <w:pPr>
        <w:autoSpaceDN w:val="0"/>
        <w:autoSpaceDE w:val="0"/>
        <w:widowControl/>
        <w:spacing w:line="292" w:lineRule="exact" w:before="94" w:after="0"/>
        <w:ind w:left="518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UN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>UHU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POTHAN JOSEPH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probably know Gandhiji asked the Government to provide him with </w:t>
      </w:r>
      <w:r>
        <w:rPr>
          <w:rFonts w:ascii="Times" w:hAnsi="Times" w:eastAsia="Times"/>
          <w:b w:val="0"/>
          <w:i/>
          <w:color w:val="000000"/>
          <w:sz w:val="18"/>
        </w:rPr>
        <w:t>Dawn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he was in detention. And whenever it came–which was fairly regularly–he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perused it carefully. Since our coming here, however, he has been missing it. For,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naturally, the Government copy has ceased to come. He has, therefore, asked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you to send him a copy of the </w:t>
      </w:r>
      <w:r>
        <w:rPr>
          <w:rFonts w:ascii="Times" w:hAnsi="Times" w:eastAsia="Times"/>
          <w:b w:val="0"/>
          <w:i/>
          <w:color w:val="000000"/>
          <w:sz w:val="18"/>
        </w:rPr>
        <w:t>Dawn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regularly. In case it is not the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management to send it free to anybody, he says the subscription should be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you out of your capacious pocket. You know well enough that Gandhiji has no </w:t>
      </w:r>
      <w:r>
        <w:rPr>
          <w:rFonts w:ascii="Times" w:hAnsi="Times" w:eastAsia="Times"/>
          <w:b w:val="0"/>
          <w:i w:val="0"/>
          <w:color w:val="000000"/>
          <w:sz w:val="18"/>
        </w:rPr>
        <w:t>money to buy newspapers with.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send the back-numbers too as from the 1st of May, 1944. The address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as above until further notice.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regards.</w:t>
      </w:r>
    </w:p>
    <w:p>
      <w:pPr>
        <w:autoSpaceDN w:val="0"/>
        <w:autoSpaceDE w:val="0"/>
        <w:widowControl/>
        <w:spacing w:line="266" w:lineRule="exact" w:before="40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OTHAN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OSEPH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TEJ BAHADUR SAPRU</w:t>
      </w:r>
    </w:p>
    <w:p>
      <w:pPr>
        <w:autoSpaceDN w:val="0"/>
        <w:autoSpaceDE w:val="0"/>
        <w:widowControl/>
        <w:spacing w:line="292" w:lineRule="exact" w:before="94" w:after="0"/>
        <w:ind w:left="518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UN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>UHU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 TEJ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your letter to Gandhiji. He was sorry to learn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son’s serious illness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hopes that he will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 to health in the bracing climate of Kashmere. I shall let you</w:t>
      </w:r>
    </w:p>
    <w:p>
      <w:pPr>
        <w:autoSpaceDN w:val="0"/>
        <w:autoSpaceDE w:val="0"/>
        <w:widowControl/>
        <w:spacing w:line="220" w:lineRule="exact" w:before="9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third son, Anand, was suffering from paralysis of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excepting the head and the neck after taking anti-rabies injections under medical </w:t>
      </w:r>
      <w:r>
        <w:rPr>
          <w:rFonts w:ascii="Times" w:hAnsi="Times" w:eastAsia="Times"/>
          <w:b w:val="0"/>
          <w:i w:val="0"/>
          <w:color w:val="000000"/>
          <w:sz w:val="18"/>
        </w:rPr>
        <w:t>advice.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as soon as he is declared free to undertake public work.</w:t>
      </w:r>
    </w:p>
    <w:p>
      <w:pPr>
        <w:autoSpaceDN w:val="0"/>
        <w:autoSpaceDE w:val="0"/>
        <w:widowControl/>
        <w:spacing w:line="240" w:lineRule="exact" w:before="68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APRU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LBERT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3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1627"/>
        <w:gridCol w:w="1627"/>
        <w:gridCol w:w="1627"/>
        <w:gridCol w:w="1627"/>
      </w:tblGrid>
      <w:tr>
        <w:trPr>
          <w:trHeight w:hRule="exact" w:val="79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50. ANSWER TO A FRIEND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14, 1944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put me this question yesterday, I should have been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loss for an answer. But today I can say that it is well with me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night, I have got back what I had lost for a while—a living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God. He is the Master Physician—the Great Healer.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One, p. 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NOTE TO ZAVERCHAND MEGHANI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14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have not met after our meeting at Ranpur.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songs today to my fill and was pleased. My stomach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soon. You need not fear, therefore, that it will become overfull.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Li. Hun Avun Chhun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p. 454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explains that Gandhiji gave this answer during his convalescence at </w:t>
      </w:r>
      <w:r>
        <w:rPr>
          <w:rFonts w:ascii="Times" w:hAnsi="Times" w:eastAsia="Times"/>
          <w:b w:val="0"/>
          <w:i w:val="0"/>
          <w:color w:val="000000"/>
          <w:sz w:val="18"/>
        </w:rPr>
        <w:t>Juhu, where he reached on May 11. Gandhiji was asked “how he was”.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it is presumed that Gandhiji gave the answer before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commenced his 15-day silence at noon on this date.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“Silence-Day Note to </w:t>
      </w:r>
      <w:r>
        <w:rPr>
          <w:rFonts w:ascii="Times" w:hAnsi="Times" w:eastAsia="Times"/>
          <w:b w:val="0"/>
          <w:i w:val="0"/>
          <w:color w:val="000000"/>
          <w:sz w:val="18"/>
        </w:rPr>
        <w:t>Doctors”, 15-5-1944.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Zaverchand Meghani (1896-1947); Gujarati poet and author known for his </w:t>
      </w:r>
      <w:r>
        <w:rPr>
          <w:rFonts w:ascii="Times" w:hAnsi="Times" w:eastAsia="Times"/>
          <w:b w:val="0"/>
          <w:i w:val="0"/>
          <w:color w:val="000000"/>
          <w:sz w:val="18"/>
        </w:rPr>
        <w:t>work on the folksongs of Gujarat.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Gandhiji wrote this note on a silence-day at Juhu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his release from the Aga Khan Palace at Poona. Gandhiji was released on May 6, </w:t>
      </w:r>
      <w:r>
        <w:rPr>
          <w:rFonts w:ascii="Times" w:hAnsi="Times" w:eastAsia="Times"/>
          <w:b w:val="0"/>
          <w:i w:val="0"/>
          <w:color w:val="000000"/>
          <w:sz w:val="18"/>
        </w:rPr>
        <w:t>1944; he reached Juhu on May 11 and commenced a fortnight’s silence on May 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at Gandhiji’s request, had sung some of his patriotic songs and </w:t>
      </w:r>
      <w:r>
        <w:rPr>
          <w:rFonts w:ascii="Times" w:hAnsi="Times" w:eastAsia="Times"/>
          <w:b w:val="0"/>
          <w:i w:val="0"/>
          <w:color w:val="000000"/>
          <w:sz w:val="18"/>
        </w:rPr>
        <w:t>had probably said that he hoped he had not tired him.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TELEGRAM TO INAYATULLAH KHAN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MASHRIQUI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15,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690" w:val="left"/>
          <w:tab w:pos="1510" w:val="left"/>
          <w:tab w:pos="2510" w:val="left"/>
          <w:tab w:pos="3230" w:val="left"/>
          <w:tab w:pos="3710" w:val="left"/>
          <w:tab w:pos="4350" w:val="left"/>
          <w:tab w:pos="5890" w:val="left"/>
        </w:tabs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QAID-E-AZAM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JINNAH</w:t>
      </w:r>
    </w:p>
    <w:p>
      <w:pPr>
        <w:autoSpaceDN w:val="0"/>
        <w:tabs>
          <w:tab w:pos="810" w:val="left"/>
          <w:tab w:pos="1790" w:val="left"/>
          <w:tab w:pos="2510" w:val="left"/>
          <w:tab w:pos="2930" w:val="left"/>
          <w:tab w:pos="3730" w:val="left"/>
          <w:tab w:pos="4310" w:val="left"/>
          <w:tab w:pos="52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DISCUSS</w:t>
      </w:r>
    </w:p>
    <w:p>
      <w:pPr>
        <w:autoSpaceDN w:val="0"/>
        <w:tabs>
          <w:tab w:pos="790" w:val="left"/>
          <w:tab w:pos="2070" w:val="left"/>
          <w:tab w:pos="2730" w:val="left"/>
          <w:tab w:pos="44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HINDU-MUSLIM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SOON      AS      I      GET      BETTER.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17-5-1944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SILENCE-DAY NOTE TO DOCTORS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oppression was the fancied or real control of the doctors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rather than the mind. I believe I have freed myself from the doctors’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control. It does not matter if the freedom is imaginary or imagined.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effect on me is the same. Whatever I may now do will be due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either to my weakness or strength. Next fortnight will show us all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in store for me and us. I am approaching the thing with a detached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mind. The difference is this. If I have the strength of mind, what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announced yesterday will abide. If the mind has become weak I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know to what extent I shall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medicine is the least thing, you are safe and I am safe.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visitors I</w:t>
      </w:r>
      <w:r>
        <w:rPr>
          <w:rFonts w:ascii="Times" w:hAnsi="Times" w:eastAsia="Times"/>
          <w:b w:val="0"/>
          <w:i w:val="0"/>
          <w:color w:val="000000"/>
          <w:sz w:val="22"/>
        </w:rPr>
        <w:t>shall be stricter than the doctors have [advised].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One,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144 and 145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a telegram dated May 9 from the addressee, leader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Khaksars, a militant Muslim organization. The addressee said: “Your release delightful.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 speedy recovery. Requesting Qaid-e-Azam Jinnah to make appointment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you as soon as possible in response to your last year’s request. Shall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accompany him if necessary. Please wire condition for possible interview.”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 was reported under the date-line “Lahore, May 15”.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4-5-1943.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Inayatullah Khan Mashriqui”, 18-6-1944.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Pyarelal, describing Gandhiji in his own words as ‘a very fiend of destruction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far as papers and documents. . . were concerned’, explains that this and other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“scribblings” preserved by him “give in part the story of Gandhiji’s tussle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doctors”.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fortnight silence which Gandhiji “announced”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14, 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2370" w:val="left"/>
          <w:tab w:pos="4990" w:val="left"/>
          <w:tab w:pos="5190" w:val="left"/>
        </w:tabs>
        <w:autoSpaceDE w:val="0"/>
        <w:widowControl/>
        <w:spacing w:line="306" w:lineRule="exact" w:before="0" w:after="3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54. TELEGRAM TO SUPERINTENDENT, CENTRAL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PRISON, AJMER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17, 1944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4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MRS.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BALKRISHNA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KAUL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HUSBAND</w:t>
            </w:r>
          </w:p>
        </w:tc>
      </w:tr>
      <w:tr>
        <w:trPr>
          <w:trHeight w:hRule="exact" w:val="2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HUNGER-STRIKE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JAIL.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2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BEHALF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HUNGER-STRIKE.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     WILL      BE      PERMITTED      WRITE      TO      ME      CAUSE      FASTING.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770" w:val="left"/>
          <w:tab w:pos="4990" w:val="left"/>
          <w:tab w:pos="5190" w:val="left"/>
        </w:tabs>
        <w:autoSpaceDE w:val="0"/>
        <w:widowControl/>
        <w:spacing w:line="346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55. TELEGRAM TO MRS. BALKRISHNA KAUL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17, 1944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ALKRISHNA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REENAGAR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JMER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HAVE      WIRED      SUPERINTENDENT.     WRITE      WHY      FASTING.</w:t>
      </w:r>
    </w:p>
    <w:p>
      <w:pPr>
        <w:autoSpaceDN w:val="0"/>
        <w:tabs>
          <w:tab w:pos="5810" w:val="left"/>
        </w:tabs>
        <w:autoSpaceDE w:val="0"/>
        <w:widowControl/>
        <w:spacing w:line="33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1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Balkrishna Kaul, All-India Congress Committee member, who was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imprisonment from August 1942, began his fast on April 25, 1944. He gave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in response to Gandhiji’s appeal;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“Interview to the Press”, 14-7-1944.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CABLE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NEWS CHRONICLE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UN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>UHU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38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7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News Chronicle</w:t>
      </w:r>
    </w:p>
    <w:p>
      <w:pPr>
        <w:autoSpaceDN w:val="0"/>
        <w:autoSpaceDE w:val="0"/>
        <w:widowControl/>
        <w:spacing w:line="240" w:lineRule="exact" w:before="70" w:after="5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7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HAVING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LEARNT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FROM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AUTHORITIES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NO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ASSURANCE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CAN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GIVEN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ABOUT 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NON-MUTILATION   MESSAGES.   REGRET  INABILITY  COMPLY  WITH  YOUR REQUEST.</w:t>
      </w:r>
    </w:p>
    <w:p>
      <w:pPr>
        <w:autoSpaceDN w:val="0"/>
        <w:autoSpaceDE w:val="0"/>
        <w:widowControl/>
        <w:spacing w:line="240" w:lineRule="exact" w:before="70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57. LETTER TO ANNADA SHANKAR CHOWDHARI</w:t>
      </w:r>
    </w:p>
    <w:p>
      <w:pPr>
        <w:autoSpaceDN w:val="0"/>
        <w:autoSpaceDE w:val="0"/>
        <w:widowControl/>
        <w:spacing w:line="270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60" w:lineRule="exact" w:before="42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You are right and so am I – each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Therefore, you should do only what appeals to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head. I have learnt now not to blame anybody for his action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that action has come from the heart as has yours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co-workers’. You know my view. Weigh it and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light. This ought to satisfy you. Don’t expect orders from me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while I am on a sick-bed.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India Office Library and Records. Courtesy :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this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R. R. DIWAKAR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1944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You are right and so am I, each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you should do only what appeals to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head. I have learnt now not to blame anybody for his action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that action has come from the heart as has yours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co-workers’.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my view. Weigh it and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light. This ought to satisfy you. Don’t expect orders from me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while I am on a sick-bed.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Mahatma—Life of Mohandas Karamchand Gandhi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328 and 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KUMI T. MANIAR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4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second letter from the bed. The first letter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always think about you. I am able to write only today.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get well. But if you have got to go on suffering, I also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freedom from that living death. Life and death are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doctors and physicians. God has kept those things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hands. So, either way, we should be calm. God will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And then, God has given you a sister as strong as Bali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Beladevi Nayyar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One, p. 35, Pyarelal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explains that some of the underground workers, of whom the addressee was one,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“forced to the same conclusion” as was expressed in Gandhiji’s advice to them;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Appendices “Discussion on Underground Activities”, after 31-3-1944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“Discussion with Underground Workers”, after 31-3-1944.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Pyarelal, R. R. Diwakar had reported to Gandhiji: “Possibly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trying to remain outside influenced me in not trying to dissuade workers from evading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arrest after they had done some action. It became a part of the technique of dislocation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to go on doing things without being arrested.”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Durga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Balibehn Adalaja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68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V. S. SRINIVASA SASTRI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informs me of your loss.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I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loser through death of a dear one. My sympathy in abundance, if </w:t>
      </w:r>
      <w:r>
        <w:rPr>
          <w:rFonts w:ascii="Times" w:hAnsi="Times" w:eastAsia="Times"/>
          <w:b w:val="0"/>
          <w:i w:val="0"/>
          <w:color w:val="000000"/>
          <w:sz w:val="22"/>
        </w:rPr>
        <w:t>your philosophy stands in such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like being in a wilderness. The so-called freedom jars. But </w:t>
      </w:r>
      <w:r>
        <w:rPr>
          <w:rFonts w:ascii="Times" w:hAnsi="Times" w:eastAsia="Times"/>
          <w:b w:val="0"/>
          <w:i w:val="0"/>
          <w:color w:val="000000"/>
          <w:sz w:val="22"/>
        </w:rPr>
        <w:t>God is our help. And so I take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20" w:lineRule="exact" w:before="8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8821; also </w:t>
      </w:r>
      <w:r>
        <w:rPr>
          <w:rFonts w:ascii="Times" w:hAnsi="Times" w:eastAsia="Times"/>
          <w:b w:val="0"/>
          <w:i/>
          <w:color w:val="000000"/>
          <w:sz w:val="18"/>
        </w:rPr>
        <w:t>Letters of the Right Honourable V.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pp. 358-9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LETTER TO M. R. JAYAKAR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expects much from me. I do not know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about this release. I am not at all happy. I feel even ashamed.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fallen ill. I tried hard not to, but failed at length.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imprison me as soon as I am declared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weakness. And, if they do not arrest me, what can I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withdraw the August resolution. As you have very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it is innocuous. You may differ about the sanction.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breath of life for me. I am silent till 29th. Meanwhile shall I send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74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Thakkar, Secretary, Harijan Sevak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the addressee’s brother, V. S. Ramaswami </w:t>
      </w:r>
      <w:r>
        <w:rPr>
          <w:rFonts w:ascii="Times" w:hAnsi="Times" w:eastAsia="Times"/>
          <w:b w:val="0"/>
          <w:i w:val="0"/>
          <w:color w:val="000000"/>
          <w:sz w:val="18"/>
        </w:rPr>
        <w:t>Sastri.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1-6-1944, with the following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Pyarelal: “In view of the garbled and unauthorized version in a newspaper,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asked me to release for publication the full text of his letter to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Jayakar. . . . Gandhiji hopes that no deeper meaning would be read into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not meant for publication and was necessarily brief.”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to you? That, too, depends upon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none too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Papers: File No. 826, p. 1.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VIJAYA M. PANCHOLI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I am exercising the liberty of writing a few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Juhu till the 29th at any rate. Then, maybe three weeks,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The silence will end on the 29th. But do come over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may be difficult to accommodate you here. I am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hut. You may, therefore, stay somewhere else. I am helpless.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all of you could have been accommodated.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released. About me it is as you say.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7148. Also C.W. 4640.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20" w:lineRule="exact" w:before="18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reply dated May 21 read: “Thank you for your letter. It shows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anguish you are feeling. If I can be of the slightest use in helping to ease it,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most happy. Please don’t trouble to send Pyarelal to me. I am now </w:t>
      </w:r>
      <w:r>
        <w:rPr>
          <w:rFonts w:ascii="Times" w:hAnsi="Times" w:eastAsia="Times"/>
          <w:b w:val="0"/>
          <w:i w:val="0"/>
          <w:color w:val="000000"/>
          <w:sz w:val="18"/>
        </w:rPr>
        <w:t>sufficiently well to come and see you at Juhu, if</w:t>
      </w:r>
      <w:r>
        <w:rPr>
          <w:rFonts w:ascii="Times" w:hAnsi="Times" w:eastAsia="Times"/>
          <w:b w:val="0"/>
          <w:i w:val="0"/>
          <w:color w:val="000000"/>
          <w:sz w:val="18"/>
        </w:rPr>
        <w:t>your doctors will permit such a visit.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let me know what your wishes are.”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had laid a condition, while Gandhiji was in jail,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write to anyone besides his family. So he took a vow not to write any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twenty-one months. This was one of the “few letters” that Gandhiji wrote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fulfilment of the vow.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Nrisimhaprasad Kalidas Bhatt, Principal, Lok Bharati, Sanosara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DURGA M.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DURGA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regarded as crippled for the present.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even a Mahatma’s pride to last. These lines are for all. Once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writing letters everyone expects one from me, but before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their wish, maybe I will be there. Write to me in detail. Let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wish to write do 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carefully through your Annual Report.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writing anything. I have written only three letters to invalids.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invalid in the world. You 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matchless devotees dedicated exclusively to His service.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my birthday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you make your plan of service more rigorous. This year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hardest so far. May you succeed in it. This time,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I read about Marx and whatever literature I could get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experiment in Russia. What a great difference between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and our spinning wheel? There also, as in India,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nation is invited to join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experiments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as different from each other as East from West or North from </w:t>
      </w:r>
      <w:r>
        <w:rPr>
          <w:rFonts w:ascii="Times" w:hAnsi="Times" w:eastAsia="Times"/>
          <w:b w:val="0"/>
          <w:i w:val="0"/>
          <w:color w:val="000000"/>
          <w:sz w:val="22"/>
        </w:rPr>
        <w:t>South.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Sacrificial spinning initiated by the addressee in honour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birthday; this was also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Rentia 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non-stop spinning beginning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12, Gandhiji’s date of birth according to Vikram era, usually falling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half of September, to October 2.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“Notes”, 12-7-1939.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difference between our spinning-wheel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driven by steam or electricity? But all the same I prefer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snail-like speed of the spinning-wheel. The spinning-wheel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ahimsa, and ultimately it is ahimsa that will triumph.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who claim to be its votaries are weak, we shall dishonour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discredit ahimsa. Your activity is excellent indeed.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introduce some new changes in it. There is a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spinning-wheel, as there is one of machines. We have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evolved the “technique” of the spinning-wheel. It requires deep </w:t>
      </w:r>
      <w:r>
        <w:rPr>
          <w:rFonts w:ascii="Times" w:hAnsi="Times" w:eastAsia="Times"/>
          <w:b w:val="0"/>
          <w:i w:val="0"/>
          <w:color w:val="000000"/>
          <w:sz w:val="22"/>
        </w:rPr>
        <w:t>study.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knowledge without faith is useless, even so faith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is blind.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8607.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drafted an article for you while lying in bed. I was afraid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too many corrections, but that did not happen.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making a fair copy with ink. If you want any changes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draft, send it back to me. I will think over your revisions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make a fair draft and send it over to you. We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>time still.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you know Manu (Jaisukhlal’s); she has created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impression on me. I have not seen any other girl in 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spontaneous spirit of service that she has. The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she looked after Ba has captured my heart. She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with me, but I do not wish it. I am a broken reed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can give her nothing. The others are busy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And what can they give her now? Her education must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That can be done only if she is with you. She is not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girl whose presence will irritate you. She is simple-hearted. She is </w:t>
      </w:r>
      <w:r>
        <w:rPr>
          <w:rFonts w:ascii="Times" w:hAnsi="Times" w:eastAsia="Times"/>
          <w:b w:val="0"/>
          <w:i w:val="0"/>
          <w:color w:val="000000"/>
          <w:sz w:val="22"/>
        </w:rPr>
        <w:t>dull in her studies, has a good voice, and her health is fairly good. She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how to take care of her health. She forgets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herself while serving. She is obedient. She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you give her. I do wish that her knowledge of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Gujarati should improve. I myself taught her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it fairly well. 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you can help her to improve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 still further. Jaisukhlal will pay whatever expenses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account you think reasonable to ask for. Send me a wire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you can receive her. I intend to send her with the first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escort. If you are inclined to refuse, do not hesitate to say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G. L.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GAGAN,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article on Mahadev. May I entrust you with a job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as long as you are here? Narayan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like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or college and whatever he has acquired has been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I cannot, in my present condition, do anything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get well, I do think, I will be free. As long as I am out [of jail]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wishes to stay with me. It would be nice, if you can spare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You can teach him economics, Sanskrit, Bengali, etc.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reflection, you think it would overtax you, then please do not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have made this request because I saw in your article your </w:t>
      </w:r>
      <w:r>
        <w:rPr>
          <w:rFonts w:ascii="Times" w:hAnsi="Times" w:eastAsia="Times"/>
          <w:b w:val="0"/>
          <w:i w:val="0"/>
          <w:color w:val="000000"/>
          <w:sz w:val="22"/>
        </w:rPr>
        <w:t>overflowing love for Mahadev.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Smt. Saudamini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kindly offered whatever help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need. If Chi. Uma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care any more to be nursed as an </w:t>
      </w:r>
      <w:r>
        <w:rPr>
          <w:rFonts w:ascii="Times" w:hAnsi="Times" w:eastAsia="Times"/>
          <w:b w:val="0"/>
          <w:i w:val="0"/>
          <w:color w:val="000000"/>
          <w:sz w:val="22"/>
        </w:rPr>
        <w:t>invalid, by all means let her give some time to me. I will think over</w:t>
      </w:r>
    </w:p>
    <w:p>
      <w:pPr>
        <w:autoSpaceDN w:val="0"/>
        <w:autoSpaceDE w:val="0"/>
        <w:widowControl/>
        <w:spacing w:line="220" w:lineRule="exact" w:before="4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“Silence-Day Note to Manu Gandhi”, 27-2-1944.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called Bablo,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daughter, Uma Randeria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can give. How much time and when, that also I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over. Maybe you two will not be able to spare time.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for the company of the good and, therefore, I accept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is offered or is available from any source.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TELEGRAM TO M. M. MALAVIYA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HARATBHUSHAN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KIND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DOCTORS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WON’T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COUNTENANCE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</w:t>
            </w:r>
          </w:p>
        </w:tc>
      </w:tr>
      <w:tr>
        <w:trPr>
          <w:trHeight w:hRule="exact" w:val="26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JOURNEY.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TALKING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THROUGH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MESSENGER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       MONTH.       TILL        THEN        COMPLETE        SILENCE.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ASHFAQ HUSSAIN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ASHFAQ,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welcome letter. I can write only love letters. Do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when, if at all, I reach Sevagram.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 be under doctors’ care yet for a while.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 friends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20, 1944, it read: “If doctors permit, suggest your staying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 two months. Consultation necessary important matter. Wish meet you </w:t>
      </w:r>
      <w:r>
        <w:rPr>
          <w:rFonts w:ascii="Times" w:hAnsi="Times" w:eastAsia="Times"/>
          <w:b w:val="0"/>
          <w:i w:val="0"/>
          <w:color w:val="000000"/>
          <w:sz w:val="18"/>
        </w:rPr>
        <w:t>when your health permits.”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M. M. Malviya”, 21-5-1944.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/>
          <w:color w:val="000000"/>
          <w:sz w:val="22"/>
        </w:rPr>
        <w:t>21, 1944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just read your letter. At present I am not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Please, therefore, be content with the little I write. What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of you should be regarded as addressed to all. I do notknow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quarrel between Balvantsinha and Amtussalaam.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good that Munnalal is leaving. It is desirable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somewhere. But he is a restless soul and will not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protects him because his intentions are good. What is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doing? How is his health?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I don’t write, those who wish to write to me may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be in a hurry to go there. My heart is there, of course.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over only after it cools down. The silence will end on the 29th.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am eager to spend a couple of weeks at Dr.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>sanatorium. Blessings to all. Why is Shankaran displeased?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1944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able to write a little. I, therefore, write to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see nothing wrong in the letter you have written.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even though you may make mistakes unintentionally.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learn to avoid mistakes only by making them.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try, it is God Who gives the reward. We must be content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 need not write all this to you. Do not worry about me.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I am observing silence which will end on the 29th.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22" w:after="0"/>
        <w:ind w:left="0" w:right="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10212. Courtesy: Chhaganlal Gandhi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Yashwant Mahadev Parnerkar of Sevagram Ashram dairy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M. M. MALAVIYA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BHAI SAHEB,</w:t>
      </w:r>
    </w:p>
    <w:p>
      <w:pPr>
        <w:autoSpaceDN w:val="0"/>
        <w:tabs>
          <w:tab w:pos="550" w:val="left"/>
          <w:tab w:pos="58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has permitted me to write such letters.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your love. I know that I am unable to fulfil your wishes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don’t permit my travelling long distances.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 don’t feel as if I am out of jail. Is being released on grounds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any release at all? Let us see what way God shows me after I am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40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OUNGER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ROTHER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M.M.U./XXIII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 and letter. Pyarelal has replied to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permission to write to a few and am, therefore,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If your health is good enough, give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service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otherwise go to Sevagram. I am regaining strength fairly well.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certainly better than yours. But who will let me work, and am </w:t>
      </w:r>
      <w:r>
        <w:rPr>
          <w:rFonts w:ascii="Times" w:hAnsi="Times" w:eastAsia="Times"/>
          <w:b w:val="0"/>
          <w:i w:val="0"/>
          <w:color w:val="000000"/>
          <w:sz w:val="22"/>
        </w:rPr>
        <w:t>I a person who will work?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arrived here yesterday. He is all right. He will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Mysore in a couple of days.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 of “Tellegram to M. M. Malviya”, 21-5-1944.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 Seva Mandir, Borkamata;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telegram to the addressee,</w:t>
      </w:r>
      <w:r>
        <w:rPr>
          <w:rFonts w:ascii="Times" w:hAnsi="Times" w:eastAsia="Times"/>
          <w:b w:val="0"/>
          <w:i w:val="0"/>
          <w:color w:val="000000"/>
          <w:sz w:val="18"/>
        </w:rPr>
        <w:t>“Telgram to Amtussalaam”, 13-5-1944.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910" w:val="left"/>
          <w:tab w:pos="5190" w:val="left"/>
          <w:tab w:pos="5990" w:val="left"/>
        </w:tabs>
        <w:autoSpaceDE w:val="0"/>
        <w:widowControl/>
        <w:spacing w:line="304" w:lineRule="exact" w:before="0" w:after="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73. LETTER TO GOMATI K. MASHRUWALA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22,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GOMATI,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feel like writing to you. This letter is for all of you. </w:t>
      </w:r>
      <w:r>
        <w:rPr>
          <w:rFonts w:ascii="Times" w:hAnsi="Times" w:eastAsia="Times"/>
          <w:b w:val="0"/>
          <w:i w:val="0"/>
          <w:color w:val="000000"/>
          <w:sz w:val="22"/>
        </w:rPr>
        <w:t>Vijayabehn and the others came and saw me. Manju too came.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worry about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>endure joy and sorrow silently.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3468" w:space="0"/>
            <w:col w:w="304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He has come into this world to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3468" w:space="0"/>
            <w:col w:w="304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news about you, too. I feel satisfied.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Durga that she may accept Shantikumar’s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Lilavati tells me that she is unhappy there.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This is only philosophizing. That she is unhappy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fact; so let her come here. She will get some peace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rate. Bablo is here, and that is also one reason why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 am, of course, here too. Let her do what she thinks best.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her to write to me in detail about her activities.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1944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prompt reply. </w:t>
      </w:r>
      <w:r>
        <w:rPr>
          <w:rFonts w:ascii="Times" w:hAnsi="Times" w:eastAsia="Times"/>
          <w:b w:val="0"/>
          <w:i w:val="0"/>
          <w:color w:val="000000"/>
          <w:sz w:val="22"/>
        </w:rPr>
        <w:t>permit me I shall trouble you to come.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4104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1126" w:right="0" w:hanging="11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the doctors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5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4104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Papers: File No. 826, p. 3.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20" w:lineRule="exact" w:before="6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Shantikumar N. Morarjee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“Letter to M. R. Jayakar”, 20-5-1944.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PRANLAL D. NANJI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By hand with Mathuradas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have the blessings you ask for. If I could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such a matter in a detached spirit, it would be shameful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the collection of this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instead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as much interest as I can in its success. How can a Fund,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which has the signatures of so many wealthy men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>be anything but a success?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EVKARAN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Pranlal Devkaran Nanji Abhinandan Granth,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14 and 15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PANNALAL JHAVERI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 am permitted to write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in brief. I am making use of that facility. I am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unbroken silence. It is good that you restrain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now. I shall be happy if you come to Sevagram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hope you are well, also Gangabehn.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Gangabehn has written a separate letter.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her separately. This letter is for both.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Manavtana Prahari – Pannalal Jhaveri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p. 34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 National Memorial Trust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SILENCE-DAY NOTE TO MATHURADAS </w:t>
      </w:r>
      <w:r>
        <w:rPr>
          <w:rFonts w:ascii="Times" w:hAnsi="Times" w:eastAsia="Times"/>
          <w:b w:val="0"/>
          <w:i/>
          <w:color w:val="000000"/>
          <w:sz w:val="24"/>
        </w:rPr>
        <w:t>TRIKUMJI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ask him [the doctor].You also may ask him. If he permits,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come daily. Do keep troubling me often.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SILENCE-DAY NOTE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said in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perfectly true. In reply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doing exactly that. I will take no hasty step and am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take a blind plunge. For most of the time I observe silence.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DINKAR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DINKAR,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granted permission to write a few short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this, just for the sake of love. I have persuaded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what has happened is nothing but good.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going deep into the matter, we shall see about it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enough. I am happy to learn that your health is improving.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you are weaker in body than I am. You have acted rightly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your desire to come over. These days I am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unbroken silence.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the addressee explain that he visited Gandhiji on the seventh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thirteenth day after his arrival at Juhu on May 11. This note was written when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visited Gandhiji the second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addressee’s letter dated May 20 in which he had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would be proper to take up the question of Hindu-Muslim unity only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decided the policy of the Congress as regards the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DADUBHAI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DADUBHAI,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loving letter. My entire life has been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which have borne fruit. But please don’t worry.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experiment has been prompted by God. I am quite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sustain my life as long as He wants to take work from me. </w:t>
      </w:r>
      <w:r>
        <w:rPr>
          <w:rFonts w:ascii="Times" w:hAnsi="Times" w:eastAsia="Times"/>
          <w:b w:val="0"/>
          <w:i w:val="0"/>
          <w:color w:val="000000"/>
          <w:sz w:val="22"/>
        </w:rPr>
        <w:t>You did well in refraining from rushing down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get your letter. I am not yet permitted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am improving slowly. Naturally it will take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regain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over when you are done with things there,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reach Sevagram.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all right.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42" w:after="0"/>
        <w:ind w:left="0" w:right="9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AMESHWARI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RINAGAR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ASHMIR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8004. Also C.W. 3104.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MOOLCHAND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23,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MOOLCHADJI,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find no reason to complain for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 One can only act according to one’s 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work must be going on smoothly.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permitted to write just a little.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INDRA VIDYAVACHASPATI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when you wish to. But why should you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just to see me, when travelling is so difficult these days? I am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silence which will end on the 29th.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7206. Also C.W. 4864.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Chandragupta Vidyalankar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A. KALESWARA RAO</w:t>
      </w:r>
    </w:p>
    <w:p>
      <w:pPr>
        <w:autoSpaceDN w:val="0"/>
        <w:tabs>
          <w:tab w:pos="550" w:val="left"/>
          <w:tab w:pos="2190" w:val="left"/>
          <w:tab w:pos="5190" w:val="left"/>
          <w:tab w:pos="5990" w:val="left"/>
        </w:tabs>
        <w:autoSpaceDE w:val="0"/>
        <w:widowControl/>
        <w:spacing w:line="248" w:lineRule="exact" w:before="124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24,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KALESWARA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>are made of sterner stuff.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remain what I am—a striving servant of India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her, of humanity.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tabs>
          <w:tab w:pos="550" w:val="left"/>
          <w:tab w:pos="5990" w:val="left"/>
          <w:tab w:pos="60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ALESWARA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ANDIGAM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TARA AND RAMNIKLAL MODI</w:t>
      </w:r>
    </w:p>
    <w:p>
      <w:pPr>
        <w:autoSpaceDN w:val="0"/>
        <w:autoSpaceDE w:val="0"/>
        <w:widowControl/>
        <w:spacing w:line="284" w:lineRule="exact" w:before="108" w:after="0"/>
        <w:ind w:left="51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1944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 AND RAMNIKLAL,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Tara have precedence as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compound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‘Sitarama’. I am making progress although very slowly.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down my pride, which is what I deserved. I used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healthier than all of you. But I now realize that we are all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stuff! You can see that I have gained enough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should rush here.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17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A.I.C.C., also of Madras Legislative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Reminiscences of Gandhiji,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141, Chandrashanker Shukla explains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letter, had “described Gandhiji as a great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present age </w:t>
      </w:r>
      <w:r>
        <w:rPr>
          <w:rFonts w:ascii="Times" w:hAnsi="Times" w:eastAsia="Times"/>
          <w:b w:val="0"/>
          <w:i w:val="0"/>
          <w:color w:val="000000"/>
          <w:sz w:val="18"/>
        </w:rPr>
        <w:t>and wished him 116 years of life and activity to fulfil his mission on earth”.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Literally: “My cart is moving slowly.”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inadvertent mistake can wipe out even our own lives,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surprise if some pictures fade out. We should derive not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from this but some consolation also. The rest from Pyarelal’s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4440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MESSAGE TO CHINA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heartiest good wishes to China from which the world expects </w:t>
      </w:r>
      <w:r>
        <w:rPr>
          <w:rFonts w:ascii="Times" w:hAnsi="Times" w:eastAsia="Times"/>
          <w:b w:val="0"/>
          <w:i w:val="0"/>
          <w:color w:val="000000"/>
          <w:sz w:val="22"/>
        </w:rPr>
        <w:t>much. I am sorry that I cannot write Chinese.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26-5-1944;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27-5-1944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KRISHNAVARMA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KRISHNAVARMA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I used to go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Divya 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care. I have, however, not been able to get anything out of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cannot undertake an experiment [on its basis]. The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scientific knowledge. Of course, I know Mahadevprasad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verywell. His writings suggested to me that his knowledge was rusting.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on this to him to read. I write this only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either the two of you should fill the pages of your journal with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“Six Chinese saw Gandhiji after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prayers. Gandhiji signed an album of photographs containing some photos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which the visitors had brought with them. The Chinese then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among themselves and handed the sum to Gandhiji as their contribution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 Harijan Fund.”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the Nature-cure clinic at Malad, in suburban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knowledge or close down the monthly.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votary of nature cure. But the practitoners neither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nor go deep into the subject. They do not pursue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single-minded devotion. They neither study it [themselves] nor </w:t>
      </w:r>
      <w:r>
        <w:rPr>
          <w:rFonts w:ascii="Times" w:hAnsi="Times" w:eastAsia="Times"/>
          <w:b w:val="0"/>
          <w:i w:val="0"/>
          <w:color w:val="000000"/>
          <w:sz w:val="22"/>
        </w:rPr>
        <w:t>try to co-ordinate [one another’s efforts].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S. K. VAIDYA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keen desire that you should take up some social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idea in your mind, if for no other reason, that you are thus </w:t>
      </w:r>
      <w:r>
        <w:rPr>
          <w:rFonts w:ascii="Times" w:hAnsi="Times" w:eastAsia="Times"/>
          <w:b w:val="0"/>
          <w:i w:val="0"/>
          <w:color w:val="000000"/>
          <w:sz w:val="22"/>
        </w:rPr>
        <w:t>identifying yourself with the poor.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expect letters from me but love I can send now.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4202. Courtesy: Amrit Kaur. Also G.N. 7838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the letter appears on top of a letter dated May 26, 1944, from </w:t>
      </w:r>
      <w:r>
        <w:rPr>
          <w:rFonts w:ascii="Times" w:hAnsi="Times" w:eastAsia="Times"/>
          <w:b w:val="0"/>
          <w:i w:val="0"/>
          <w:color w:val="000000"/>
          <w:sz w:val="18"/>
        </w:rPr>
        <w:t>Dr. Sushila Nayyar to Amrit Kaur.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postcard and letter. It is enough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understand my joke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right. Your letter admits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worse than I am in physical health. Whilst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any time you like, I shall not press you to come till I feel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sustained discussion. Meanwhile you can send me,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whatever you have to say. Just now I pass the time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literature I had not read and the correspondence which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chooses to show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Papa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Narasimhan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flourishing.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NOTE TO GULAM ALI KHAN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1944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songs in praise of God. I don’t know much of music;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have I heard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ustads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27-5-1944;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28-5-1944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C. Rajagopalachari”, 6-5-1944.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daughter, Namagiri, and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“Gandhiji wrote this on a slip of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appreciating the rendering of classical songs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18"/>
        </w:rPr>
        <w:t>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Gulam Ali Khan of </w:t>
      </w:r>
      <w:r>
        <w:rPr>
          <w:rFonts w:ascii="Times" w:hAnsi="Times" w:eastAsia="Times"/>
          <w:b w:val="0"/>
          <w:i w:val="0"/>
          <w:color w:val="000000"/>
          <w:sz w:val="18"/>
        </w:rPr>
        <w:t>Lahore.”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>Maestri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E. W. ARYANAYAKAM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ARYANAYAKAM,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God and His instrument Asha that you are alive.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your Savitri to deliver you from the jaws of death. God bless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Don’t do it again. Even a Savitri has her limits. I see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harness again. I am wrong. You were in harness even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sick-bed.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waste your time in answering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MAGANBHAI P. DESAI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them acquire it if they want to.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does it not belong to them? Remember what the poet said in the</w:t>
      </w:r>
    </w:p>
    <w:p>
      <w:pPr>
        <w:autoSpaceDN w:val="0"/>
        <w:autoSpaceDE w:val="0"/>
        <w:widowControl/>
        <w:spacing w:line="268" w:lineRule="exact" w:before="2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“It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useless to sorrow over what God ordains.”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Divine Preceptor of our world? He also has a Lord over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worshipping Him is altogether different. “You may </w:t>
      </w:r>
      <w:r>
        <w:rPr>
          <w:rFonts w:ascii="Times" w:hAnsi="Times" w:eastAsia="Times"/>
          <w:b w:val="0"/>
          <w:i w:val="0"/>
          <w:color w:val="000000"/>
          <w:sz w:val="22"/>
        </w:rPr>
        <w:t>enjoy things only after renouncing them, etc.”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3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reported that the Government intended to requisition the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Vidyapith buildings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Bhajanavali”, 20-12-1930.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v. 1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SAMYUKTA GANDHI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YUKTI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 and disease stalk us right from our birth.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. .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our own actions. We should suffer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66" w:lineRule="exact" w:before="3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UKTIBEHN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AMTUSSALAAM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painful reading. I am surprised that you pull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your illness. It also pains me, for I don’t understand 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like you can fall ill. But then you are what you are.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sure to die in harness. You have sent for Munnalal. What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ask? If you stick to the place in spite of all this illness,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do you expect to do? A better course would be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get well. I write this and yet wonder who am I to </w:t>
      </w:r>
      <w:r>
        <w:rPr>
          <w:rFonts w:ascii="Times" w:hAnsi="Times" w:eastAsia="Times"/>
          <w:b w:val="0"/>
          <w:i w:val="0"/>
          <w:color w:val="000000"/>
          <w:sz w:val="22"/>
        </w:rPr>
        <w:t>guide you.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can decipher my handwriting.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MTULBEHN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9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Elder sister of Manu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EACH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1944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keeping good health, I would not have let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but would have given you what I myself could. But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reed now. After I get well, they will certainly not let me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Your good, therefore, lies in going down to Rajkot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 will write to Narandas about your education.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Yukti has asked for can be sent to her. You may send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 overcrowding [in trains] I would not like to send you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Abha’s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company. Please guess what I mean from this.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look after your well-being. Your services can never go </w:t>
      </w:r>
      <w:r>
        <w:rPr>
          <w:rFonts w:ascii="Times" w:hAnsi="Times" w:eastAsia="Times"/>
          <w:b w:val="0"/>
          <w:i w:val="0"/>
          <w:color w:val="000000"/>
          <w:sz w:val="22"/>
        </w:rPr>
        <w:t>unrewarded. Preserve this.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KANTILAL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what you wanted. Write a short letter of thanks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both. Write, in Hindi, saying that you will both try to be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his generosity. Write to this effect, if you don’t mind.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1882-4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7368. Courtesy: Kantilal Gandhi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Amrita Lal Chatterjee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1944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not seen the papers, but Sushila told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Nathubhai’s signature on your bulletin. Nathubhai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to come into my life, through Mahadev. But Jivraj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Patel had come into it even before you did.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Deshmukh and then Nerulkar. Dalal is dead.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note of reproach to Nathubhai and asked him why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If, now, Nathubhai signs as a doctor, you should rope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Deshmukh and Nerulkar too. I know that you were prevailed upon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Gilder. This protest, therefore, is not addressed to you. It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Mayor. The bulletin, of course, is not to be issued. But this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my blood-pressure. There are other reasons, too,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bother you with them. The pressure, of course, will come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 day will come when I also will go the way Dalal has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 different therapies, I and all others will have to go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some pretext or other. That is why I tell you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to go on torturing me till you have conquered death.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2719. Courtesy: Nathubhai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GULZARILAL NANDA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27,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GULZARILAL,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Dr. Das visits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Dr. Chugh has not impressed me, Dr. Das has.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administer any medicine to me. By all means bring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you like from among the names that you suggest.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faith in homoeopathy and biochemic medicines,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don’t. Now I am thinking of taking allopathic drugs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thehook-worms and the amoebae. Your work seems to be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well. Can one say that you have completely recovered?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3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1944.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the source, the letter is placed between the letters of May 27 and June 4,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MESSAGE TO NATIONALIST CHRISTIAN PARTY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1944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all for having taken the trouble to come to Juhu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prayers for my health. If God has any service still to take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am sure that your prayers and that of so many others in many </w:t>
      </w:r>
      <w:r>
        <w:rPr>
          <w:rFonts w:ascii="Times" w:hAnsi="Times" w:eastAsia="Times"/>
          <w:b w:val="0"/>
          <w:i w:val="0"/>
          <w:color w:val="000000"/>
          <w:sz w:val="22"/>
        </w:rPr>
        <w:t>lands will be answered. God bless you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4-6-1944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A MESSAGE TO FRANK MORAES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1944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complete and categorical replies to all the charges.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get well, and if I am left free, I shall deal with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put.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LORD SAMUEL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SAMUEL,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unfortunate illness has prompted the Government to set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liberty pending, it seems, restoration to health.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sending you a copy of the letter I wrote to you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detention. The Government would not send you the letter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you will glean from copies of the correspondence attached </w:t>
      </w:r>
      <w:r>
        <w:rPr>
          <w:rFonts w:ascii="Times" w:hAnsi="Times" w:eastAsia="Times"/>
          <w:b w:val="0"/>
          <w:i w:val="0"/>
          <w:color w:val="000000"/>
          <w:sz w:val="22"/>
        </w:rPr>
        <w:t>hereto.</w:t>
      </w:r>
    </w:p>
    <w:p>
      <w:pPr>
        <w:autoSpaceDN w:val="0"/>
        <w:autoSpaceDE w:val="0"/>
        <w:widowControl/>
        <w:spacing w:line="220" w:lineRule="exact" w:before="8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this was given, “in writing, to a gathering of about 400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organized by the Nationalist Christian Party . . . when prayers were held </w:t>
      </w:r>
      <w:r>
        <w:rPr>
          <w:rFonts w:ascii="Times" w:hAnsi="Times" w:eastAsia="Times"/>
          <w:b w:val="0"/>
          <w:i w:val="0"/>
          <w:color w:val="000000"/>
          <w:sz w:val="18"/>
        </w:rPr>
        <w:t>for the health of Mahatmaji and for the peace of the world”.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communicated over the phone at 9.05 p.m.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this opportunity of thanking you for your kind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sympathy on my wife’s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250" w:val="left"/>
          <w:tab w:pos="5730" w:val="left"/>
        </w:tabs>
        <w:autoSpaceDE w:val="0"/>
        <w:widowControl/>
        <w:spacing w:line="294" w:lineRule="exact" w:before="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ERBERT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BALVANTSINHA</w:t>
      </w:r>
    </w:p>
    <w:p>
      <w:pPr>
        <w:autoSpaceDN w:val="0"/>
        <w:autoSpaceDE w:val="0"/>
        <w:widowControl/>
        <w:spacing w:line="284" w:lineRule="exact" w:before="108" w:after="0"/>
        <w:ind w:left="51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1944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me write a few words to you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am writing a little to all those dear to me. You seem tobe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there. Satis Babu gets, I hope, the help which you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him. Take care of yourself. Restrain your desire to visit me.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TELEGRAM TO MANUBHAI PANCHOLI</w:t>
      </w:r>
    </w:p>
    <w:p>
      <w:pPr>
        <w:autoSpaceDN w:val="0"/>
        <w:tabs>
          <w:tab w:pos="5270" w:val="left"/>
          <w:tab w:pos="599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1, 1944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RAM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AKSHINAMURTI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MBLA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ONGADH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30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JUHU     TILL      FIFTEENTH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had died on February 22,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290" w:val="left"/>
          <w:tab w:pos="5190" w:val="left"/>
          <w:tab w:pos="5290" w:val="left"/>
        </w:tabs>
        <w:autoSpaceDE w:val="0"/>
        <w:widowControl/>
        <w:spacing w:line="316" w:lineRule="exact" w:before="0" w:after="2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106. LETTER TO BRIJMOHAN BIRLA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UN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>UHU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 </w:t>
      </w:r>
      <w:r>
        <w:rPr>
          <w:rFonts w:ascii="Times" w:hAnsi="Times" w:eastAsia="Times"/>
          <w:b w:val="0"/>
          <w:i w:val="0"/>
          <w:color w:val="000000"/>
          <w:sz w:val="14"/>
        </w:rPr>
        <w:t>DEAR BRIJMOHANJI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your letter of 29th ult. Bapuji would like you to wait till you hear from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him. He proposes to write to Shri Khabardar</w:t>
      </w:r>
    </w:p>
    <w:p>
      <w:pPr>
        <w:autoSpaceDN w:val="0"/>
        <w:autoSpaceDE w:val="0"/>
        <w:widowControl/>
        <w:spacing w:line="300" w:lineRule="exact" w:before="30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RIJMOHAN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8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XCHANCE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LACE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</w:p>
    <w:p>
      <w:pPr>
        <w:sectPr>
          <w:type w:val="continuous"/>
          <w:pgSz w:w="9360" w:h="12960"/>
          <w:pgMar w:top="726" w:right="1412" w:bottom="464" w:left="1440" w:header="720" w:footer="720" w:gutter="0"/>
          <w:cols w:num="2" w:equalWidth="0">
            <w:col w:w="3328" w:space="0"/>
            <w:col w:w="3179" w:space="0"/>
          </w:cols>
          <w:docGrid w:linePitch="360"/>
        </w:sectPr>
      </w:pPr>
    </w:p>
    <w:p>
      <w:pPr>
        <w:autoSpaceDN w:val="0"/>
        <w:tabs>
          <w:tab w:pos="1922" w:val="left"/>
        </w:tabs>
        <w:autoSpaceDE w:val="0"/>
        <w:widowControl/>
        <w:spacing w:line="270" w:lineRule="exact" w:before="0" w:after="96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himself and will then let you know.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2" w:bottom="464" w:left="1440" w:header="720" w:footer="720" w:gutter="0"/>
          <w:cols w:num="2" w:equalWidth="0">
            <w:col w:w="3328" w:space="0"/>
            <w:col w:w="317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HARIHAR VYAS</w:t>
      </w:r>
    </w:p>
    <w:p>
      <w:pPr>
        <w:autoSpaceDN w:val="0"/>
        <w:autoSpaceDE w:val="0"/>
        <w:widowControl/>
        <w:spacing w:line="292" w:lineRule="exact" w:before="94" w:after="0"/>
        <w:ind w:left="529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EN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>UHU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out your letter to Gandhiji. He says he is unable to advise on the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purely communal donation. He suggests that the scope may be made general.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Whoever benefits by the donation, the benefit will go to India. If the advice is </w:t>
      </w:r>
      <w:r>
        <w:rPr>
          <w:rFonts w:ascii="Times" w:hAnsi="Times" w:eastAsia="Times"/>
          <w:b w:val="0"/>
          <w:i w:val="0"/>
          <w:color w:val="000000"/>
          <w:sz w:val="18"/>
        </w:rPr>
        <w:t>accepted, he will make suggestions.</w:t>
      </w:r>
    </w:p>
    <w:p>
      <w:pPr>
        <w:autoSpaceDN w:val="0"/>
        <w:tabs>
          <w:tab w:pos="550" w:val="left"/>
          <w:tab w:pos="5250" w:val="left"/>
          <w:tab w:pos="549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ARIHAR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AWAHAR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UNJ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UBBELPORE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Ardeshir Framji Khabardar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type w:val="continuous"/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NOTE TO RADHAKANT MALAVIYA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Sevagram as soon as you get the permission.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done will be done after hearing everyone. I am collecting all </w:t>
      </w:r>
      <w:r>
        <w:rPr>
          <w:rFonts w:ascii="Times" w:hAnsi="Times" w:eastAsia="Times"/>
          <w:b w:val="0"/>
          <w:i w:val="0"/>
          <w:color w:val="000000"/>
          <w:sz w:val="22"/>
        </w:rPr>
        <w:t>the information.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Gujarati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ANAND T. HINGORANI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written in English I answer likewise.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grieve. You should summon to your aid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and digested. Here is a true thought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lady has sentme.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 digest it. Vidya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dead. She has gone elsewhere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>the body which she was inhabiting and taking another suitable to her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scribbled on the addressee’s letter of June 1, 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with the letter a poem received from Glen E. Snyder of U.S.A.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Kasturba died. The poem, by James Whitecomb Riley (1849-1916), American </w:t>
      </w:r>
      <w:r>
        <w:rPr>
          <w:rFonts w:ascii="Times" w:hAnsi="Times" w:eastAsia="Times"/>
          <w:b w:val="0"/>
          <w:i w:val="0"/>
          <w:color w:val="000000"/>
          <w:sz w:val="18"/>
        </w:rPr>
        <w:t>poet, read: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cannot say, you must not say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she is dead.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is just away!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cheery smile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wave of the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has wandered into an unknown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left us dreaming how very fair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needs must be, since she lingers there;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think of her faring on, as dear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love of There, as the love of Here;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her still as the same, and say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She is not dead, she is just away!”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estate. Of course, you will come when you have finished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I am making slow progress.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YZABAD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India, and Anand </w:t>
      </w: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SAROLA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SAROLA,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have your wire. Pyarelal acknowledged it, too.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it by this time. I do not know what is going to happen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recovery. I cannot guide you from a sick-bed. As yet I am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tackle light correspondence. All I can say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 such national service as comes your way. How is Dipak?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in reply to mine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first letter was never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write to you fully. I am progressing steadily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You must not worry. If God wants more servicefrom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keep me and give me sufficient strength to do 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about you? How about Shummy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Beryl? Give me all the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26-5-1944.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brother, Lt.-Col. Kanwar Shumshere Singh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3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you are permitted to give. Are all the old attendants still with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4144. Courtesy: Amrit Kaur. Also G.N. 7779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SHARDA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Thanks to your rheumatism, I was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you. For some time I had given up hopes about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 been released, you might not have been alive.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that you owe your life to his labour and care. May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live long. I am also eager to see you. But let us both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When I get well and go to Sevagram, do come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get well completely. You had this serious illness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time! I am improving. Keep on writing to me. I think 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have grown so much as not to be recognized.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three of you from</w:t>
      </w:r>
    </w:p>
    <w:p>
      <w:pPr>
        <w:autoSpaceDN w:val="0"/>
        <w:autoSpaceDE w:val="0"/>
        <w:widowControl/>
        <w:spacing w:line="266" w:lineRule="exact" w:before="4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10045.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KAUSALYA MALHOTRA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KAUSALYA,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know Hindi or any other Indian language?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unlearn English to be able to learn your mother tongue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in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though my prescription holds. If you will</w:t>
      </w:r>
    </w:p>
    <w:p>
      <w:pPr>
        <w:autoSpaceDN w:val="0"/>
        <w:autoSpaceDE w:val="0"/>
        <w:widowControl/>
        <w:spacing w:line="220" w:lineRule="exact" w:before="56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yourself, marry without becoming a doll but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partner to serve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33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AUSALYA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ALHOTRA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H. R.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ALHOTRA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AMMU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RINAGAR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MANEKLAL GANDHI</w:t>
      </w:r>
    </w:p>
    <w:p>
      <w:pPr>
        <w:autoSpaceDN w:val="0"/>
        <w:tabs>
          <w:tab w:pos="550" w:val="left"/>
          <w:tab w:pos="5270" w:val="left"/>
          <w:tab w:pos="5990" w:val="left"/>
        </w:tabs>
        <w:autoSpaceDE w:val="0"/>
        <w:widowControl/>
        <w:spacing w:line="282" w:lineRule="exact" w:before="11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MANEKLAL,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You are not far ahead of me in age.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preserved your health well and it can also be said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good service. May you excel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progressing slowly.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Manu has gone to Sevagram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Yukti. Both the sisters will come from there on the 23rd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the boat. To keep Manu with me now will mean ruining her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of course, valued her service. I too would welcome it,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need it. Now she must pay attention exclusively to study.</w:t>
      </w:r>
    </w:p>
    <w:p>
      <w:pPr>
        <w:autoSpaceDN w:val="0"/>
        <w:tabs>
          <w:tab w:pos="5330" w:val="left"/>
          <w:tab w:pos="5770" w:val="left"/>
        </w:tabs>
        <w:autoSpaceDE w:val="0"/>
        <w:widowControl/>
        <w:spacing w:line="34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ANEKLAL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EVALI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4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891. Courtesy: Maneklal Amritlal Gandhi</w:t>
      </w:r>
    </w:p>
    <w:p>
      <w:pPr>
        <w:autoSpaceDN w:val="0"/>
        <w:autoSpaceDE w:val="0"/>
        <w:widowControl/>
        <w:spacing w:line="240" w:lineRule="exact" w:before="10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Literally: “My cart is jogging along slowly,”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3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115. LETTER TO INDU N. PAREKH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decided to do the right thing.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steadier when you marry. After all one has to marry,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later. It is no easy task to observe unbroken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abstention after marriage is, however, comparatively easier.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let your health deteriorate.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still cannot work as much as before.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116. LETTER TO M. R. JAYAKAR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returned. I hope to send you in a day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I had intended to. I propose that we should meet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studied the papers.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36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Gandhi-Jayakar Papers. File No. 826, p. 8.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117. LETTER TO SAILENDRANATH CHATTERJEE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SAILEN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Abha will be with me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>free. She has become very weak but there is no cause for anxiety.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Amrita Lal Chatterjee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difficulty, we shall talk when I am in Sevagram.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10494.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LETTER TO BHAGWANJI P. PANDYA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you. I can understand it.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same effect on my mind as it has on yours. I have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Manibhai’s writings. He was my professor. Your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sailing fairly well. Do not be eager to come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papers also were shown to me. Send me details of your work.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URUSHOTTAM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398. Courtesy: Navajivan Trust</w:t>
      </w:r>
    </w:p>
    <w:p>
      <w:pPr>
        <w:autoSpaceDN w:val="0"/>
        <w:autoSpaceDE w:val="0"/>
        <w:widowControl/>
        <w:spacing w:line="292" w:lineRule="exact" w:before="2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119. LETTER TO KRISHNACHANDRA</w:t>
      </w:r>
    </w:p>
    <w:p>
      <w:pPr>
        <w:autoSpaceDN w:val="0"/>
        <w:autoSpaceDE w:val="0"/>
        <w:widowControl/>
        <w:spacing w:line="244" w:lineRule="exact" w:before="88" w:after="0"/>
        <w:ind w:left="52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1944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anguish-filled letter. Constant efforts do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Meditate upon chapters VI and XII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More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 is quite distressed and I feel that, if his father is ill,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permitted to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work was Parnerkar doing?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4441</w:t>
      </w:r>
    </w:p>
    <w:p>
      <w:pPr>
        <w:autoSpaceDN w:val="0"/>
        <w:autoSpaceDE w:val="0"/>
        <w:widowControl/>
        <w:spacing w:line="220" w:lineRule="exact" w:before="3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Mamilal Nabhubhai  Dwivedi, Gujarati poet and thinker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MADELEINE,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bear with me in addressing you thus. I wonder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right in giving you another name. The moment I feel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 shall resume the old style. Enough to know that the same love </w:t>
      </w:r>
      <w:r>
        <w:rPr>
          <w:rFonts w:ascii="Times" w:hAnsi="Times" w:eastAsia="Times"/>
          <w:b w:val="0"/>
          <w:i w:val="0"/>
          <w:color w:val="000000"/>
          <w:sz w:val="22"/>
        </w:rPr>
        <w:t>that gave you a new name has prompted the withdrawal.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yours to Sushila. I see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on.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writes to me that your account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discontinued, he will take a little time in tracing the amounts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There will be no avoidable delay.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badly, I can have a fairly large sum transferred in your name </w:t>
      </w:r>
      <w:r>
        <w:rPr>
          <w:rFonts w:ascii="Times" w:hAnsi="Times" w:eastAsia="Times"/>
          <w:b w:val="0"/>
          <w:i w:val="0"/>
          <w:color w:val="000000"/>
          <w:sz w:val="22"/>
        </w:rPr>
        <w:t>at once.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wrote a short note to the Viceroy and he has sent a firm ‘no’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same reasons that determined his actions whilst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detention. This is not for publication, only for you,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>company.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2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Nayyar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Beladevi Nayyar and Dr. Sushila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LETTER TO PREMI JAIRAMDAS</w:t>
      </w:r>
    </w:p>
    <w:p>
      <w:pPr>
        <w:autoSpaceDN w:val="0"/>
        <w:autoSpaceDE w:val="0"/>
        <w:widowControl/>
        <w:spacing w:line="294" w:lineRule="exact" w:before="3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letter. Sushilabehn will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detail. I am glad that you are keeping good health. I was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worried. What do you propose to do now 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often remember Jairamdas. Blessings to Devibehn. Let her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come here.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42" w:after="0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 W. 11058. Courtesy : Arjun Jairamdas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122. TELEGRAM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1944</w:t>
      </w:r>
    </w:p>
    <w:p>
      <w:pPr>
        <w:autoSpaceDN w:val="0"/>
        <w:autoSpaceDE w:val="0"/>
        <w:widowControl/>
        <w:spacing w:line="240" w:lineRule="exact" w:before="7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105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7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7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BAPUJI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POSTCARD.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POONA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NEXT    WEEK.    ASKS    YOU    PROCEED    SEVAGRAM.      SENDS     BLESSINGS.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HANTIKUMAR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478</w:t>
      </w:r>
    </w:p>
    <w:p>
      <w:pPr>
        <w:autoSpaceDN w:val="0"/>
        <w:autoSpaceDE w:val="0"/>
        <w:widowControl/>
        <w:spacing w:line="292" w:lineRule="exact" w:before="362" w:after="0"/>
        <w:ind w:left="0" w:right="12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123.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calling you Manu I should call you 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leaving Bombay you have disobeyed me. At this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of my advice are you going to follow?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 single pie yourself. You have a generous father, and 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his money. Do you wish to spoil the baby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But I will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so while I am alive. If you think the silver rattle and cups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for you, you may keep them yourself. If you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give them to someone like you. I myself want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as a reminder of your foolishness. I am returning the cup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rattle along with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Rama Rama from your unhappy</w:t>
      </w:r>
    </w:p>
    <w:p>
      <w:pPr>
        <w:autoSpaceDN w:val="0"/>
        <w:autoSpaceDE w:val="0"/>
        <w:widowControl/>
        <w:spacing w:line="266" w:lineRule="exact" w:before="82" w:after="0"/>
        <w:ind w:left="0" w:right="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20" w:lineRule="exact" w:before="11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full name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Nandini, daughter of Pyarelal’s brother, Mohanlal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Jaisukhlal Gandhi”, 12-6-1944.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8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124. LETTER TO VITHALDAS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letter. My mind has become confused. If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sides, it might throw some light. But is that possible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condition? I would advise you to assume that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and do what all of you think best. If that is not possible, then </w:t>
      </w:r>
      <w:r>
        <w:rPr>
          <w:rFonts w:ascii="Times" w:hAnsi="Times" w:eastAsia="Times"/>
          <w:b w:val="0"/>
          <w:i w:val="0"/>
          <w:color w:val="000000"/>
          <w:sz w:val="22"/>
        </w:rPr>
        <w:t>I may spare some time, listen to both the parties and give my decision.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S.N. 9805</w:t>
      </w:r>
    </w:p>
    <w:p>
      <w:pPr>
        <w:autoSpaceDN w:val="0"/>
        <w:autoSpaceDE w:val="0"/>
        <w:widowControl/>
        <w:spacing w:line="292" w:lineRule="exact" w:before="362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125. LETTER TO KANAM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plans sent by you. I learnt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perseverance, as also about the service you are rendering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grandmother. We can serve our elders even when they are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likely to be greater purity in such service.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is, however, different. That you are immersed in study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no doubt, but you must realize its limitation, which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 is as essential as intellectual progress;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body. We often tend to forget this.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this. The rest when we meet, although, I am afraid,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before we can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Pyarelal Papers. Courtesy: Pyarelal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Ramdas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126. SPEECH AT JUHU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1944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you were all good men and that you had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But if the report that has reached me is correct,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answer to that description. If I am mistaken, you can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have gate-crashed and broken in. If that is so,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do I wish to give you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rained, I came out and begged to be excused.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 were left out. But you were late, though you had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usual prayers.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was helpless. I thought that if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had allowed you and if you had come quietly, I would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objection. Instead you howled and broke open the gate.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see you. But the way you have come here has pained me </w:t>
      </w:r>
      <w:r>
        <w:rPr>
          <w:rFonts w:ascii="Times" w:hAnsi="Times" w:eastAsia="Times"/>
          <w:b w:val="0"/>
          <w:i w:val="0"/>
          <w:color w:val="000000"/>
          <w:sz w:val="22"/>
        </w:rPr>
        <w:t>greatly. I hope you will not repeat this. I do not wish to say any more.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obliged, if you disperse quietly. Even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is beyond my strength and against the orders of my doctors.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spoken because I felt that, unless I gave expression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anguish, I would not be able to sleep peacefully. You gate-crashed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hurts me. If you disperse peacefully, my anguish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lightened. But if you do not remain peaceful and disperse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manner, I shall have to come back. Those of you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Harijan Fund may do so. But you will not expect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standing here. That is beyond my 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9-6-1944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Sight of a person, place or thing considered holy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“Due to the inclement weather Gandhiji went to the 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ground facing the sea, a little earlier than usual, and begged to be excused.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decided to hold the prayers inside the compound. . . .”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10-6-1944, said: “After waiting for more than an hour, they were told that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>proceed to Mr. Gandhi in batches. But the crowd rushed in.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concluded: “After Gandhiji turned back some people made their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contributions to the Fund and all of them walked out of the grounds peacefully.”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127. LETTER TO T. B. SAPRU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glad your son is making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May the residence in Kashmir bring about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recovery.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Jayakar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You need fear no hasty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 till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passable by the doctors. I shall look forward to meeting you </w:t>
      </w:r>
      <w:r>
        <w:rPr>
          <w:rFonts w:ascii="Times" w:hAnsi="Times" w:eastAsia="Times"/>
          <w:b w:val="0"/>
          <w:i w:val="0"/>
          <w:color w:val="000000"/>
          <w:sz w:val="22"/>
        </w:rPr>
        <w:t>in Sevagram. I shall be for a fortnight from 15th instant in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Dinshaw’s sanatorium and may have to go to Panchgani thereafter.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Library. Also G.N. 7576</w:t>
      </w:r>
    </w:p>
    <w:p>
      <w:pPr>
        <w:autoSpaceDN w:val="0"/>
        <w:autoSpaceDE w:val="0"/>
        <w:widowControl/>
        <w:spacing w:line="292" w:lineRule="exact" w:before="362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128. LETTER TO ARUNA ASAF ALI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1944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filled with admiration for your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heroism. I have sent you messages that you must not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underground.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reduced to a skeleton. Do come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yourself and win the prize offered for your arrest. Reserve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prize money for the Harijan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One, p. 36</w:t>
      </w:r>
    </w:p>
    <w:p>
      <w:pPr>
        <w:autoSpaceDN w:val="0"/>
        <w:autoSpaceDE w:val="0"/>
        <w:widowControl/>
        <w:spacing w:line="220" w:lineRule="exact" w:before="18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4,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R. Jayakar”, 20-5-1944.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in his letter that “any statement at this stage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make the task of general reconciliation difficult” and reserved his “suggestions </w:t>
      </w:r>
      <w:r>
        <w:rPr>
          <w:rFonts w:ascii="Times" w:hAnsi="Times" w:eastAsia="Times"/>
          <w:b w:val="0"/>
          <w:i w:val="0"/>
          <w:color w:val="000000"/>
          <w:sz w:val="18"/>
        </w:rPr>
        <w:t>for a personal discussion”.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Pyarelal explains: “Aruna Asaf Ali had been suffering from acute dysentery.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had been accentuated by the vicissitudes of her underground life.”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129. LETTER TO ANNADA BABU CHOWDHARY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Secrecy, in my opinion, is a sin and symptom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be definitely avoided, especially if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millions is the goal. Hence all underground activity,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taboo. What I, however, say is that even the content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non-violence, whether as policy, or creed,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every individual worker according to the dictates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and heart. And when there is a conflict between the head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heart, the heart wins.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saying anything as the leader of the movement,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still as a prisoner with freedom to give opinions, not to </w:t>
      </w:r>
      <w:r>
        <w:rPr>
          <w:rFonts w:ascii="Times" w:hAnsi="Times" w:eastAsia="Times"/>
          <w:b w:val="0"/>
          <w:i w:val="0"/>
          <w:color w:val="000000"/>
          <w:sz w:val="22"/>
        </w:rPr>
        <w:t>issue instructions.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Glimpses of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pp. 74-5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LETTER TO MANGALDAS PAKVASA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think I have beaten you? You were only able to sign,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been able to write two lines also.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4782.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DRAFT LETTER TO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Federation of Indian Chambers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and Industry congratulate His Excellency the Viceroy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taken by him in releasing Mahatma Gandhi. Although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>stated that the action has been taken on medical grounds,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as postscript to Pyarelal’s reply to the addressee who was </w:t>
      </w:r>
      <w:r>
        <w:rPr>
          <w:rFonts w:ascii="Times" w:hAnsi="Times" w:eastAsia="Times"/>
          <w:b w:val="0"/>
          <w:i w:val="0"/>
          <w:color w:val="000000"/>
          <w:sz w:val="18"/>
        </w:rPr>
        <w:t>not keeping well.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carries heavy revisions in Gandhiji’s hand.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feel that to ignore the political potentialities of Gandhiji’s </w:t>
      </w:r>
      <w:r>
        <w:rPr>
          <w:rFonts w:ascii="Times" w:hAnsi="Times" w:eastAsia="Times"/>
          <w:b w:val="0"/>
          <w:i w:val="0"/>
          <w:color w:val="000000"/>
          <w:sz w:val="22"/>
        </w:rPr>
        <w:t>release would be a great mistake on the part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firmly believe that the situation in 1942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mishandled by the Government of India leading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of Gandhiji and other leaders and other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throughout the country. The disturbances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consequence which the Government should have foreseen.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is convinced that had the Government waited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 the way of negotiation which was clearly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can be proved from Gandhiji’s and Maulana Abul Kalam Azad’s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Panditji’s speeches and statements made at the time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a panicky mood showed by the arrests, the history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much different today from what it is. While deploring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mistakes, the Committee feel that these could be rectified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reviewing the position afresh and making a firm attempt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deadlock. The Committee is convinced that Mahatmaji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peace and goodwill and that his method is not one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to the enemy. The Committee, therefore, feel that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impossible if the Government were to reciprocate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of Gandhiji. The Com[mittee] feel that in order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Mahatma to render effective help in the war effort, the first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should be the release of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all others who have been interned. It is clear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[that] Gandhiji is powerless without the backing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even the economic development, for which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 has expressed such great sympathy,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unless there is at the centre a Government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confidence and enthusiasm among the people. Only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fulfil the above condition. The Com[mittee],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strongly appeal to His Excellency the Viceroy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winning the war, the future Indo-British relations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of the economic condition of India, it is imperative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take immediate steps to achieve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a truly National Government.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appeal to Mahatma Gandhi and Mr. Jinnah to make fresh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solve the communal deadlock for the purpose of creating an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for establishment of a National Government.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original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LETTER TO H. P. MODY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in two volumes copies of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of India or the Bombay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during my incarceration in the palace of H. H. the Aga Khan </w:t>
      </w:r>
      <w:r>
        <w:rPr>
          <w:rFonts w:ascii="Times" w:hAnsi="Times" w:eastAsia="Times"/>
          <w:b w:val="0"/>
          <w:i w:val="0"/>
          <w:color w:val="000000"/>
          <w:sz w:val="22"/>
        </w:rPr>
        <w:t>in Yeravda.</w:t>
      </w:r>
    </w:p>
    <w:p>
      <w:pPr>
        <w:autoSpaceDN w:val="0"/>
        <w:tabs>
          <w:tab w:pos="550" w:val="left"/>
          <w:tab w:pos="4190" w:val="left"/>
          <w:tab w:pos="4550" w:val="left"/>
          <w:tab w:pos="57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volume is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pamphlet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Responsibility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Disturbances, 1942-43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first contains copies of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above mentioned reply and on miscellaneous </w:t>
      </w:r>
      <w:r>
        <w:rPr>
          <w:rFonts w:ascii="Times" w:hAnsi="Times" w:eastAsia="Times"/>
          <w:b w:val="0"/>
          <w:i w:val="0"/>
          <w:color w:val="000000"/>
          <w:sz w:val="22"/>
        </w:rPr>
        <w:t>matters of public importance.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copies cyclostyled with the help of kind friends.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censorship difficulties I did not try to have the copies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printing press. But lest the Government of India may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in the correspondence objectionable from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 am circulating for private use only the copies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who, I think, should know the nature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took place between the two Governments and me.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your copy to any friends you like, subject to the precaution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confer on me a favour, if you will take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me have your reaction upon the correspondence,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points arising from my reply to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 have endeavoured to answer every item of importance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indictment. I should like to know the points, if any, </w:t>
      </w:r>
      <w:r>
        <w:rPr>
          <w:rFonts w:ascii="Times" w:hAnsi="Times" w:eastAsia="Times"/>
          <w:b w:val="0"/>
          <w:i w:val="0"/>
          <w:color w:val="000000"/>
          <w:sz w:val="22"/>
        </w:rPr>
        <w:t>which require elucidation.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H. P. Mody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Library. Also G.N. 1192,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xxvii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appears as “Gand-</w:t>
      </w:r>
      <w:r>
        <w:rPr>
          <w:rFonts w:ascii="Times" w:hAnsi="Times" w:eastAsia="Times"/>
          <w:b w:val="0"/>
          <w:i w:val="0"/>
          <w:color w:val="000000"/>
          <w:sz w:val="18"/>
        </w:rPr>
        <w:t>hiji’s Prefatory Covering 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133. LETTER TO V. S. SRINIVASA SASTRI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delivered through a precious messenger.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in the main. But I understand you will be in Poona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up to the 15th. I reach Poona on that date. Could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your departure for one day? Then we can meet face to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have with this a parcel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tell its own tale.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from,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little brother,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8822. Also </w:t>
      </w:r>
      <w:r>
        <w:rPr>
          <w:rFonts w:ascii="Times" w:hAnsi="Times" w:eastAsia="Times"/>
          <w:b w:val="0"/>
          <w:i/>
          <w:color w:val="000000"/>
          <w:sz w:val="18"/>
        </w:rPr>
        <w:t>Letters of the Right Honourable V. S.,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pp. 361-2</w:t>
      </w:r>
    </w:p>
    <w:p>
      <w:pPr>
        <w:autoSpaceDN w:val="0"/>
        <w:autoSpaceDE w:val="0"/>
        <w:widowControl/>
        <w:spacing w:line="292" w:lineRule="exact" w:before="362" w:after="0"/>
        <w:ind w:left="0" w:right="15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LETTER TO THORNE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ANDHIGRAM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in two volumes copies of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of India and the Bombay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during my incarceration in the palace of H. H. the Aga Khan </w:t>
      </w:r>
      <w:r>
        <w:rPr>
          <w:rFonts w:ascii="Times" w:hAnsi="Times" w:eastAsia="Times"/>
          <w:b w:val="0"/>
          <w:i w:val="0"/>
          <w:color w:val="000000"/>
          <w:sz w:val="22"/>
        </w:rPr>
        <w:t>in Yeravda.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volume is a copy of my reply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pamphlet entitled </w:t>
      </w:r>
      <w:r>
        <w:rPr>
          <w:rFonts w:ascii="Times" w:hAnsi="Times" w:eastAsia="Times"/>
          <w:b w:val="0"/>
          <w:i/>
          <w:color w:val="000000"/>
          <w:sz w:val="22"/>
        </w:rPr>
        <w:t>Congress</w:t>
      </w:r>
      <w:r>
        <w:rPr>
          <w:rFonts w:ascii="Times" w:hAnsi="Times" w:eastAsia="Times"/>
          <w:b w:val="0"/>
          <w:i/>
          <w:color w:val="000000"/>
          <w:sz w:val="22"/>
        </w:rPr>
        <w:t>Responsibility for the Disturbances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1942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43.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contains copies of correspondence arising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above-mentioned reply and on miscellaneous matters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copies cyclostyled with the help of kind friends.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censorship difficulties, I did not try to have the copies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Printing Press. But lest the Government of India may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in the correspondence objectionable from [a]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V. S. Srinivasa Sastri”, 2-6-1944.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is, presumably, to the volumes of copies of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Gandhiji and the Government;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copy of this to H. P. Mody,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P. Mody”, 10-6-1944.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standpoint I am circulating for private use only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friends who, I think should know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took place between the two Governments 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to show your copy to any friends you like,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precaution that applies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confer on me a favour if you will take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me have your reaction upon the correspondence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points arising from my reply to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 have endeavoured to answer every item of importance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indictment. I should like to know the points, if any, </w:t>
      </w:r>
      <w:r>
        <w:rPr>
          <w:rFonts w:ascii="Times" w:hAnsi="Times" w:eastAsia="Times"/>
          <w:b w:val="0"/>
          <w:i w:val="0"/>
          <w:color w:val="000000"/>
          <w:sz w:val="22"/>
        </w:rPr>
        <w:t>which require elucidation.</w:t>
      </w:r>
    </w:p>
    <w:p>
      <w:pPr>
        <w:autoSpaceDN w:val="0"/>
        <w:autoSpaceDE w:val="0"/>
        <w:widowControl/>
        <w:spacing w:line="240" w:lineRule="exact" w:before="6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India Office Library and Records. Courtesy :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Abha’s tonsils removed. She is better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still bleeds a little. I have been discussing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Kanaiyo. I have already talked with Abha. I feel inclined to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soon, either in Poona or in Sevagram, wherever I 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it is not necessary either for any of you,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Amrita Lal and others, to be present. But I should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you or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either of you desires to attend.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 hold about Amrita Lal. If both of them fully agree, I will fix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and the place and inform you. Tell me in time whether or notyou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attend. We shall be leaving for Poona on the 15th. Abha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with us. She will stay with me so long as I remain out.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 of the Gujarati: M.M.U./II. Also C.W. 8609.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136. LETTER TO P. C. JOSHI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a prompt reply to the questions I had raised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Meanwhile some additional questions have arisen which </w:t>
      </w:r>
      <w:r>
        <w:rPr>
          <w:rFonts w:ascii="Times" w:hAnsi="Times" w:eastAsia="Times"/>
          <w:b w:val="0"/>
          <w:i w:val="0"/>
          <w:color w:val="000000"/>
          <w:sz w:val="22"/>
        </w:rPr>
        <w:t>please, answer when you answer my first questions.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What is the meaning of “people” in “people’s war”?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 war on behalf of India’s millions, or the Negroes in 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or West Africa, or the Negroes of America, or all of them? Are </w:t>
      </w:r>
      <w:r>
        <w:rPr>
          <w:rFonts w:ascii="Times" w:hAnsi="Times" w:eastAsia="Times"/>
          <w:b w:val="0"/>
          <w:i w:val="0"/>
          <w:color w:val="000000"/>
          <w:sz w:val="22"/>
        </w:rPr>
        <w:t>the Allies engaged in such a war?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Are the finances of the Communist Party, represented by you,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public audit? If they are, may I see them?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is stated that the Communist Party has actively helped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arrest leaders and organizers of labour strikes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two years.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Communist Party is said to have adopted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>infiltrating the Congress oranization with a hostile intent.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Is not the policy of the Communist Party dictated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between Mahatma Gandhi and P. C. Joshi</w:t>
      </w:r>
      <w:r>
        <w:rPr>
          <w:rFonts w:ascii="Times" w:hAnsi="Times" w:eastAsia="Times"/>
          <w:b w:val="0"/>
          <w:i w:val="0"/>
          <w:color w:val="000000"/>
          <w:sz w:val="18"/>
        </w:rPr>
        <w:t>, p. 2</w:t>
      </w:r>
    </w:p>
    <w:p>
      <w:pPr>
        <w:autoSpaceDN w:val="0"/>
        <w:autoSpaceDE w:val="0"/>
        <w:widowControl/>
        <w:spacing w:line="292" w:lineRule="exact" w:before="362" w:after="0"/>
        <w:ind w:left="0" w:right="14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137.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after much debating for 48 hours within myself and</w:t>
      </w:r>
    </w:p>
    <w:p>
      <w:pPr>
        <w:autoSpaceDN w:val="0"/>
        <w:autoSpaceDE w:val="0"/>
        <w:widowControl/>
        <w:spacing w:line="220" w:lineRule="exact" w:before="4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Puran Chandra Joshi, General Secretary of the Communist Party of India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addressee, it was early in June.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excerpts from the addressee’s letter in reply to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P. C. Joshi”, 14-6-1944.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Devanagari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sleepless nights over my duty towards you on our differences and </w:t>
      </w:r>
      <w:r>
        <w:rPr>
          <w:rFonts w:ascii="Times" w:hAnsi="Times" w:eastAsia="Times"/>
          <w:b w:val="0"/>
          <w:i w:val="0"/>
          <w:color w:val="000000"/>
          <w:sz w:val="22"/>
        </w:rPr>
        <w:t>towards doctors regarding treatment.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 me yesterday when Ammajan told me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my willingness to part with the money that you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The fact is that you having parted with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resented it standing in your name in the Ashram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the money being made part of the Ashram funds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on your account being treated as from the Ashram funds.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 delicacy in mentioning that it could be retransferred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deduction. I, therefore, allowed Ghanshyamdas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could have the money back whether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funds permitted the return or not. So when you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glad to have the money, the measure of esteem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held you went down. It is due to you that I should not withhold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from you. But this is not written to affect your decision.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>return of the money is irrevocable.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I want to tell you is the things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from reliable sources about Prithvi Singh. They are terribly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been using questionable means to extort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made, without success, indecent approaches to two girls of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whom he has married was engaged to a person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benefactor. Nanabhai who was the person to bring him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testified to his complete change from violence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sadly disillusioned.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profession of non-violence when he came to me 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the jail appears to have been a deep-laid plot to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through me some day or other to secure his release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hiding which was worrying him. Thus, my prejudice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deepening. I should love to know from experience that the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>has no basis.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generally believed that the Communist Party is exploiting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through him. I am carrying on correspondence with Joshi. This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see from Pyarelal.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my advice to you is that you should hold </w:t>
      </w:r>
      <w:r>
        <w:rPr>
          <w:rFonts w:ascii="Times" w:hAnsi="Times" w:eastAsia="Times"/>
          <w:b w:val="0"/>
          <w:i w:val="0"/>
          <w:color w:val="000000"/>
          <w:sz w:val="22"/>
        </w:rPr>
        <w:t>your project for a season and judge the situation and watch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  15-7-1943.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developments. I do not know how Devdas 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you will be able to guide you or interest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activities. Anyway I shall have to let the public know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that I am not at the back of any of your activities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undertaken in spite of my disapproval.</w:t>
      </w:r>
    </w:p>
    <w:p>
      <w:pPr>
        <w:autoSpaceDN w:val="0"/>
        <w:tabs>
          <w:tab w:pos="590" w:val="left"/>
          <w:tab w:pos="1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my last warning. I shall trouble you no more.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only guide.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[P.S.]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withheld from the office staff. I am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this letter and enclose herewith a typed copy. Please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letter I wrote to you before this.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662" w:after="0"/>
        <w:ind w:left="0" w:right="1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138. TELEGRAM TO P. C. RAY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YOU      WILL     INSIST     ON      FINISHING     AT     LEAST      A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CENTURY.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14-6-1944</w:t>
      </w:r>
    </w:p>
    <w:p>
      <w:pPr>
        <w:autoSpaceDN w:val="0"/>
        <w:autoSpaceDE w:val="0"/>
        <w:widowControl/>
        <w:spacing w:line="292" w:lineRule="exact" w:before="370" w:after="0"/>
        <w:ind w:left="0" w:right="15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SLADE,</w:t>
      </w:r>
    </w:p>
    <w:p>
      <w:pPr>
        <w:autoSpaceDN w:val="0"/>
        <w:autoSpaceDE w:val="0"/>
        <w:widowControl/>
        <w:spacing w:line="260" w:lineRule="exact" w:before="38" w:after="0"/>
        <w:ind w:left="10" w:right="7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about being formal. “Familiarity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breeds contempt.” The letters will not be destroyed. I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of. I wrote after intense prayer. My language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 the love and the greatest goodwill that prompted it.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is that I dared to be familiar. My love would have been as true </w:t>
      </w:r>
      <w:r>
        <w:rPr>
          <w:rFonts w:ascii="Times" w:hAnsi="Times" w:eastAsia="Times"/>
          <w:b w:val="0"/>
          <w:i w:val="0"/>
          <w:color w:val="000000"/>
          <w:sz w:val="22"/>
        </w:rPr>
        <w:t>as now if I had refused to call you by any other name than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answer,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Linlithgow”, </w:t>
      </w:r>
      <w:r>
        <w:rPr>
          <w:rFonts w:ascii="Times" w:hAnsi="Times" w:eastAsia="Times"/>
          <w:b w:val="0"/>
          <w:i w:val="0"/>
          <w:color w:val="000000"/>
          <w:sz w:val="18"/>
        </w:rPr>
        <w:t>14-1-1943.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the telegram was received by the addressee, an </w:t>
      </w:r>
      <w:r>
        <w:rPr>
          <w:rFonts w:ascii="Times" w:hAnsi="Times" w:eastAsia="Times"/>
          <w:b w:val="0"/>
          <w:i w:val="0"/>
          <w:color w:val="000000"/>
          <w:sz w:val="18"/>
        </w:rPr>
        <w:t>eminent scientist, on June 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was ailing, died on June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Slade. I like the English coldness and correctness. But my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superficial. The change is good and substantial. I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You have no reason to change your course because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 express. What I did was to suggest your waiting.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since it does not commend itself to you.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time and action will show what we are and what we meant.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patience.</w:t>
      </w:r>
    </w:p>
    <w:p>
      <w:pPr>
        <w:autoSpaceDN w:val="0"/>
        <w:autoSpaceDE w:val="0"/>
        <w:widowControl/>
        <w:spacing w:line="240" w:lineRule="exact" w:before="68" w:after="0"/>
        <w:ind w:left="0" w:right="4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140.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this letter immediately after Manu’s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not. Manu disappointed me very much just before she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she had understood everything and would do as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promised, but I was wrong. Before leaving, she bought and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toy and a silver cup for Pyarelal’s brother’s daughter.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pained. I poured out all my pain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 things. You must have come to know about all this.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be on your guard. I had suggested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for a year at Rajkot in the hope that that would develop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qualities and cure her weaknesses. But Manu was reluctant.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an enthusiastic letter from the teacher at Karachi, she was </w:t>
      </w:r>
      <w:r>
        <w:rPr>
          <w:rFonts w:ascii="Times" w:hAnsi="Times" w:eastAsia="Times"/>
          <w:b w:val="0"/>
          <w:i w:val="0"/>
          <w:color w:val="000000"/>
          <w:sz w:val="22"/>
        </w:rPr>
        <w:t>beside herself with joy, and I, therefore, sent her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tell you the thoughts which occurred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You seem to have such a lot of money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Manu to spend money as if she was more than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multi-millionaire. I very much appreciate your love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But the question is from where you got all this money.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saved it from khadi work. Did you, then, save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job there? Is it possible to save so much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way? If you have kept accounts, 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like to see them. How can I hide from you the suspicion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Manu Gandhi”, 8-6-1944.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arisen in my mind? When I got angry, Shantikumarwas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When I asked him, he told me that you could not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from the Scindia job. He had no reason to suspect you,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care was taken to see that there was no scope for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their employees. Now let me have your reply. Sushila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you about Yukti. Take good care of her. Manu’s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weak. They can be saved only with great care. Otherwise in a </w:t>
      </w:r>
      <w:r>
        <w:rPr>
          <w:rFonts w:ascii="Times" w:hAnsi="Times" w:eastAsia="Times"/>
          <w:b w:val="0"/>
          <w:i w:val="0"/>
          <w:color w:val="000000"/>
          <w:sz w:val="22"/>
        </w:rPr>
        <w:t>few years’ time she might not be able to read and write.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MESSAGE TO BOMBAY KERALEEYA SAMAJ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1944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took the trouble of coming to me and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purse for the Harijans. I hope your efforts on behalf of the poor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will prosper. God be with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14-6-1944</w:t>
      </w:r>
    </w:p>
    <w:p>
      <w:pPr>
        <w:autoSpaceDN w:val="0"/>
        <w:autoSpaceDE w:val="0"/>
        <w:widowControl/>
        <w:spacing w:line="220" w:lineRule="exact" w:before="4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“Over a hundred members of the Bombay Keraleeya Samaj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prayers . . . for Gandhiji’s speedy recovery . . . and presented him with a purse </w:t>
      </w:r>
      <w:r>
        <w:rPr>
          <w:rFonts w:ascii="Times" w:hAnsi="Times" w:eastAsia="Times"/>
          <w:b w:val="0"/>
          <w:i w:val="0"/>
          <w:color w:val="000000"/>
          <w:sz w:val="18"/>
        </w:rPr>
        <w:t>of Rs. 501. The party was led by Mr. K. Subramaniam.”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SILENCE-DAY INTERVIEW TO JOURNALISTS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Amen. So help us God. The contract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silence on both sides. You may read what you can from the silence.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spell of a few minutes’ silence followed and Mahatma Gandhi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asked, how long they could stay there. By a sign of his finger he replied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interview would last ten minutes. The journalists replied that they had been waiting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Juhu practically all the days since his arrival, and therefore the time of the “silent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interview” should be extended. Mahatma Gandhi wrote in reply: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good singer amongst you, you can take extra time;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what is the use of your wasting time? There is no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>as silence in journalists.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reporters were taken aback at the request, but one journalist came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rescue of the party, and he sang a song, which seemed to have pleased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Gandhi. Another gentleman, to everybody’s surprise, volunteered to follow up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wrote: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gladly listen to more, but ill though I am, the time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the nation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14-6-1944</w:t>
      </w:r>
    </w:p>
    <w:p>
      <w:pPr>
        <w:autoSpaceDN w:val="0"/>
        <w:autoSpaceDE w:val="0"/>
        <w:widowControl/>
        <w:spacing w:line="220" w:lineRule="exact" w:before="18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“Mahatma Gandhi . . . received some thirty journalists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shack at Juhu this evening. Today was his day of weekly silence and since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the city for Poona on Thursday, he agreed to ‘see’ Pressmen today.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in his characteristic pose, squatting crosslegged on a mattress, busy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something. The Pressmen crowded around him and someone passed on a chit to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stating that the Press was not satisfied with ‘this silent interview’ and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eagerly looking forward to the day when he would be completely restored to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speak to them again as before. Mahatma Gandhi wrote back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chit.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concluded: “The journalists then pooled some money for Harijan </w:t>
      </w:r>
      <w:r>
        <w:rPr>
          <w:rFonts w:ascii="Times" w:hAnsi="Times" w:eastAsia="Times"/>
          <w:b w:val="0"/>
          <w:i w:val="0"/>
          <w:color w:val="000000"/>
          <w:sz w:val="18"/>
        </w:rPr>
        <w:t>Fund, gave it to Mahatma Gandhi and left the shack.”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LETTER TO H. P. MODY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12/13,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HOMY MODY,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you a written reply to your very kind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9th instant. Here is my reply. The conferences that are meeting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future, I regard as one of the methods of diverting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from the grim realities of the war.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future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by conferences but by the way in which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actors behave now. We should, therefore, control the present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may correspond to the present. We shall reap as we sow.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realities are that we allow ourselves to be exploited with our eyes </w:t>
      </w:r>
      <w:r>
        <w:rPr>
          <w:rFonts w:ascii="Times" w:hAnsi="Times" w:eastAsia="Times"/>
          <w:b w:val="0"/>
          <w:i w:val="0"/>
          <w:color w:val="000000"/>
          <w:sz w:val="22"/>
        </w:rPr>
        <w:t>shut and/or open.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know the way out but I am helpless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ill, but principally because the censorship tightens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like the coil of a snake. I am taxing God to show me how to </w:t>
      </w:r>
      <w:r>
        <w:rPr>
          <w:rFonts w:ascii="Times" w:hAnsi="Times" w:eastAsia="Times"/>
          <w:b w:val="0"/>
          <w:i w:val="0"/>
          <w:color w:val="000000"/>
          <w:sz w:val="22"/>
        </w:rPr>
        <w:t>disengage myself from the coil.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no hasty step. Before I take any step,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 with H. E. the Viceroy.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communal unity, I am wedded to it. All I can say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leave no stone unturned to make my contribution towards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ring of despair running through your letter. I wish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salutation and subscription are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discussion with Gandhiji on June 9 and 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 in his letter (C.W. 4891): “India is looking on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distant spectator; even when her representatives are admitted to a conference table,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to play the role of spokesmen of a subordinate member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Commonwealth.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stated: “ . . . the issue seems to lie between acceptance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demand, and determination to uphold the political integrity of India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cost of an indefinite postponement of swaraj ... there is a tendency to underrate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strength of the Muslim insistence on Pakistan, and that there is an increasing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people who feel that nothing is to be gained by postponing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settlement. . . continuance of the present stalemate would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measure of justification only if there were reasonable grounds for hoping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patiently marking time, it would be possible to achieve political unity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>freedom.”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induce you to share my optimism. Time never runs against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cause, especially when it is backed by equally just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Anyway you must not despair of me, even though we may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eye to eye on things of common interest.</w:t>
      </w:r>
    </w:p>
    <w:p>
      <w:pPr>
        <w:autoSpaceDN w:val="0"/>
        <w:autoSpaceDE w:val="0"/>
        <w:widowControl/>
        <w:spacing w:line="220" w:lineRule="exact" w:before="4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ODY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4882. Courtesy: H. P. Mody</w:t>
      </w:r>
    </w:p>
    <w:p>
      <w:pPr>
        <w:autoSpaceDN w:val="0"/>
        <w:autoSpaceDE w:val="0"/>
        <w:widowControl/>
        <w:spacing w:line="292" w:lineRule="exact" w:before="362" w:after="0"/>
        <w:ind w:left="0" w:right="1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my love letter, not a business letter. For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look to Pyarelal and Sushila. I was delighted to receive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through Dr. Sen. I may not meet him, for I go to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have also your annual gifts. I am already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newdhotis. They are too wide for me. But that matters little.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woven. The shawl also I prize. I did not know that you had begun </w:t>
      </w:r>
      <w:r>
        <w:rPr>
          <w:rFonts w:ascii="Times" w:hAnsi="Times" w:eastAsia="Times"/>
          <w:b w:val="0"/>
          <w:i w:val="0"/>
          <w:color w:val="000000"/>
          <w:sz w:val="22"/>
        </w:rPr>
        <w:t>to spin wool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4145. Courtesy: Amrit Kaur. Also G.N. 7780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145. LETTER TO BHAYANKARANAND</w:t>
      </w:r>
    </w:p>
    <w:p>
      <w:pPr>
        <w:autoSpaceDN w:val="0"/>
        <w:autoSpaceDE w:val="0"/>
        <w:widowControl/>
        <w:spacing w:line="270" w:lineRule="exact" w:before="40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BHAYANKARANAND,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Much as I should like to see you,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You may come and talk to Pyarelalji. Of course, I have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much about Bengal and other places. The question is how 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 situation. We must not lose patience, faith or nerve.</w:t>
      </w:r>
    </w:p>
    <w:p>
      <w:pPr>
        <w:autoSpaceDN w:val="0"/>
        <w:autoSpaceDE w:val="0"/>
        <w:widowControl/>
        <w:spacing w:line="24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146.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SLADE,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to me what you have been always.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writing to you so that I may be rid of the fear that has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go to Panditji soothes me. I was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haste which often proves to be waste. When I am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distrust of wisdom, you should suffer the adopted parent’s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Of course I shall dance with joy when I discover that my </w:t>
      </w:r>
      <w:r>
        <w:rPr>
          <w:rFonts w:ascii="Times" w:hAnsi="Times" w:eastAsia="Times"/>
          <w:b w:val="0"/>
          <w:i w:val="0"/>
          <w:color w:val="000000"/>
          <w:sz w:val="22"/>
        </w:rPr>
        <w:t>fears were groundless and my suspicion unjustified.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foregoing it should be clear to you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doubted your devotion.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of form in addressing you was necessary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saw my mistake. My love for you remains wholly unaffected by it.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left the rest to time.</w:t>
      </w:r>
    </w:p>
    <w:p>
      <w:pPr>
        <w:autoSpaceDN w:val="0"/>
        <w:autoSpaceDE w:val="0"/>
        <w:widowControl/>
        <w:spacing w:line="240" w:lineRule="exact" w:before="28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147. LETTER TO KANAM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1944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handwriting, I must say, is very shabby.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cultivate tidiness in all respects. You should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your words, and use punctuation marks. I hope, you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 Gujarati script altogether. We will certainly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odds-and-evens when we meet. But shouldn’t you play games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vigorous physical exercise? Your English handwriting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improvement. How can one believe in both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non-violence? Can one ride two horses simultaneously?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148. LETTER TO BISHOP OF CALCUTTA</w:t>
      </w:r>
    </w:p>
    <w:p>
      <w:pPr>
        <w:autoSpaceDN w:val="0"/>
        <w:autoSpaceDE w:val="0"/>
        <w:widowControl/>
        <w:spacing w:line="292" w:lineRule="exact" w:before="94" w:after="0"/>
        <w:ind w:left="517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ANDHIGRAM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>UHU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tabs>
          <w:tab w:pos="590" w:val="left"/>
        </w:tabs>
        <w:autoSpaceDE w:val="0"/>
        <w:widowControl/>
        <w:spacing w:line="27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REVEREND LORD BISHOP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desires me to thank you for your very kind letter. He was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by it. He had expected to be able to reply to it himself. But he is still not </w:t>
      </w:r>
      <w:r>
        <w:rPr>
          <w:rFonts w:ascii="Times" w:hAnsi="Times" w:eastAsia="Times"/>
          <w:b w:val="0"/>
          <w:i w:val="0"/>
          <w:color w:val="000000"/>
          <w:sz w:val="18"/>
        </w:rPr>
        <w:t>permitted to resume his normal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could not be reached through correspondence while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undergoing incarceration he knew that the prayers of so many men of God were with </w:t>
      </w:r>
      <w:r>
        <w:rPr>
          <w:rFonts w:ascii="Times" w:hAnsi="Times" w:eastAsia="Times"/>
          <w:b w:val="0"/>
          <w:i w:val="0"/>
          <w:color w:val="000000"/>
          <w:sz w:val="18"/>
        </w:rPr>
        <w:t>him all the time and that knowledge sustained him.</w:t>
      </w:r>
    </w:p>
    <w:p>
      <w:pPr>
        <w:autoSpaceDN w:val="0"/>
        <w:tabs>
          <w:tab w:pos="550" w:val="left"/>
          <w:tab w:pos="5250" w:val="left"/>
          <w:tab w:pos="557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ISHOP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ALCUTTA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ISHOP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LETTER TO JITENDRA BHATIA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in Juhu the volunteers rendered devoted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 can repay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21-6-1944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56" w:lineRule="exact" w:before="2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of the volunteers who had kept guard at Gandhiji’s shack during his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Juhu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Gandhiji wrote the letter in Hindustani and sent from </w:t>
      </w:r>
      <w:r>
        <w:rPr>
          <w:rFonts w:ascii="Times" w:hAnsi="Times" w:eastAsia="Times"/>
          <w:b w:val="0"/>
          <w:i w:val="0"/>
          <w:color w:val="000000"/>
          <w:sz w:val="18"/>
        </w:rPr>
        <w:t>Poona, where he arrived on June 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150. LETTER TO R. K. PRABHU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PRABHU,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Pyarelal. I want to see you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the medical treatment and am free for work.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even before your letter reached me. That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book you have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now discussing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Navajivan Trust the whole thing. I shall do nothing in haste and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without meeting you. You are no stranger to me.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4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151. LETTER TO MOTICHAND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MOTICHAND,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gift of grace. I have not brought over all the books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packet. I have brought with me only one book. But I now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shall not be able to touch any literature.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cope with even the material collected by Pyarelal.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India”, 15-7-1943, and also “Letter to R. K. Prabhu”, 19-6-1944 </w:t>
      </w:r>
      <w:r>
        <w:rPr>
          <w:rFonts w:ascii="Times" w:hAnsi="Times" w:eastAsia="Times"/>
          <w:b w:val="0"/>
          <w:i/>
          <w:color w:val="000000"/>
          <w:sz w:val="18"/>
        </w:rPr>
        <w:t>fn.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 present I don’t feel like going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besides Bombay, Poona, Panchgani and places nearby.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do wish to go to Sevagram when the doctors permit.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stay with you, if I feel like going to Kashmir. Birlaji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responsibility you are shouldering.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success. I am recovering.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8005. Also C.W. 3105.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INTERVIEW WITH G. V. MAVALANKAR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40" w:lineRule="exact" w:before="7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being requested as to how Mr. Mavalankar should act with reference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the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Ahmedabad,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 well represent the capitalists as I do,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influencing their contributions. You will not be able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appeal to the masses. The whole conception seems to me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rich should ensure the declared amount. Only a popular body </w:t>
      </w:r>
      <w:r>
        <w:rPr>
          <w:rFonts w:ascii="Times" w:hAnsi="Times" w:eastAsia="Times"/>
          <w:b w:val="0"/>
          <w:i w:val="0"/>
          <w:color w:val="000000"/>
          <w:sz w:val="22"/>
        </w:rPr>
        <w:t>can collect from the masses.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 constitution of the Board he advised the inclusion of some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workers like Vijayalaxmi Pandit.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National Memorial Fund;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G. V. </w:t>
      </w:r>
      <w:r>
        <w:rPr>
          <w:rFonts w:ascii="Times" w:hAnsi="Times" w:eastAsia="Times"/>
          <w:b w:val="0"/>
          <w:i w:val="0"/>
          <w:color w:val="000000"/>
          <w:sz w:val="18"/>
        </w:rPr>
        <w:t>Mavalankar”, 21-6-1944.</w:t>
      </w:r>
    </w:p>
    <w:p>
      <w:pPr>
        <w:autoSpaceDN w:val="0"/>
        <w:tabs>
          <w:tab w:pos="61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154. LETTER TO LORD WAVELL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ATURE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fact that this letter is along the lines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pre-occupation, I should not have troubled you with any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Though there is little cause for it, the whole country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from outside expect me to make some decisive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good. I am sorry to say, my convalescence threatens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long. Even if I was quite well, I could do little or nothing,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the mind of the Working Committee of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prisoner for permission to see them. I plead now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man for such permission. If you will see me before deciding,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gladly go wherever you want me to, as soon as I am allowed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my medical advisers to undertake long-distance travelling.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circulated among friends for private use,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passed between the authorities and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detention. I do feel, however, that in fairness to me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permit its publication in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address will be as above till 30th instant.</w:t>
      </w:r>
    </w:p>
    <w:p>
      <w:pPr>
        <w:autoSpaceDN w:val="0"/>
        <w:autoSpaceDE w:val="0"/>
        <w:widowControl/>
        <w:spacing w:line="220" w:lineRule="exact" w:before="86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7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2-7-1944</w:t>
      </w:r>
    </w:p>
    <w:p>
      <w:pPr>
        <w:autoSpaceDN w:val="0"/>
        <w:autoSpaceDE w:val="0"/>
        <w:widowControl/>
        <w:spacing w:line="240" w:lineRule="exact" w:before="1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19-1-1943.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June 22, the Viceroy declined both the requests and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“If, after your convalescence and after further reflection, you have a definite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policy to propose for the furtherance of India’s welfare, I shall be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it. . . . Since . . . the correspondence . . . has . . . appeared in the Press,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given instructions for the publication of the whole of political letters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your detention.”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Private Secretary to Viceroy”, </w:t>
      </w:r>
      <w:r>
        <w:rPr>
          <w:rFonts w:ascii="Times" w:hAnsi="Times" w:eastAsia="Times"/>
          <w:b w:val="0"/>
          <w:i w:val="0"/>
          <w:color w:val="000000"/>
          <w:sz w:val="18"/>
        </w:rPr>
        <w:t>27-6-1944.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155. LETTER TO RANCHHODDAS PATWARI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RANCHHODDAS,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letter, although I don’t like your writing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You certainly know Gujarati and so do I. Why should not we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each other in our mother tongue?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change in your thinking.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 at Sevagram, after I am all right. I can take quite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work from you. I had at heart nothing but esteem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you used to write and speak against me because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you had no personal grudge against me. You believed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harm to the country, and hence you opposed me thinking it </w:t>
      </w:r>
      <w:r>
        <w:rPr>
          <w:rFonts w:ascii="Times" w:hAnsi="Times" w:eastAsia="Times"/>
          <w:b w:val="0"/>
          <w:i w:val="0"/>
          <w:color w:val="000000"/>
          <w:sz w:val="22"/>
        </w:rPr>
        <w:t>to be your duty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frankly whenever you wish to.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5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LETTER TO SURENDRA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17,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tabs>
          <w:tab w:pos="490" w:val="left"/>
          <w:tab w:pos="550" w:val="left"/>
          <w:tab w:pos="1230" w:val="left"/>
          <w:tab w:pos="1570" w:val="left"/>
          <w:tab w:pos="2330" w:val="left"/>
          <w:tab w:pos="3550" w:val="left"/>
          <w:tab w:pos="4110" w:val="left"/>
          <w:tab w:pos="4430" w:val="left"/>
          <w:tab w:pos="5030" w:val="left"/>
          <w:tab w:pos="5630" w:val="left"/>
          <w:tab w:pos="62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Are you troubled by the menace of dogs?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jackals? Rabid foxes? Snakes? How is the dwelling?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high enough? Does it have a verandah?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rooms does it have? How is the roofing? What are you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days? Do you take any exercise? What work are you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people? I have nothing to say about your not participating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 any public activities. It is good that you refrain from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But don’t hesitate to pay me a visit,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Nathji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previously opposed Gandhiji’s campaign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Ranchhoddas Patwari”, 11-1-1933.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placed between the letters of June 17 and 21,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here. I am here till the 30th. I am keeping fairly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[kinds of] worms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won’t leave me yet.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LETTER TO INAYATULLAH KHAN MASHRIQUI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may say at once that nothing has been issued from this office to say that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coming to see Gandhiji. He certainly endorses your view that Qaid-e-Azam is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 he should try to see. He does not remember the warning you gave him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late Dr. Ansari. He has no objection to your publishing your letter under reply.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he very much doubts the wisdom of carrying on public correspondence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nature of your letter. Premature publicity robs such correspondence of its intrinsic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 and use, and lays the publisher open to the charge of self-advertisement.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File No. 51/4/44.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158. LETTER TO PREMA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You are as impatient as you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Come over when you wish to. Here I am my own sentry.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my wishes and no visitors come. It is only those whom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or have given an appointment to, that come. Do not believe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without first referring it to me for verification.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come and see me regardless of my wishes.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information [about such persons], ask me whether it is true.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Hook-worms and amoeba;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Gulzarilal Nanda”, after 27-5-1944.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by Pyarelal in reply to the addressee’s letter dated June 12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“You must be remembering in what exact terms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warned you in 1930 . . . I must avoid coming to see you at Bombay until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exhausted all efforts to make your meeting with Qaid-e-Azam possible.... I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report was recently issued from your office that I was coming over to see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the question of Hindu-Muslim understanding.... I still consider Mr. Jinnah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man for this unless he totally refuses to meet you.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telegram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addressee, “Telegram to Inayatullah Khan Mashriqui”, on or before 15-5-1944.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About Juhu, too, you may ask me whatever you wish to.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holds back your letters.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Nobody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with the sole intention of meeting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Limaye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can bring along anybody else whom he wishes.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the Professor himself is ill. I wish to do here what I could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Juhu. I think it a matter of shame for me that Prof. Limaye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>for my permission through you. I have the greatest regard for him.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satisfied with this much today.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separately about Deshpandeji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need I?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10430. Also C.W. 6869.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LETTER TO BALKRISHNA BHAVE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writes and tells me that just because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you, you have given up milk at one meal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castigated yourself too. Both these things can be done on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but was it the right occasion in your case?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 learnt one thing, namely, that one must never be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judging the actions of one’s co-workers, one should put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concerned the other side for consideration and then let him </w:t>
      </w:r>
      <w:r>
        <w:rPr>
          <w:rFonts w:ascii="Times" w:hAnsi="Times" w:eastAsia="Times"/>
          <w:b w:val="0"/>
          <w:i w:val="0"/>
          <w:color w:val="000000"/>
          <w:sz w:val="22"/>
        </w:rPr>
        <w:t>judge himself. Think over your action from this point of view.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write anything to me. My going there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getting postponed. I think I would be lucky, if I could go there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July. I can say that I do not intend to wait much longer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end of August.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809. Courtesy: Balkrishna Bhave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had stopped the addressee from meeting Gandhiji at Juhu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V. P. Limaye of Vidhayak Samiti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A. Deshpande, alias Tatyasaheb, Secretary, Maharashtra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160. LETTER TO R. K. PRABHU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PRABHU,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letter. Will 28th instant (Wednesday)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p.m. suit you? I can’t give you an earlier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take things </w:t>
      </w:r>
      <w:r>
        <w:rPr>
          <w:rFonts w:ascii="Times" w:hAnsi="Times" w:eastAsia="Times"/>
          <w:b w:val="0"/>
          <w:i w:val="0"/>
          <w:color w:val="000000"/>
          <w:sz w:val="22"/>
        </w:rPr>
        <w:t>easy.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9227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161.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 at Poona.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17th does not seem to be a reply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would love you to come any time you can, i.e.,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permits. There will be much noise about our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conjecture, but it is inevitable.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think of the past but what of the present?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which I can see mould the future? Must I not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hook-worm and amoeba, if I am to ensure the future good of </w:t>
      </w:r>
      <w:r>
        <w:rPr>
          <w:rFonts w:ascii="Times" w:hAnsi="Times" w:eastAsia="Times"/>
          <w:b w:val="0"/>
          <w:i w:val="0"/>
          <w:color w:val="000000"/>
          <w:sz w:val="22"/>
        </w:rPr>
        <w:t>the body?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it over and answer the question when we meet unless</w:t>
      </w:r>
    </w:p>
    <w:p>
      <w:pPr>
        <w:autoSpaceDN w:val="0"/>
        <w:autoSpaceDE w:val="0"/>
        <w:widowControl/>
        <w:spacing w:line="220" w:lineRule="exact" w:before="7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compilation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Mind of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R. K. Prabhu and </w:t>
      </w:r>
      <w:r>
        <w:rPr>
          <w:rFonts w:ascii="Times" w:hAnsi="Times" w:eastAsia="Times"/>
          <w:b w:val="0"/>
          <w:i w:val="0"/>
          <w:color w:val="000000"/>
          <w:sz w:val="18"/>
        </w:rPr>
        <w:t>U. R. Rao, published by the Oxford University Press in March 1945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G. V. Mavalankar”, 5-7-1944.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10-6-1944.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letter, the addressee had said: “You have had great wrongs and they cry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aloud for redress. But at this moment the future is more important than the past.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don’t venture to say that you shouldn’t seek to re-establish yourself, I would beseech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earnestly to attend to the demands of the world’s peace. India’s cause and yours </w:t>
      </w:r>
      <w:r>
        <w:rPr>
          <w:rFonts w:ascii="Times" w:hAnsi="Times" w:eastAsia="Times"/>
          <w:b w:val="0"/>
          <w:i w:val="0"/>
          <w:color w:val="000000"/>
          <w:sz w:val="18"/>
        </w:rPr>
        <w:t>may—who knows—be best served that way.”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do otherwise. I am making fair progress in spite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>enemies.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12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rather have my letters typed?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8823. Also </w:t>
      </w:r>
      <w:r>
        <w:rPr>
          <w:rFonts w:ascii="Times" w:hAnsi="Times" w:eastAsia="Times"/>
          <w:b w:val="0"/>
          <w:i/>
          <w:color w:val="000000"/>
          <w:sz w:val="18"/>
        </w:rPr>
        <w:t>Letters of the Right Honourable V.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pp. 362-3</w:t>
      </w:r>
    </w:p>
    <w:p>
      <w:pPr>
        <w:autoSpaceDN w:val="0"/>
        <w:autoSpaceDE w:val="0"/>
        <w:widowControl/>
        <w:spacing w:line="292" w:lineRule="exact" w:before="362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LETTER TO KAMALA DEVI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1944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KAMALA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the mischievous intention of teaching you a lesson,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given you 26th instant. You did not look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calendar when you wrote. It is my silence day. But I shall be good.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come on 27th instant and see me at 5 p.m.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Kamaladevi Chattopadhyaya, President, All-India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meet on the 24th at five o’clock. I am maintaining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although slowly.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42" w:after="0"/>
        <w:ind w:left="0" w:right="5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7674. Courtesy: K. M. Munshi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164. LETTER TO SHARDA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have allowed you to come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and it would have been a pleasure to see you; but I stopped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own sake. Never mind even if you are fit enough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Surat to Bombay. You will improve still further if you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And haven’t you learnt self-control from me?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ever spoilt you, not even at the time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wedding.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Chokhawala has broad shoulders and is a soldier. Anand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10046. Courtesy: Sharda G. Chokhawala</w:t>
      </w:r>
    </w:p>
    <w:p>
      <w:pPr>
        <w:autoSpaceDN w:val="0"/>
        <w:autoSpaceDE w:val="0"/>
        <w:widowControl/>
        <w:spacing w:line="220" w:lineRule="exact" w:before="7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: “My village cart moves at its own speed.”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“joy”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165. LETTER TO MANU GANDHI</w:t>
      </w:r>
    </w:p>
    <w:p>
      <w:pPr>
        <w:autoSpaceDN w:val="0"/>
        <w:autoSpaceDE w:val="0"/>
        <w:widowControl/>
        <w:spacing w:line="244" w:lineRule="exact" w:before="128" w:after="0"/>
        <w:ind w:left="51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1944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lettter. If you behave as you promise, I shall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 am glad that you did not go to the cinema. Even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you, you should write to me regularly. It would be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if the climate suits Yukti. The weather there is supposed to be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improving day by day.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brood over Vidya’s death nor get disconcerted.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the inspiration of your life whilst she was in the flesh,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so having gone to her resting place. That to 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true union of souls. The classic example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and, in modern times, of Ramakrishna. They became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after their death. Their spirit did not die, nor is Vidya’s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You must, therefore, leave off sorrowing and think of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you. Do not think of running to me whilst you are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treatment and whilst I am having mine. You will come when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Sevagram.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14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Try to write in Hindustani.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India, and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Anand T. Hingorani”, 13-5-1944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Hingorani”, 2-6-1944.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167. LETTER TO SHIRLEY HUMPHREY</w:t>
      </w:r>
    </w:p>
    <w:p>
      <w:pPr>
        <w:autoSpaceDN w:val="0"/>
        <w:autoSpaceDE w:val="0"/>
        <w:widowControl/>
        <w:spacing w:line="24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LINIC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ODDYWALA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</w:p>
    <w:p>
      <w:pPr>
        <w:autoSpaceDN w:val="0"/>
        <w:autoSpaceDE w:val="0"/>
        <w:widowControl/>
        <w:spacing w:line="240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3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the 4th April. I regret to have to say that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state of health does not permit him to comply with your request. But you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find all the information you want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Experiments with Truth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Press, P. O. Box No. 105, Ahmedabad.</w:t>
      </w:r>
    </w:p>
    <w:p>
      <w:pPr>
        <w:autoSpaceDN w:val="0"/>
        <w:autoSpaceDE w:val="0"/>
        <w:widowControl/>
        <w:spacing w:line="266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HIRLEY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UMPHREY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OLWAY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OLLEGE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ASTERTON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Z</w:t>
      </w:r>
      <w:r>
        <w:rPr>
          <w:rFonts w:ascii="Times" w:hAnsi="Times" w:eastAsia="Times"/>
          <w:b w:val="0"/>
          <w:i w:val="0"/>
          <w:color w:val="000000"/>
          <w:sz w:val="14"/>
        </w:rPr>
        <w:t>EALAND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2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VALJIBHAI,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reads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whole thing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reconsidered. The writing can be misinterpreted. For instance,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man do in the present war? As you say, he cannot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 which means that either he should participate in the war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harakiri </w:t>
      </w:r>
      <w:r>
        <w:rPr>
          <w:rFonts w:ascii="Times" w:hAnsi="Times" w:eastAsia="Times"/>
          <w:b w:val="0"/>
          <w:i w:val="0"/>
          <w:color w:val="000000"/>
          <w:sz w:val="22"/>
        </w:rPr>
        <w:t>by plunging into it. Isn’t it?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go to jail? The answer is not as simple as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think. The second part deserves a more serious consideration.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brave grant forgiveness? One seldom comes across brave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Hence the quotations cited by you, although true, are like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a collection of passages, extracted by the addressee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article “The Quintessence of Gandhism”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22-1-1925.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passages which the addressee considered as “suitable mottoes to be printed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the cover page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History of Satyagraha in South Africa”,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“Passages from </w:t>
      </w:r>
      <w:r>
        <w:rPr>
          <w:rFonts w:ascii="Times" w:hAnsi="Times" w:eastAsia="Times"/>
          <w:b w:val="0"/>
          <w:i/>
          <w:color w:val="000000"/>
          <w:sz w:val="18"/>
        </w:rPr>
        <w:t>The Quintessence of Gandhism</w:t>
      </w:r>
      <w:r>
        <w:rPr>
          <w:rFonts w:ascii="Times" w:hAnsi="Times" w:eastAsia="Times"/>
          <w:b w:val="0"/>
          <w:i w:val="0"/>
          <w:color w:val="000000"/>
          <w:sz w:val="18"/>
        </w:rPr>
        <w:t>”, before February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buffalo, or casting pearls before a </w:t>
      </w:r>
      <w:r>
        <w:rPr>
          <w:rFonts w:ascii="Times" w:hAnsi="Times" w:eastAsia="Times"/>
          <w:b w:val="0"/>
          <w:i w:val="0"/>
          <w:color w:val="000000"/>
          <w:sz w:val="22"/>
        </w:rPr>
        <w:t>swine, or maybe, attaching gold trappings on to an ass!</w:t>
      </w:r>
    </w:p>
    <w:p>
      <w:pPr>
        <w:autoSpaceDN w:val="0"/>
        <w:autoSpaceDE w:val="0"/>
        <w:widowControl/>
        <w:spacing w:line="260" w:lineRule="exact" w:before="40" w:after="0"/>
        <w:ind w:left="10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random thoughts as they come to my mind,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flinging them at you! It is only for your understanding.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it is best to go on doing our work silently.</w:t>
      </w:r>
    </w:p>
    <w:p>
      <w:pPr>
        <w:autoSpaceDN w:val="0"/>
        <w:autoSpaceDE w:val="0"/>
        <w:widowControl/>
        <w:spacing w:line="240" w:lineRule="exact" w:before="108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9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LETTER TO BHAGIRATHI DEVI UPADHYAYA</w:t>
      </w:r>
    </w:p>
    <w:p>
      <w:pPr>
        <w:autoSpaceDN w:val="0"/>
        <w:autoSpaceDE w:val="0"/>
        <w:widowControl/>
        <w:spacing w:line="266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1944</w:t>
      </w:r>
    </w:p>
    <w:p>
      <w:pPr>
        <w:autoSpaceDN w:val="0"/>
        <w:autoSpaceDE w:val="0"/>
        <w:widowControl/>
        <w:spacing w:line="212" w:lineRule="exact" w:before="1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BHAGIRATHI,</w:t>
      </w:r>
    </w:p>
    <w:p>
      <w:pPr>
        <w:autoSpaceDN w:val="0"/>
        <w:tabs>
          <w:tab w:pos="640" w:val="left"/>
          <w:tab w:pos="1540" w:val="left"/>
        </w:tabs>
        <w:autoSpaceDE w:val="0"/>
        <w:widowControl/>
        <w:spacing w:line="280" w:lineRule="exact" w:before="38" w:after="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get your letter but was equally unhappy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Haribhau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Keep writing to me.</w:t>
      </w:r>
    </w:p>
    <w:p>
      <w:pPr>
        <w:autoSpaceDN w:val="0"/>
        <w:autoSpaceDE w:val="0"/>
        <w:widowControl/>
        <w:spacing w:line="280" w:lineRule="exact" w:before="40" w:after="0"/>
        <w:ind w:left="10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Poona till the 30th. It would be at least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months before I can go to Sevagram. I am getting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gradually. The doctors say that it will be some time before I regain </w:t>
      </w:r>
      <w:r>
        <w:rPr>
          <w:rFonts w:ascii="Times" w:hAnsi="Times" w:eastAsia="Times"/>
          <w:b w:val="0"/>
          <w:i w:val="0"/>
          <w:color w:val="000000"/>
          <w:sz w:val="22"/>
        </w:rPr>
        <w:t>my full strength. There is not the slightest cause for worry about me.</w:t>
      </w:r>
    </w:p>
    <w:p>
      <w:pPr>
        <w:autoSpaceDN w:val="0"/>
        <w:autoSpaceDE w:val="0"/>
        <w:widowControl/>
        <w:spacing w:line="280" w:lineRule="exact" w:before="40" w:after="0"/>
        <w:ind w:left="10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Durgabehn, Narayan and Aryanayakam are with me and,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Pyarelal, Sushilabehn and Kanu. Abha was unwell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she also is here.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Hindi: Pyarelal Papers. Courtesy: Pyarelal</w:t>
      </w:r>
    </w:p>
    <w:p>
      <w:pPr>
        <w:autoSpaceDN w:val="0"/>
        <w:autoSpaceDE w:val="0"/>
        <w:widowControl/>
        <w:spacing w:line="240" w:lineRule="exact" w:before="3220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</w:t>
      </w:r>
    </w:p>
    <w:p>
      <w:pPr>
        <w:autoSpaceDN w:val="0"/>
        <w:tabs>
          <w:tab w:pos="6220" w:val="left"/>
        </w:tabs>
        <w:autoSpaceDE w:val="0"/>
        <w:widowControl/>
        <w:spacing w:line="294" w:lineRule="exact" w:before="124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6" w:bottom="478" w:left="13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170. LETTER TO G. V. MAVALANKAR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could not deal with the papers you had sent.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our discussion with sufficient care for that. Besides,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concerned himself with that subject. So I myself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thought proper in this matter. I could have written more,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this much will be sufficient for you. If you think any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further clarification, please ask me and I will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explain. Your two questions regarding the Kasturba Fund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drafted differently. But I have not touched them.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time. I have made only a slight change regarding copyright,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>it is self-explanatory.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63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Maganbhai’s letter is enclosed. According to our understanding,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yourself will explain the matter to him, won’t you?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1249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171. LETTER TO MAGANBHAI P.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party had gathered at Juhu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that whatever problems were brought to 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by me to anyone I like from among the list of certain names.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may, if at all, be referred to me after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accordingly passed on your letter to Dada Mavalankar. If </w:t>
      </w:r>
      <w:r>
        <w:rPr>
          <w:rFonts w:ascii="Times" w:hAnsi="Times" w:eastAsia="Times"/>
          <w:b w:val="0"/>
          <w:i w:val="0"/>
          <w:color w:val="000000"/>
          <w:sz w:val="22"/>
        </w:rPr>
        <w:t>he cannot satisfy you, you can have Rs. 8,000 from me. You are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Speaker, Bombay Legislative Assembly, 1937 to 1945; later Speaker,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Legislative Assembly and Lok 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waste any time over it. Herewith find a copy of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[Gujarat] Vidyapith. It did not occur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ought to have occurred, to consult you in the matter. Still,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will like my reply.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172. LETTER TO NRISINHAPRASAD K. BHATT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also heard a lot from Manubhai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seems to be some trouble about Prithvi Singh.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your experience. Do not for a moment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responsibility. You talked open-heartedly and were,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deceived. Why then feel hurt about it?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go on, if we do not have such faith? I could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from what Manubhai told me. Hence this letter. Never mind,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get my earlier letter. Come over to Sevagram, if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I go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173. LETTER TO PARACHURE SHASTRI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1944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7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PARACHURE SHASTRI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postcard. I have always been pained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cannot fully utilize your learning. I have looked in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possibilities. You should yourself find a way through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>effort. The rest when we meet. It appears almost impossible to reach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Vidyagauri Ramanbhai Nilkanth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Manubhai  Pancholi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 Pancholi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leprosy patient who came to Sevagram in November 1939, and stayed there </w:t>
      </w:r>
      <w:r>
        <w:rPr>
          <w:rFonts w:ascii="Times" w:hAnsi="Times" w:eastAsia="Times"/>
          <w:b w:val="0"/>
          <w:i w:val="0"/>
          <w:color w:val="000000"/>
          <w:sz w:val="18"/>
        </w:rPr>
        <w:t>till his death on September 5, 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by the end of July. Bhai Manohar’s </w:t>
      </w:r>
      <w:r>
        <w:rPr>
          <w:rFonts w:ascii="Times" w:hAnsi="Times" w:eastAsia="Times"/>
          <w:b w:val="0"/>
          <w:i w:val="0"/>
          <w:color w:val="000000"/>
          <w:sz w:val="22"/>
        </w:rPr>
        <w:t>mparable.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46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1084" w:right="0" w:hanging="10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inco-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54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46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174. LETTER TO HARIBHAU PHATAK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trace your precious letter when Baburao called.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him, being sent by you. He had nothing to say. I found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after you had gone.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there was no Board here. I am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that you should take charge. As you know,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the Sangh’s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charge. Bapa is arriving here on 1st July.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is here today. I advise your seeing him and showing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him. You need have no delicacy about offering your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cases like Baburao’s should be helped, and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promptly. The collection made here should principally, if not wholly,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in Poona or perhaps Maharashtra proper. This again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through the Sangh who accept my recommendation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demur. This I shall do. Could you come on Sunday at 4.30 p.m.?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ever acknowledged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the sweets you sent. I have not yet tasted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2803. Courtesy: Chhaganlal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Manohar Divan who “dedicated himself to the service of lepers”;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Disobedience”, 15-10-1940.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Harijan Sevak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175. LETTER TO LAKSHMIBAI ABHYANKAR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remember your husband very well. I was struck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sincerity, and the accuracy with which he approached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he had made his 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two days ago I had the pleasure of meeting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Belvalkar and receiving from him his volumes on 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me, therefore, much joy to be able to send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to your son and to Usha Belvalkar on their forthcoming marriage.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SMT.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AXMIBAI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BHYANKAR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176.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waited for you in Bombay. If you had met me there,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travelled with me up to Poona. Now I cannot send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If I send for you, why not Amtul Salaam? Why not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also who wish to come? Vasumati is pining to come.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number in Panchagani is too large. When I go there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the pleasure of my company to your hearts’ content.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go there just for that reason. I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position and have patience. There are lots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here to attend on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8268. Also C.W. 7174.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177. LETTER TO GOKHALE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GOKHALE,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you should try to cure yourself of pleurisy.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to think ahead of four or five months.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according to the circumstances then existing. If I am out,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2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LETTER TO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falling ill as soon as you arrived there has shaken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faithfully carry out all that I have told you, you would never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The decision to study is a good one. But you must not study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through the examination. Study whatever you can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your eyes. You are impatient as all young people are.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patience from you. The virtues that I have seen in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all girls. Having regard to them, when I see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 in you it seems to me a mountain and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unbearable.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M.M.U/XXIV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been upset by Gandhiji’s letter to Jaisukhlal Gandhi,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Jaisukhlal Gandhi”, 12-6-1944, and had asked Gandhiji to forgive 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179. LETTER TO PRITHVI SINGH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tabs>
          <w:tab w:pos="590" w:val="left"/>
          <w:tab w:pos="27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betraying you if I did not convey to you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have heard about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you had spread your net beforehand,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to side with you and through him influenced me.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came you cast me aside. That is to say, you cast aside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clung to Mirabehn and tried to win me back through her.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cast lustful eyes on two girls but neither of them fell into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whom you have married was to marry her </w:t>
      </w:r>
      <w:r>
        <w:rPr>
          <w:rFonts w:ascii="Times" w:hAnsi="Times" w:eastAsia="Times"/>
          <w:b w:val="0"/>
          <w:i w:val="0"/>
          <w:color w:val="000000"/>
          <w:sz w:val="22"/>
        </w:rPr>
        <w:t>benefactor. But she abandoned him and linked herself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these, there are various small things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overlooking. I am carrying on correspondence with Nanabhai.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extremely happy if you could satisfy me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have nothing to say if you think that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me. If you just acknowledge this letter, I shall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LETTER TO AMRITA LAL CHATTERJEE</w:t>
      </w:r>
    </w:p>
    <w:p>
      <w:pPr>
        <w:autoSpaceDN w:val="0"/>
        <w:autoSpaceDE w:val="0"/>
        <w:widowControl/>
        <w:spacing w:line="244" w:lineRule="exact" w:before="128" w:after="0"/>
        <w:ind w:left="51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tell you that I had a long chat with Abha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Kanu. They are both prepared to be married after we descend from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Panchgani, if your and your wife’s blessings can be had. Narandas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Jamnabehn have given their consent. Narandas won’t be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ceremony.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Kanu is trying to persuade his mother, too,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abstain. I hope you two will also be able to exercise restraint.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spending money for a sentiment? But if you cannot,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of course, come. Please let me know your wishes per return.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Panchgani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Satara District.Abha and Manu will be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all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10495.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LETTER TO JAISUKHLAL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did right in giving all the details.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about that later. There is no need at all to send Manu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She has come there only with my permission. Let her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and then study. Let her not be impatient to get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She knows household chores; let her, therefore,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 little in that work. She will have to do it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regarding servants. If she remains ill there, I will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place is at Sevagram. But if she follows my instructions,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she would never fall ill. If the vaid’s medicine agrees with Yukti,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wishes to give some medicine to Manu also, he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health is good and it must not be impaired. She must study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care for her eyes.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2070" w:val="left"/>
          <w:tab w:pos="573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showing your letter to Shantikumar. 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Narandas Gandhi”, 10-6-1944.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Gandhiji reached on July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“Letter to Jaisukhlal Gandhi”, 12-6-1944, </w:t>
      </w:r>
      <w:r>
        <w:rPr>
          <w:rFonts w:ascii="Times" w:hAnsi="Times" w:eastAsia="Times"/>
          <w:b w:val="0"/>
          <w:i w:val="0"/>
          <w:color w:val="000000"/>
          <w:sz w:val="18"/>
        </w:rPr>
        <w:t>and “Letter to Manu Gandhi”, 23-6-1944.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182. LETTER TO VIJAYA ANAND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VIJAYA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dear letter. You did well in writing to me so frankly </w:t>
      </w:r>
      <w:r>
        <w:rPr>
          <w:rFonts w:ascii="Times" w:hAnsi="Times" w:eastAsia="Times"/>
          <w:b w:val="0"/>
          <w:i w:val="0"/>
          <w:color w:val="000000"/>
          <w:sz w:val="22"/>
        </w:rPr>
        <w:t>as you have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signed 10 albums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Maharaniji is well. 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183. LETTER TO V. P. LIMAYE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ACHARYA LIMAYE,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copy of the notice. It reads awful. It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public character. Have you seen it? And it advertises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4 to 6. I see that I shall be unequal to it. Not more than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should be given in all. If the questions are the fewest possible,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wind up the whole thing in a few minutes. Let there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report of the work done sent to me and the questions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beforehand. Let me have also a list of those invited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and status in the organization. I trust that Prof. Javdekar and </w:t>
      </w:r>
      <w:r>
        <w:rPr>
          <w:rFonts w:ascii="Times" w:hAnsi="Times" w:eastAsia="Times"/>
          <w:b w:val="0"/>
          <w:i w:val="0"/>
          <w:color w:val="000000"/>
          <w:sz w:val="22"/>
        </w:rPr>
        <w:t>Bhagwat are included in the list.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C:.W. 999. Courtesy: V. P. Limaye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Maharajkumar of Vizianagaram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proposed meeting with the representatives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Maharashtra Congress on June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29;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to Congressmen, Poona”, </w:t>
      </w:r>
      <w:r>
        <w:rPr>
          <w:rFonts w:ascii="Times" w:hAnsi="Times" w:eastAsia="Times"/>
          <w:b w:val="0"/>
          <w:i w:val="0"/>
          <w:color w:val="000000"/>
          <w:sz w:val="18"/>
        </w:rPr>
        <w:t>29-6-1944.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184. LETTER TO V. P. LIMAYE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ACHARYA,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apology needed. The fault was initially mine. I overrated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And Sushila was not near me to repress my oversanguine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What followed was excusable. Of course, whatever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unconscious and with the best of intentions. What I am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is that we should make the most of the forthcoming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ensure efficient previous preparation. I shall be very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If, therefore, I am unable to see you, you will have full chat </w:t>
      </w:r>
      <w:r>
        <w:rPr>
          <w:rFonts w:ascii="Times" w:hAnsi="Times" w:eastAsia="Times"/>
          <w:b w:val="0"/>
          <w:i w:val="0"/>
          <w:color w:val="000000"/>
          <w:sz w:val="22"/>
        </w:rPr>
        <w:t>with Pyarelal.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998. Courtesy: V. P. Limaye</w:t>
      </w:r>
    </w:p>
    <w:p>
      <w:pPr>
        <w:autoSpaceDN w:val="0"/>
        <w:autoSpaceDE w:val="0"/>
        <w:widowControl/>
        <w:spacing w:line="292" w:lineRule="exact" w:before="362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185. LETTER TO DUNICHAND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My advice is that you should not submit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conditions; it is better to go to prison.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Bengal distress, my illness renders me useless.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Pyarelal. Also G.N. 5594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busy to send you more than my love of which you have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you can carry.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4200. Courtesy: Amrit Kaur. Also G.N. 7836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LETTER TO DINSHAW K. MEHTA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DINSHAW,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only a brief talk with you. But all the time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thinking about the nature cure. The result is: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should remain as it is, with some modifications,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your creation. Do not enlarge its sphere of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Buy about a thousand acres of land near a village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There should be enough space for patients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healthy ones to remain so. The rich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in the same way, and food for them should be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itself. Almost all the things should be grown there.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earth, water, light, air and ether should be given.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such a way that the poor can get what they require.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institutions should come up as you get more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should be such that the institution is able to meet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Do not take Government aid so long as power is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hands.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 a meeting of naturopaths and discuss the issue. Take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from among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trust for this and the new institution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into being. At least you, Ghanshyamdas and myself should</w:t>
      </w:r>
    </w:p>
    <w:p>
      <w:pPr>
        <w:autoSpaceDN w:val="0"/>
        <w:autoSpaceDE w:val="0"/>
        <w:widowControl/>
        <w:spacing w:line="220" w:lineRule="exact" w:before="4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as postscript to one dated Poona, June 26, 1944,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Dr. Sushila Nayyar to Amrit Kaur, which read: “I went to Bombay yesterday . . . </w:t>
      </w:r>
      <w:r>
        <w:rPr>
          <w:rFonts w:ascii="Times" w:hAnsi="Times" w:eastAsia="Times"/>
          <w:b w:val="0"/>
          <w:i w:val="0"/>
          <w:color w:val="000000"/>
          <w:sz w:val="18"/>
        </w:rPr>
        <w:t>when I returned at night I found that a reply had been received from my ‘Dear Friend’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[M. A. Jinnah]. He has said a firm ‘No’. I must say that though we did not expect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him, we were not quite prepared for that. Now the end is clear. It is only a matter </w:t>
      </w:r>
      <w:r>
        <w:rPr>
          <w:rFonts w:ascii="Times" w:hAnsi="Times" w:eastAsia="Times"/>
          <w:b w:val="0"/>
          <w:i w:val="0"/>
          <w:color w:val="000000"/>
          <w:sz w:val="18"/>
        </w:rPr>
        <w:t>of weeks.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among the trustees. You can take any fees you think proper.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[only] the sum fixed for your personal expense. The rest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debited to the institution’s account. Define what items can come </w:t>
      </w:r>
      <w:r>
        <w:rPr>
          <w:rFonts w:ascii="Times" w:hAnsi="Times" w:eastAsia="Times"/>
          <w:b w:val="0"/>
          <w:i w:val="0"/>
          <w:color w:val="000000"/>
          <w:sz w:val="22"/>
        </w:rPr>
        <w:t>under nature cure, and write books of general knowledge about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wait for some occasion to arise.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out and alive, it will be under my supervision. But it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>planned that it will function even during my absence.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started discussing it with Ghanshyamdas. He has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do as I say.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and let me know what changes you would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absolutely free to suggest them. This can be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have your heart and mind in it. I can think only of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I wish to forget about it, if you are not convinced.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we can get the help we need for the institution.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730" w:val="left"/>
        </w:tabs>
        <w:autoSpaceDE w:val="0"/>
        <w:widowControl/>
        <w:spacing w:line="260" w:lineRule="exact" w:before="394" w:after="0"/>
        <w:ind w:left="105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TELEGRAM TO PRIVATE SECRETARY TO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VICEROY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3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PERSISTENT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INQUIRY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RECENT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LETTERS SUGGEST RELEASE THEREOF FOR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220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p. 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1944.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correspondence was released to the Press from New Delhi on July 1,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copies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 for themselves. The Viceregal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dishearten me. I had expected nothing else. The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makes it clear to me that they cannot keep me free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by the doctors. For, I see no way of giving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continuing degradation of the people. Even the food relief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so-called. But we must discuss the whole thing when we meet.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when and if your health permits. I am in no hurry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public declaration. I am simply storing and digesting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I gather.</w:t>
      </w:r>
    </w:p>
    <w:p>
      <w:pPr>
        <w:autoSpaceDN w:val="0"/>
        <w:autoSpaceDE w:val="0"/>
        <w:widowControl/>
        <w:spacing w:line="220" w:lineRule="exact" w:before="86" w:after="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 from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8824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LETTER TO GAJANAN N. KANITKAR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BALUKAKA,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everything else, I plead for pity on me.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spare. I tell you, I have been longing to have your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teach me spinning on his improved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had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attempt. So you should excuse me for old times’ sake. Write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have to say. The Congress can’t be compromised by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will be compromised by the collective activities of its members,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sum total is discreditable. Do see the distinguished friends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Your work need not be affected by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interview with me.</w:t>
      </w:r>
    </w:p>
    <w:p>
      <w:pPr>
        <w:autoSpaceDN w:val="0"/>
        <w:autoSpaceDE w:val="0"/>
        <w:widowControl/>
        <w:spacing w:line="220" w:lineRule="exact" w:before="46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971. Courtesy: Gajanan N. Kanitkar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Gandhiji’s letter to Lord Wavell and his reply;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Wavell”, 17-6-1944.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Dhundiraj;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Dhundiraj G. Kanitkar”, 9-7-1944.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SPEECH TO CONGERSSMEN,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of you came to Juhu, doctors forbade me to speak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you. And I felt very unhappy. When I came over to Poona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be able to meet you. Even now I am unwell, but still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many people and am able to talk to them. Why not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I had hoped to spend some more time with you, but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permitted only half an hour. I have promised not to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allotted thirty minutes. Hence I omit all preliminaries.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request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Secretary kindly sent me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Maharashtra since August 9, 1942. Besides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assembled here, he has sent some questions. I have 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papers carefully. I do not propose to reply to all the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be possible within half an hour. You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 for confining my remarks only to the main issues.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do not meet you in any representative capacity.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(the language) of satyagraha, the moment I was imprisoned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wield the authority reposed in me by the Congress.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out of prison, it is not because of my strength or yours,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illness. In a satyagrahi, illness is a thing to be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This fortuitous release does not restore to me the authority that </w:t>
      </w:r>
      <w:r>
        <w:rPr>
          <w:rFonts w:ascii="Times" w:hAnsi="Times" w:eastAsia="Times"/>
          <w:b w:val="0"/>
          <w:i w:val="0"/>
          <w:color w:val="000000"/>
          <w:sz w:val="22"/>
        </w:rPr>
        <w:t>lapsed with my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discussed my position with some lawyer-friends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prevalent in the land, and they are of the opinion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 be true in terms of satyagraha happens to be true legally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my status today? You who have gathered here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positions of authority in the Congress. I do not hold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am not even a four-anna member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Iresigned from the Congress some years ago to try out the subtler laws </w:t>
      </w:r>
      <w:r>
        <w:rPr>
          <w:rFonts w:ascii="Times" w:hAnsi="Times" w:eastAsia="Times"/>
          <w:b w:val="0"/>
          <w:i w:val="0"/>
          <w:color w:val="000000"/>
          <w:sz w:val="22"/>
        </w:rPr>
        <w:t>of satyagraha. Nevertheless, I know that I hold a big place in your</w:t>
      </w:r>
    </w:p>
    <w:p>
      <w:pPr>
        <w:autoSpaceDN w:val="0"/>
        <w:autoSpaceDE w:val="0"/>
        <w:widowControl/>
        <w:spacing w:line="220" w:lineRule="exact" w:before="3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50 representative Congressmen of Maharashtra met Gandhiji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Nature-cure Clinic of Dr. Dinshaw Mehta. Gandhiji spoke in Hindustani.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given here has been collated with that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P. Limaye”, p. 333.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Bhulabhai Desai, V. F. Taraporewala and K. M. Munshi. For their opinion,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“Opinion on Gandhiji’s Responsibility”, 6-2-1944.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and you would give weight to whatever I might say.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is to be regarded merely as an individual opinion,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or rejected by you at will. It could have been otherwise,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speaking in a representative capacity. Then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you as disciplined soldiers to carry out my instructions.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many things after reading the documents sent by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discussing past happenings, I shall speak only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duties. What work I have done and am still doing in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is rooted in truth and non-violence. I have been experimenting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along with the introduction of truth and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day-to-day life. Some people believe that truth and non-violence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in the practice of politics and public affairs. I do not agree.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believed that these weapons are entirely useless,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only for personal salvation. I would not like to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beatitude for myself alone. I am no slave of any rigid school.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guru. If I discover a guru, I shall bow before him.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me the need for a guru and how to honour one. But today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my only guru. I do not propose to give you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 today. I must say that if you have lost faith in the efficacy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non-violence, I have no remedy for your despondency.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prison I used to read the newspapers and now,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I hear from people that a sense of frustration has overpowered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I felt no frustration in my heart in the prison and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outside. If Congressmen feel frustrated, it is because they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truth and non-violence. Examine your hearts. Has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dwindled? You are good for nothing, if you are still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no faith in truth and nonviolence. Your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would then be a sign of your ignorance.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Congressmen? Only those whose names are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register? The Congress should be a poor organization, if it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strength on the few lakhs of members whose names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Congress rolls. At the Faizpur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Deo and Dastane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the point that the work done on behalf of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description. Huge crowds gathered at Faizpur. But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proportion of them was on the Congress rolls. I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atFaizpur that not even untouchability had disappeared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A cow could drink water at a well, but not an untouchable. Deo </w:t>
      </w:r>
      <w:r>
        <w:rPr>
          <w:rFonts w:ascii="Times" w:hAnsi="Times" w:eastAsia="Times"/>
          <w:b w:val="0"/>
          <w:i w:val="0"/>
          <w:color w:val="000000"/>
          <w:sz w:val="22"/>
        </w:rPr>
        <w:t>and Dastane did not notice this, but it did not escape my eyes. It has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December 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endeavour from childhood to identify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 am one of them and not separate or different.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enter their hearts and to understand them.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I claimed that I represented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those who supported the Congress and also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it. Since the Congress claims to serve all,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them all. Congress represents to a greater extent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and helpless millions. I shall not discuss today why they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lustre in their eyes. I will merely affirm that you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you cannot represent it without subscribing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led me to the firm conviction that our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mathematically proportionate to the extent to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adhered to truth and non-violence. The phenomenal awakening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during the last 25 years has been entirely due to the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means. And to the extent untruth and violence have crept in,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hindered our progress. Whatever harm has come our way,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our lack of faith in truth and non-violence. Today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sit in judgment upon your actions. I only wish to place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before you. Your faith in me overwhelms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fortuitous release has given rise to great expectations. I am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deserve all this confidence. But this much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strength I may have is entirely due to my being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If I make any suggestions, they are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these fundamentals. You want to follow a man like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raise minor doubts which trouble me. If you feel frustrated,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whether your faith in truth and non-violence has ebbed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you should strengthen it. Dark clouds surround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sitting tight. We do not see the way ahead of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tangle is, of course, there. Many people are cursing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suffer from no sense of frustration. Frustration can 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one’s own weakness and loss of faith.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faith in ourselves, it is well with India. My talking to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served its purpose, if I am able to drive away your frustration.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ask me, what about the political deadlock,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tangle, the food-scarcity and the like? I have an answer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these. But I may not attempt it at this meeting.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sufferings of the people cannot be alleviated until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real political power. I cannot alleviate the food situation by feeding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hungry mouths. I have friendly relations with millionaires,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gain or in order to flatter them, but in order to get a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wealth for the service of the poor. They too know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>their money cannot serve the hungry millions at present.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root cause of this widespread starvation?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of war, the Government is extorting huge sums.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if India had been free, there would have been no war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And if Japan attacked us, we would have defeated it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I do not want to bring in Japan. I do not want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I want to he free from all foreign control. For me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corners of India are enough for us. If India understands my message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thoroughly, freedom can come to us this moment.</w:t>
      </w:r>
    </w:p>
    <w:p>
      <w:pPr>
        <w:autoSpaceDN w:val="0"/>
        <w:tabs>
          <w:tab w:pos="550" w:val="left"/>
          <w:tab w:pos="670" w:val="left"/>
          <w:tab w:pos="2150" w:val="left"/>
          <w:tab w:pos="2770" w:val="left"/>
          <w:tab w:pos="411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my recent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Starvation and destitution are stalking the land.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are being drained out of India. We may not be deceived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to be seen in the cities of India. That wealth does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 or America. It comes from the blood of the poorest.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an economist though not of the academic sort.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roots of misery and [poverty] of India. Are you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stamp out India’s starvation by feeding a few hungry mouths?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said to be 7,00,000 villages in India. Some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simply wiped out. Who has kept count of them? I am a villager.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recognize at a glance the traces of a ruined village. Where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gone? Where are the villagers? If anyone raises a doubt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allegations, I can go round with him and show him the devastation.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give me the strength for that. The Government reports,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an underestimate, of the thousands who have died of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disease in Bengal, Karnataka and elsewhere are shocking.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devastation is negligible compared to the wider havoc wrought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through the centuries. Why this havoc? It is because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poorest is being sucked; whoever eats a morsel more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needs, is sucking the blood of the poor. The money that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America is not your money, it is the blood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poorest. I tell you that the pressure from the top crushes those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bottom. What then is the remedy? All that is necessary is to get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backs. This is the meaning of non-co-operation with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Wehave the mighty weapon of ahimsa. In action, it takes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is a very potent weapon. But everyone cannot wield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one needs training and inner strength. It requires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use. But non-violent non-co-operation can be practised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I have already indicated the areas where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non-co-operate. If we had stuck to non-co-operation,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>mood of frustration would never have arisen.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most depressing letters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 ones. Many Congressmen write to me saying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something. Should we co-operate with the 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famine-relief work? The present deadlock, they say, must somehow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ended. Imitating the language of the Government, I would say,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deadlock? If the Government does not seek our co-operation,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so. The country, no doubt, belongs to us. If we do not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Government, it will come to a halt in one day. But we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Government. We do so for a mess of pottage, for a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The whole country has to suffer because a few fall a prey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temptation. But we are born to suffer. Our capacity for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weaken. Many people believe that they are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by drawing a salary of Rs. 300 a month and contributing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290 for the welfare of the poor. But this is not correct.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non-co-operates with the Government, and gives up the remaining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and prefers to die starving with the poor, renders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the poor.</w:t>
      </w:r>
    </w:p>
    <w:p>
      <w:pPr>
        <w:autoSpaceDN w:val="0"/>
        <w:tabs>
          <w:tab w:pos="550" w:val="left"/>
          <w:tab w:pos="1010" w:val="left"/>
          <w:tab w:pos="1350" w:val="left"/>
          <w:tab w:pos="2170" w:val="left"/>
          <w:tab w:pos="2850" w:val="left"/>
          <w:tab w:pos="3270" w:val="left"/>
          <w:tab w:pos="3890" w:val="left"/>
          <w:tab w:pos="4790" w:val="left"/>
          <w:tab w:pos="5310" w:val="left"/>
          <w:tab w:pos="6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offer you any further guidance today. If you grasp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all that I have said, your way will be clear.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get into details. The August resolution is still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alter, nor do I wish to alter, a single comma in that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cannot do so without sanction from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last few golden lines of the August resolution.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of the principal Congressmen on the 9th day of August, 1912,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became his own leader competent to act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liked, provided that his action fell within the limits prescribed by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Today you are in a position to meet and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notes. Even this is, in fact, not necessary. No hair-splitting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are called for. One step is enough. We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to say ‘No’ when it becomes a duty. Lord Willingdon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‘You are all yes-men.’ We must give up that tendency.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forcibly raises my hand to my forehead,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>hand, he cannot make me salute, if I have the strength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resist. My hand will involuntarily refuse. No one can force us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against our will. No one can enslave us against our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Maharashtrake Congress Karyakartaonke sath Mahatma Gandhijiki Baatcheet</w:t>
      </w:r>
    </w:p>
    <w:p>
      <w:pPr>
        <w:autoSpaceDN w:val="0"/>
        <w:autoSpaceDE w:val="0"/>
        <w:widowControl/>
        <w:spacing w:line="292" w:lineRule="exact" w:before="364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192. LETTER TO ARUNA ASAF ALI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DAUGHTER ARUNA,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letter. My whole heart goes out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to be incapable of asking anybody, much less you,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that would hurt your pride.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surrender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do so to raise yourself and the country with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won’t be out of your weakness but out of your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has been full of romance and heroism.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figure. I would love to see you since you are so near.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come, if you at all can. Lest you cannot, this is my advice: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 to surrender unless you feel that it is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have brought myself to regard secrecy as a sin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non-violence. But it cannot be followed mechanically.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working for and in the name of the dumb and the downtrodden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They are strangers to the art of secrecy as I am.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the best judge of what is proper. And is that not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Congress in the closing sentence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8th August, 1942? Every Congressman is the bearer, in </w:t>
      </w:r>
      <w:r>
        <w:rPr>
          <w:rFonts w:ascii="Times" w:hAnsi="Times" w:eastAsia="Times"/>
          <w:b w:val="0"/>
          <w:i w:val="0"/>
          <w:color w:val="000000"/>
          <w:sz w:val="22"/>
        </w:rPr>
        <w:t>his (or her) own person, of the Congressmessage which he (or she) 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Devanagari.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Book One, pp. 40-1, Pyarelal </w:t>
      </w:r>
      <w:r>
        <w:rPr>
          <w:rFonts w:ascii="Times" w:hAnsi="Times" w:eastAsia="Times"/>
          <w:b w:val="0"/>
          <w:i w:val="0"/>
          <w:color w:val="000000"/>
          <w:sz w:val="18"/>
        </w:rPr>
        <w:t>explains: “The upshot of Gandhiji’s discussions with underground workers 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“Discussion with Underground Workers”, before 2-6-1944] was that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Congressmen who were engaged in carrying on or directing underground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various parts of the country came out into the open. Some surrendered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the authorities while others courted imprisonment by offering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openly. Achyut Patwardhan and Aruna Asaf Ali could not reconcile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the idea of surrendering to the British authorities.... out of deference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judgment, Achyut decided to withdraw from underground activity.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Aruna preferred to continue her outlaw career till the last.... Both Achyut and Aruna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out in the open when the warrants against them were cancelled in the beginning </w:t>
      </w:r>
      <w:r>
        <w:rPr>
          <w:rFonts w:ascii="Times" w:hAnsi="Times" w:eastAsia="Times"/>
          <w:b w:val="0"/>
          <w:i w:val="0"/>
          <w:color w:val="000000"/>
          <w:sz w:val="18"/>
        </w:rPr>
        <w:t>of 1946.”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according to his (or her) own will, remaining within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My being out does not entitle me to issue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Apart from the technicality I really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you. God be your sole guide and do as He bids you. This I </w:t>
      </w:r>
      <w:r>
        <w:rPr>
          <w:rFonts w:ascii="Times" w:hAnsi="Times" w:eastAsia="Times"/>
          <w:b w:val="0"/>
          <w:i w:val="0"/>
          <w:color w:val="000000"/>
          <w:sz w:val="22"/>
        </w:rPr>
        <w:t>promise: I will not judge you, no matter what you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if we meet.</w:t>
      </w:r>
    </w:p>
    <w:p>
      <w:pPr>
        <w:autoSpaceDN w:val="0"/>
        <w:autoSpaceDE w:val="0"/>
        <w:widowControl/>
        <w:spacing w:line="220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Much love from</w:t>
      </w:r>
    </w:p>
    <w:p>
      <w:pPr>
        <w:autoSpaceDN w:val="0"/>
        <w:autoSpaceDE w:val="0"/>
        <w:widowControl/>
        <w:spacing w:line="266" w:lineRule="exact" w:before="4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Link, </w:t>
      </w:r>
      <w:r>
        <w:rPr>
          <w:rFonts w:ascii="Times" w:hAnsi="Times" w:eastAsia="Times"/>
          <w:b w:val="0"/>
          <w:i w:val="0"/>
          <w:color w:val="000000"/>
          <w:sz w:val="18"/>
        </w:rPr>
        <w:t>6-10-1968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193. LETTER TO MRIDULA SARABHAI</w:t>
      </w:r>
    </w:p>
    <w:p>
      <w:pPr>
        <w:autoSpaceDN w:val="0"/>
        <w:autoSpaceDE w:val="0"/>
        <w:widowControl/>
        <w:spacing w:line="266" w:lineRule="exact" w:before="16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9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waiting for my letter ? Why should I thus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 ? I have already written to you that you may come.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rush. Come with the readiness to stay as long as I ask.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letter has been received. It will be answered when we meet, don’t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?</w:t>
      </w:r>
    </w:p>
    <w:p>
      <w:pPr>
        <w:autoSpaceDN w:val="0"/>
        <w:autoSpaceDE w:val="0"/>
        <w:widowControl/>
        <w:spacing w:line="220" w:lineRule="exact" w:before="8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11229.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194. LETTER TO PRABHASHANKAR H. PAREKH</w:t>
      </w:r>
    </w:p>
    <w:p>
      <w:pPr>
        <w:autoSpaceDN w:val="0"/>
        <w:autoSpaceDE w:val="0"/>
        <w:widowControl/>
        <w:spacing w:line="294" w:lineRule="exact" w:before="124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PRABHASHANKAR,</w:t>
      </w:r>
    </w:p>
    <w:p>
      <w:pPr>
        <w:autoSpaceDN w:val="0"/>
        <w:autoSpaceDE w:val="0"/>
        <w:widowControl/>
        <w:spacing w:line="260" w:lineRule="exact" w:before="38" w:after="0"/>
        <w:ind w:left="10" w:right="9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has at last decided to accept whatever judgment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But he has told me that I should give my judgment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his statement and your reply to him. I have agreed.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think it is proper then have a lawyer draft a reply to Maganbhai’s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and send it to me. Engage a competent lawyer. It would be</w:t>
      </w:r>
    </w:p>
    <w:p>
      <w:pPr>
        <w:autoSpaceDN w:val="0"/>
        <w:autoSpaceDE w:val="0"/>
        <w:widowControl/>
        <w:spacing w:line="22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was written in June 1944;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Maganbhai P. Desai”, 21-6-1944 and “Letter to Prabhshanker H. Parekh”, </w:t>
      </w:r>
      <w:r>
        <w:rPr>
          <w:rFonts w:ascii="Times" w:hAnsi="Times" w:eastAsia="Times"/>
          <w:b w:val="0"/>
          <w:i w:val="0"/>
          <w:color w:val="000000"/>
          <w:sz w:val="18"/>
        </w:rPr>
        <w:t>9-7-1944.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if you could have Mavalankar. If you have any papers,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to me. I hope you have now recovered.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LETTER TO RAMDAS AND NIRMALA GANDHI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 AND NIMU,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Ba is not here, who is there gently to rebuke you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at all? Every day I hope that I will see the handwriting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you. Just now, I am in a clinic. I feel better. It will take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go to Panchgani after the 1st. How are you all getting </w:t>
      </w:r>
      <w:r>
        <w:rPr>
          <w:rFonts w:ascii="Times" w:hAnsi="Times" w:eastAsia="Times"/>
          <w:b w:val="0"/>
          <w:i w:val="0"/>
          <w:color w:val="000000"/>
          <w:sz w:val="22"/>
        </w:rPr>
        <w:t>along?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ATA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TELEGRAM TO BRIJLAL NEHRU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RINAGAR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ASHMIR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RECEIVED     TELEGRAM.     HAVE     NO     ANXIETY.     WRITING.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8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 being “in a clinic” at the time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visit to Panchgani “after the Ist”; in June, 1944, Gandhiji was convalescing </w:t>
      </w:r>
      <w:r>
        <w:rPr>
          <w:rFonts w:ascii="Times" w:hAnsi="Times" w:eastAsia="Times"/>
          <w:b w:val="0"/>
          <w:i w:val="0"/>
          <w:color w:val="000000"/>
          <w:sz w:val="18"/>
        </w:rPr>
        <w:t>at Dr. Mehta’s clinic in Poona and thereafter went to Panchgani on Juluy 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SPEECH AT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when he saw in the papers in the detention camp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Chairman of the Trust he was surprised, but he reconciled himself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by the thought that the conception behind the proposal to make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was that he should, on his release, guide the trustees in determining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the Fund and regulating its application from time to time. The belief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reinforced by the fact that the chief originator of the idea was Shri Narandas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set up the practice of presenting him with a purse collected chiefly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Kathiawar for the purpose of helping the spread of the hand-spinning movement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allied activities in Kathiawar. Gandhiji, however, could not shoulder the burden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meetings of the Trust regularly and guiding its day-to-day work. The real </w:t>
      </w:r>
      <w:r>
        <w:rPr>
          <w:rFonts w:ascii="Times" w:hAnsi="Times" w:eastAsia="Times"/>
          <w:b w:val="0"/>
          <w:i w:val="0"/>
          <w:color w:val="000000"/>
          <w:sz w:val="18"/>
        </w:rPr>
        <w:t>Chairman was Sir Purushottamdas Thakurdas, the Vice-Chairman.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Fund was taking shape, the tragic death of Kasturba came.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National Memorial possessed the public, and the originator responded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combining the purse with the Memorial and merging the former in the latter. Thus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Trust was formed. Kasturba was a simple woman devoted to village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living and serving among villages. The object of the Fund was very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welfare of village women and children. It was well that the trustees and the donors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know the whole of his mind on the question of the welfare of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in the numerous villages of India. The welfare of his conception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encompassed the whole life of the women and children in the villages. It,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maternity, hygiene and the treatment of diseases, and education.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the basic education of the Hindustani Talimi Sangh. The scope of the Fund,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excludes its use in towns and cities or in education abroad or even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Universities of India. He said that it would be readily conceded that while the sum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75 lakhs appeared to be big for the purpose of a Memorial, it was ridiculously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for the scope he had indicated. Gandhiji said that he would be a useless </w:t>
      </w:r>
      <w:r>
        <w:rPr>
          <w:rFonts w:ascii="Times" w:hAnsi="Times" w:eastAsia="Times"/>
          <w:b w:val="0"/>
          <w:i w:val="0"/>
          <w:color w:val="000000"/>
          <w:sz w:val="18"/>
        </w:rPr>
        <w:t>Chairman and guide, if the trustees did not share his idea as to the scope of the Fund.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said that there was talk that he had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should be confined to capitalists and that the general public need take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 collection. It was a travesty of truth. The principal men who could move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organizing country-side collection were behind prison bars.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disabled. He, therefore, expected his rich friends to pull their fullest weight. </w:t>
      </w:r>
      <w:r>
        <w:rPr>
          <w:rFonts w:ascii="Times" w:hAnsi="Times" w:eastAsia="Times"/>
          <w:b w:val="0"/>
          <w:i w:val="0"/>
          <w:color w:val="000000"/>
          <w:sz w:val="18"/>
        </w:rPr>
        <w:t>He could never be guilty of harbouring even the thought that the Congress and other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presided over a meeting of trustees of Kasturba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Fund. He spoke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should sit supine. The Memorial was a National Memorial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everyone, no matter what his politics, was expected to put in his best effort.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Memorial, if the collections were confined to capitalists. Indeed Mridulabehn,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one of the most active of workers, had come to him for guidance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 of collections in Gujarat.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unwarranted but pardonable suspicion seems to have been created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currency of the conversation he had with Dadasaheb Mavalankar who had come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discussion. Gandhiji had told him that so far as he was concerned his work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to the exercise of his unrivalled influence among the moneyed men. “He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me, an ailing man,” said Gandhiji. He would not like him to risk his health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the taxing work of house-to-house collection. That could be easily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workers that are still available.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a thousand pities, if anyone who had faith in the object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avoided paying his quota, or inducing his friends to pay theirs,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false belief that Gandhiji wishes people other than capitalists to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contributing to the Memorial. Indeed he considered it a good sign that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millionaires of India were not deterred by any real or imaginary fear of harm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identifying themselves with the Memorial of the dead wife of a detenu condemned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powers that be. For him, the Chairman, it was a matter of gratification.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did count moneyed men among his friends.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critics were not wanting who considered his association with moneyed men a sign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weakness unworthy of a votary of truth and non-violence. The speaker, 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hand, considered such association as essentially a sign of his non-violence.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friends knew well the motive for his association with them. He received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them for many constructive activities, some of which were also supremely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humanitarian. They allowed him to put his hands into their pockets for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and Village Industries’ Associations, and for basic education as defined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Hindustani Talimi Sangh, and other similar causes. So far as he knew,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gain by his association with them. His contact with them took place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proved their success as businessmen. His mission was to convert capitalists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into mere friends and patrons of the millions of unemployed, but willing sharers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goods with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he had observed that some had doubted whether the Funds collected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used for political ends. He had no hesitation whatsoever in giving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that he had no such idea in view. The All-India Spinners’ Association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bodies just referred to by him, even though initiated by the Congress, had </w:t>
      </w:r>
      <w:r>
        <w:rPr>
          <w:rFonts w:ascii="Times" w:hAnsi="Times" w:eastAsia="Times"/>
          <w:b w:val="0"/>
          <w:i w:val="0"/>
          <w:color w:val="000000"/>
          <w:sz w:val="18"/>
        </w:rPr>
        <w:t>no political character about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Memorial movement, Mr. Gandhi added, had been initiated not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or Congressmen, but by non-Congressmen and for a purely humanitarian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purpose. In a higher sense, no great act done by an Indian, whether politician or no,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without political significance. He had in mind the activities of Indians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of literature and science and philosophy.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3-7-1944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198. LETTER TO DINSHAW K.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DINSHAW,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houses. I found them dirty. You must attend to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bear to see dirty chairs in a hospital? The patients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taught how to use them. Your assistant should know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houses of the labourers are not good at all.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but at the same time good enough for people like us to live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the lavatory and noticed the stink. Improving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much expense. Take this up as soon as you come down.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room for improvement in the kitchen also. Things will not improve </w:t>
      </w:r>
      <w:r>
        <w:rPr>
          <w:rFonts w:ascii="Times" w:hAnsi="Times" w:eastAsia="Times"/>
          <w:b w:val="0"/>
          <w:i w:val="0"/>
          <w:color w:val="000000"/>
          <w:sz w:val="22"/>
        </w:rPr>
        <w:t>till you yourself take it 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impressed by your management.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all over in the institution. Nobody talks loudly.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soft-spoken, and you seldom talk. Usually we shout while </w:t>
      </w:r>
      <w:r>
        <w:rPr>
          <w:rFonts w:ascii="Times" w:hAnsi="Times" w:eastAsia="Times"/>
          <w:b w:val="0"/>
          <w:i w:val="0"/>
          <w:color w:val="000000"/>
          <w:sz w:val="22"/>
        </w:rPr>
        <w:t>talking.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write more about the new scheme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call to mind Gulbai’s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added that during a discussion which followed “Gandhiji’s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of the object of Memorial Fund was unanimously agreed to ....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. . . to amend the previous resolution on the definition of the aims and objects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Fund and to restrict it to the welfare and education of women and children in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199. LETTER TO GOMATI MASHRUWALA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GOMATI,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just this much on the 1st and the invasion of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began. Today is the 3rd. I feel quite well here. If the place suits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beagain on my feet. Whether or not I recover,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August, assuming of course that no unexpected obstacle </w:t>
      </w:r>
      <w:r>
        <w:rPr>
          <w:rFonts w:ascii="Times" w:hAnsi="Times" w:eastAsia="Times"/>
          <w:b w:val="0"/>
          <w:i w:val="0"/>
          <w:color w:val="000000"/>
          <w:sz w:val="22"/>
        </w:rPr>
        <w:t>prevents me from going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discovered the error. I was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do so. Nobody in the world ever had a more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than him. I at any rate, never had. It was distressing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discourage you in your desire to come here but that was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do. It therefore hurts me that my going to Sevagram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delayed. I cannot give up the desire to get perfectly well.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up? I have nothing which I may call my own. Do not we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ten tyakten bhunjithah?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specially invited Nathji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We met daily from [June] 20 to July 2. We have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so many days. Both of us were pleased. He stayed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quarters. I am always surrounded by a crowd.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difficult for him to observe his rules in the midst of them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and Amtussalaam have badly disappointed me. I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in Dinshaw’s clinic for treatment, but they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Now I see the matter with the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eye, and see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One is disappointed only if one hopes. Is it not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reason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suggestion may have been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even so, is it not a delusion for me to believe that their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doing what I wish? So they [may do]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think fit. Send </w:t>
      </w:r>
      <w:r>
        <w:rPr>
          <w:rFonts w:ascii="Times" w:hAnsi="Times" w:eastAsia="Times"/>
          <w:b w:val="0"/>
          <w:i w:val="0"/>
          <w:color w:val="000000"/>
          <w:sz w:val="22"/>
        </w:rPr>
        <w:t>this to them, so that I may not have to write separately to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Kanchan’s reply. I was glad that she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When I arrive there, she should spend with me as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possible. I feel like writing separately to her but control the desire.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husband, Kishorelal Mashruwala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Kishorelal’s religious guide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is blank at these places.</w:t>
      </w:r>
    </w:p>
    <w:p>
      <w:pPr>
        <w:autoSpaceDN w:val="0"/>
        <w:autoSpaceDE w:val="0"/>
        <w:widowControl/>
        <w:spacing w:line="220" w:lineRule="exact" w:before="14" w:after="0"/>
        <w:ind w:left="432" w:right="54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meet fewer visitors, I have a heap of papers to attend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I am taking for my health leaves me so little time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attend to them all. Here is my schedule for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light here from 11 p.m. to 5.30 a.m. From 7 to 7.30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At 8, fruit juice and jaggery. Up to 8.30, work. Up to 12.15,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walking, massage and bath. At 1.30 eating, reading or asking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out to me. Thereafter upto 3.30 in the water-closet,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siesta and writing of letters (for half an hour). At 4.30, mud-pack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reading or writing, lying in the bed. I started writing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lying in the bed and it is now 4.45. After finishing this,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nature’s call and so might visit the water-closet. After 5,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spin. As far as possible, I spin for an hour. A few days ago,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observing silence while spinning. Today, of course,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day. At 6, I will have some curd and fruit. After that,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prayer. I will attend to it, and then go for a walk and after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work for one hour. The fact is that my capacity for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limited. I am using up what little strengthI have gained.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proper not to use it up in that way. Thus, I act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prompts me to. If professing to act in the name of God, I am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through ignorant attachment, it cannot but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 : S.N. 33128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INTERVIEW TO STUART GELDER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saw Gandhi at Panchgani on the 4th July. I told him: “My Editor is anxious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help in solving the political deadlock in India. I went to Delhi and I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disappointed. I hope you will not disappoint me.” I asked: “Supposing you saw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Viceroy, what would you say to him?” He immediately replied: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tell him that I sought the interview with a view to help </w:t>
      </w:r>
      <w:r>
        <w:rPr>
          <w:rFonts w:ascii="Times" w:hAnsi="Times" w:eastAsia="Times"/>
          <w:b w:val="0"/>
          <w:i w:val="0"/>
          <w:color w:val="000000"/>
          <w:sz w:val="22"/>
        </w:rPr>
        <w:t>and not to hinder the Allied war-effort. But I can do nothing without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here are illegible in the source.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date-line “Panchgani, July 12” as “notes”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Gandhiji for publication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News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Gelder represented.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was “distributed over three days”;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S. Sadanand”, 12-7-</w:t>
      </w:r>
      <w:r>
        <w:rPr>
          <w:rFonts w:ascii="Times" w:hAnsi="Times" w:eastAsia="Times"/>
          <w:b w:val="0"/>
          <w:i w:val="0"/>
          <w:color w:val="000000"/>
          <w:sz w:val="18"/>
        </w:rPr>
        <w:t>1944, and “Statement to the Press”, 12-7-1944.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 members of the Working Committee for I believethat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under the August resolution ended with my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revived by my release. You are not interested in my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views, but you should be, if I spoke as a representative.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interrupted and said: “The Viceroy and everybody else is interested to know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mind because of your hold on the masses of India.” He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democrat and I cannot exploit that hold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organization in the building of which I had a hand.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again I interrupted and said: “Before the Viceroy permits you to see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he would want to know how you would influence the members.” 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does not repeat itself. The conditions of 1942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today. The world has moved on during the last two years.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situation has to be reviewed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novo.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point, therefore,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discuss with the Working Committee is to know how they react </w:t>
      </w:r>
      <w:r>
        <w:rPr>
          <w:rFonts w:ascii="Times" w:hAnsi="Times" w:eastAsia="Times"/>
          <w:b w:val="0"/>
          <w:i w:val="0"/>
          <w:color w:val="000000"/>
          <w:sz w:val="22"/>
        </w:rPr>
        <w:t>to the knowledge that I gained since my release.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take up the thread that was broken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1942. I was first to negotiate and, on failure, to offer civil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thought it necessary. I want to plead with the Viceroy. I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I know the Working Committee’s mind.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tell you that the common talk among us is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may wish personally, he has no authority in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sphere. Mr. Churchill does not want any settlement. He wants to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he has been correctly reported.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never denied the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it, for me, and the pity of it, for him, is that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a satyagrahi; for, he offers his body as a willing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makes the spirit free.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13-7-1944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This</w:t>
      </w:r>
      <w:r>
        <w:rPr>
          <w:rFonts w:ascii="Times" w:hAnsi="Times" w:eastAsia="Times"/>
          <w:b w:val="0"/>
          <w:i/>
          <w:color w:val="000000"/>
          <w:sz w:val="18"/>
        </w:rPr>
        <w:t>Was Bapu,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139, R. K. Prabhu explains that while referring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Gandhi-Irwin talks in his address to the Council of the West Essex Unionist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on February 23, 1931, Churchill was reported to have said: “It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alarming and also nauseating to see Mr. Gandhi, an Inner Temple lawyer now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seditious fakir of a type well-known in the East, striding half-naked up the steps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Viceregal palace while he is still organizing and conducting a defiant campaign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disobedience, to parley on equal terms with the representative of the 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Emperor. I am against these conversations. . . . The truth is that Gandhism and all it </w:t>
      </w:r>
      <w:r>
        <w:rPr>
          <w:rFonts w:ascii="Times" w:hAnsi="Times" w:eastAsia="Times"/>
          <w:b w:val="0"/>
          <w:i w:val="0"/>
          <w:color w:val="000000"/>
          <w:sz w:val="18"/>
        </w:rPr>
        <w:t>stands for will have to be grappled with and finally crushed.”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Winston Churchill”, 17-7-1944.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INTERVIEW TO STUART GELDER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to6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Mahatma Gandhi on July 4th at Panchgani. I told him: “My Editor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 to help in solving the political deadlock in India. I went to Delhi and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disappointed. I hope you will not disappoint me.” I asked him: “Supposing you saw </w:t>
      </w:r>
      <w:r>
        <w:rPr>
          <w:rFonts w:ascii="Times" w:hAnsi="Times" w:eastAsia="Times"/>
          <w:b w:val="0"/>
          <w:i w:val="0"/>
          <w:color w:val="000000"/>
          <w:sz w:val="18"/>
        </w:rPr>
        <w:t>Lord Wavell how would you begin to talk? What would you say to him?”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promptly replied that he would tell the Viceroy that he had sought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a view to help and not to hinder the Allies, and it was to this end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asked for permission to see the members of the Congress Working Committee.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he had no authority to act in the name of the Congress.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canons of satyagraha, when a civil resister was imprisoned, the authority vested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automatically came to an end. Hence the need for him to see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said: “The Viceroy might feel, as you swear by the August resolution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weapon of civil disobedience, your meeting the Working Committee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only result in their re-investing you with authority to carry on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name of the Congress, and the result will be that when you come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you will hold the pistol on the Viceroy’s head and say: ‘Do this or I start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disobedience.’ That would make things worse than they are today.”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back of that is total distrust of my profession that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always been, a friend of the British. Therefore I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weapon of civil disobedience during the war, unless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grave reason as, for instance, the thwarting of India’s natural </w:t>
      </w:r>
      <w:r>
        <w:rPr>
          <w:rFonts w:ascii="Times" w:hAnsi="Times" w:eastAsia="Times"/>
          <w:b w:val="0"/>
          <w:i w:val="0"/>
          <w:color w:val="000000"/>
          <w:sz w:val="22"/>
        </w:rPr>
        <w:t>rights to freedom.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next question was: “Supposing the Working Committee was let out of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and the Government refuses to give India what they want, would you start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disobedience?” Gandhi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Working Committee came out, they would take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and discuss things among themselves and with me.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this, that I have no intention of offering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cannot take the country back to 1942. History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berepeated. Even without the authority of the Congress, if I wanted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the interview appeared as “Second Statement” and followed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version,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it, I could start civil disobedience today on the strength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influence with the masses. But I would be doing so merely </w:t>
      </w:r>
      <w:r>
        <w:rPr>
          <w:rFonts w:ascii="Times" w:hAnsi="Times" w:eastAsia="Times"/>
          <w:b w:val="0"/>
          <w:i w:val="0"/>
          <w:color w:val="000000"/>
          <w:sz w:val="22"/>
        </w:rPr>
        <w:t>to embarrass the British Government. This cannot be my object.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Working Committee would not sit still while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It is my conviction that we cannot meet fully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alleviate the sufferings of the people, unless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are transferred from British into Indian hands.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transfer, the attempts of Congressmen and others to alleviate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sufferings are most likely to lead to conflict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interrupted and said: “When things are as they are, I cannot believe that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transfer authority now; that is, Government will not concede the demand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while the war is on.”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replied that there was a difference between what he would ask today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was asked in 1942. Today he would be satisfied with a national government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full control of civil administration. It was not so in 1942. Such a government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composed of persons chosen by the elected members of the Central Assembly.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“This would mean declaration of independence of India, qualified as above, during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thought it was a great improvement on the 1942 position. I asked him if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military would control railways and the ports, etc.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replied that the national government would let the military have all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facilities that it might require. But the control would be that of the national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 Ordinance rule would give place to normal administration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government.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“Will the Viceroy be there?”, I asked. [Gandhiji replied:]</w:t>
      </w:r>
    </w:p>
    <w:p>
      <w:pPr>
        <w:autoSpaceDN w:val="0"/>
        <w:tabs>
          <w:tab w:pos="550" w:val="left"/>
          <w:tab w:pos="990" w:val="left"/>
          <w:tab w:pos="2210" w:val="left"/>
          <w:tab w:pos="2750" w:val="left"/>
          <w:tab w:pos="4010" w:val="left"/>
          <w:tab w:pos="4570" w:val="left"/>
          <w:tab w:pos="5590" w:val="left"/>
          <w:tab w:pos="621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he will be like the King of England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Ministers. Popular government will be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in all the provinces so that both the provincial and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responsible to the people of India.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Commander-in-Chief will have complete control. But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national government to offer advice and criticisms </w:t>
      </w:r>
      <w:r>
        <w:rPr>
          <w:rFonts w:ascii="Times" w:hAnsi="Times" w:eastAsia="Times"/>
          <w:b w:val="0"/>
          <w:i w:val="0"/>
          <w:color w:val="000000"/>
          <w:sz w:val="22"/>
        </w:rPr>
        <w:t>even in military matters.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portfolio of Defence would be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which would be genuinely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the country and may render great assistance in the shaping </w:t>
      </w:r>
      <w:r>
        <w:rPr>
          <w:rFonts w:ascii="Times" w:hAnsi="Times" w:eastAsia="Times"/>
          <w:b w:val="0"/>
          <w:i w:val="0"/>
          <w:color w:val="000000"/>
          <w:sz w:val="22"/>
        </w:rPr>
        <w:t>of policies.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Allied forces would be allowed to carry on their operations </w:t>
      </w:r>
      <w:r>
        <w:rPr>
          <w:rFonts w:ascii="Times" w:hAnsi="Times" w:eastAsia="Times"/>
          <w:b w:val="0"/>
          <w:i w:val="0"/>
          <w:color w:val="000000"/>
          <w:sz w:val="22"/>
        </w:rPr>
        <w:t>on Indian soil; I realize that they cannot defeat Japan without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made it clear that the expenses of the Allied operations on the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soil should not be borne by India. I asked: “If a national government is formed,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advise the Congress to participate in it?”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replied in the affirmative. I asked: “So it means that if a national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formed, the Congress will join and help the war effort. What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position?” [Gandhiji replied:]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lover of peace through and through. After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assured I would probably cease to funtion as adviser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and, as an all-war resister, I would have to stand aside;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offer any resistance against the national government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My co-operation will be abstention from interfering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 tenor of life in India. I shall work with the hope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will always be felt to keep India peace-minded and </w:t>
      </w:r>
      <w:r>
        <w:rPr>
          <w:rFonts w:ascii="Times" w:hAnsi="Times" w:eastAsia="Times"/>
          <w:b w:val="0"/>
          <w:i w:val="0"/>
          <w:color w:val="000000"/>
          <w:sz w:val="22"/>
        </w:rPr>
        <w:t>brotherhood among all without the distinction of race and colour.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next asked: “Supposing there is a conflict between the civil and military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authorities, how would the dispute be settled? If, for example, civil authorities want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use the railway to carry two thousand tons of food, and the military authorities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it for carrying munitions, what would you advise?” Gandhi replied:</w:t>
      </w:r>
    </w:p>
    <w:p>
      <w:pPr>
        <w:autoSpaceDN w:val="0"/>
        <w:autoSpaceDE w:val="0"/>
        <w:widowControl/>
        <w:spacing w:line="280" w:lineRule="exact" w:before="3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before, I would not have to advise on such matters.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I had, I can conceive of the necessity of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precedence to the military. But supposing the military wanted to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places or practice manoeuvres in disregard of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I would say: ‘Hands off.’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that with mutual trust such difficulties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and if they did, they would be easily adjusted. If there is no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work. I cannot work for Allied victory without trust.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trusted, a settlement would be easy to achieve. Freedom for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hope to Asiatics and other exploited nations. Today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hope for the Negroes, but Indian freedom will fill them with hope.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Finally I asked: “What about the Hindu-Muslim differences?” Gandhi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British meant well, there would be no difficulties.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in conclusion: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us believe that whatever the Viceroy may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he has not the authority in the political sphere. Mr. </w:t>
      </w:r>
      <w:r>
        <w:rPr>
          <w:rFonts w:ascii="Times" w:hAnsi="Times" w:eastAsia="Times"/>
          <w:b w:val="0"/>
          <w:i w:val="0"/>
          <w:color w:val="000000"/>
          <w:sz w:val="22"/>
        </w:rPr>
        <w:t>Churchill does not want a settlement. He wants to crush me, if he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correctly reported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never denied the report.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for me, and the pity of it, for him, is that no one can crush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satyagrahi; for, he offers his body as a willing sacrifice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spirit free.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explanatory statement, Mahatma Gandhi said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his talks with the British journalist he had emphasized the fact that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speaking for himself and in no sense involving the Congress in what he said.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today I represent the views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Committee. And about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which has nothing to do with these two statements,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as a Hindu. I have spoken as an Indian first and an Indian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Hinduism is my own—I personally think it embraces all faiths.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no authority to speak as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That I respond to mass mind and the masses know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is a fact which cannot be gainsaid but I have not built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upon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13-7-1944</w:t>
      </w:r>
    </w:p>
    <w:p>
      <w:pPr>
        <w:autoSpaceDN w:val="0"/>
        <w:autoSpaceDE w:val="0"/>
        <w:widowControl/>
        <w:spacing w:line="292" w:lineRule="exact" w:before="370" w:after="0"/>
        <w:ind w:left="0" w:right="2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202. A NOTE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Ramachandran’s letter. The signature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Let the money be sent here. There are no indications 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it is published,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bring out its Tamil and Telugu editions.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203. LETTER TO RAMANATHAN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RAMANATHAN,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have your letter. If any member as such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“Interview to Stuart Gelder”, 4-7-1944.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12-7-1944.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Publication of the journal was suspended on October 24, 1940. It was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revived on February 10, 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took part in the movement, it was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my direction. The latter was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taking part were to resign.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sabotage and the like, I have expressed my opinion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also against secrecy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particulars you mention, I would like you to see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Sevagram, if I reach there and am declared free from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illness.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9258. Also C.W. 3075</w:t>
      </w:r>
    </w:p>
    <w:p>
      <w:pPr>
        <w:autoSpaceDN w:val="0"/>
        <w:tabs>
          <w:tab w:pos="1610" w:val="left"/>
          <w:tab w:pos="4830" w:val="left"/>
        </w:tabs>
        <w:autoSpaceDE w:val="0"/>
        <w:widowControl/>
        <w:spacing w:line="260" w:lineRule="exact" w:before="394" w:after="0"/>
        <w:ind w:left="103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DRAFT LETTER TO THACKER &amp; CO. AND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OXFORD UNIVERSITY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after much thought that I declared a trust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writings. I had observed misuse of Tolstoy’s writings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trust. By curing the defect, I preserved fully the idea lying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for copyright, i.e., for personal gain for one’s writings.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also was to prevent profiteering by publishers or distortion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misrepresentation, wilful or unintentional. I have requested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Trust to permit you to publish Shri Prabhu’s compilation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right for you to multiply editions as long as there is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provided that the price will be reduced to the minimum,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 profit of not more than five per cent—one half of which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to Shri Prabhu as honorarium for his labours.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each edition should be given free of cost to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The Navajivan Trust should have the right to publish a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(in English or in any Indian languages) for sale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Burma and Ceylon. If, per chance, any profit accrues,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equally divided among your firm, Shri Prabhu and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Trust.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Samsmarano, </w:t>
      </w:r>
      <w:r>
        <w:rPr>
          <w:rFonts w:ascii="Times" w:hAnsi="Times" w:eastAsia="Times"/>
          <w:b w:val="0"/>
          <w:i w:val="0"/>
          <w:color w:val="000000"/>
          <w:sz w:val="18"/>
        </w:rPr>
        <w:t>pp. 164-5</w:t>
      </w:r>
    </w:p>
    <w:p>
      <w:pPr>
        <w:autoSpaceDN w:val="0"/>
        <w:autoSpaceDE w:val="0"/>
        <w:widowControl/>
        <w:spacing w:line="220" w:lineRule="exact" w:before="3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Annada Babu Chowdhary”, 9-6-1944; also Appendices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on Underground Activities”, after 31-3-1944 and “Discussion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>Underground Workers”, before 2-6-1944.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205. LETTER TO G. V. MAVALANKAR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Bhai Prabhu. I didn’t get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done anything through a selfish motive. I went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submitted by him. I don’t find copies of our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 will go through them when they arrive. I don’t need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for future use. I am, therefore, sending herewith a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be addressed to both the publishing firms. If you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I will write accordingly. If you wish to suggest changes,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discussing what to say on the blurbs.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suggestions to make in regard to it, please do so. I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title of the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like to waste time in thinking over a matter like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suggestions or comments to make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arrangements for the Kasturba Memorial Fund, you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like to make any suggestions regarding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ten trustees?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air here is quite humid. Its magic will be known by and by.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1719</w:t>
      </w:r>
    </w:p>
    <w:p>
      <w:pPr>
        <w:autoSpaceDN w:val="0"/>
        <w:autoSpaceDE w:val="0"/>
        <w:widowControl/>
        <w:spacing w:line="292" w:lineRule="exact" w:before="28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206. LETTER TO JOHN HAYNES HOLMES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much touched by your letter of 10th May last.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Dissolution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wife’s body has enriched my life. For, I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only her great merits. Her limitations were reduced to ashes</w:t>
      </w:r>
    </w:p>
    <w:p>
      <w:pPr>
        <w:autoSpaceDN w:val="0"/>
        <w:autoSpaceDE w:val="0"/>
        <w:widowControl/>
        <w:spacing w:line="326" w:lineRule="exact" w:before="76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28;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 K. Prabhu”, 19-6-1944.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body.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am making slow but steady progress.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anxious times. Sympathy of friends like you sustains </w:t>
      </w:r>
      <w:r>
        <w:rPr>
          <w:rFonts w:ascii="Times" w:hAnsi="Times" w:eastAsia="Times"/>
          <w:b w:val="0"/>
          <w:i w:val="0"/>
          <w:color w:val="000000"/>
          <w:sz w:val="22"/>
        </w:rPr>
        <w:t>me in my struggle against forces of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Mirabehn has gone to the Himalayas for health’s sake.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16 N. Y.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10965. Courtesy: S.P.K. Gupta. Also from a copy: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207. LETTER TO DR. JOSIAH OLDFIELD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AS AT SEVAGRAM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revives very old and sweet memories.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point out many omissions in my writings. I was not writing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autobiography. I wrote about my experiments with truth. WhateverI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necessary for the purpose and recollected, I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4518. Courtesy: Dr. Josiah Oldfield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1879-1964; American clergyman; founder-member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Civil </w:t>
      </w:r>
      <w:r>
        <w:rPr>
          <w:rFonts w:ascii="Times" w:hAnsi="Times" w:eastAsia="Times"/>
          <w:b w:val="0"/>
          <w:i w:val="0"/>
          <w:color w:val="000000"/>
          <w:sz w:val="18"/>
        </w:rPr>
        <w:t>Liberties Union, and the National Association for the Advancement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</w:t>
      </w:r>
      <w:r>
        <w:rPr>
          <w:rFonts w:ascii="Times" w:hAnsi="Times" w:eastAsia="Times"/>
          <w:b w:val="0"/>
          <w:i w:val="0"/>
          <w:color w:val="000000"/>
          <w:sz w:val="18"/>
        </w:rPr>
        <w:t>People; Editor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Unity;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 Memorial Visiting Professor (under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auspices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Watumull Foundation) at Banaras Hindu University from October 1947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January 1948; author of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books on religion and social subjects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208. LETTER TO SAROJINI NAIDU</w:t>
      </w:r>
    </w:p>
    <w:p>
      <w:pPr>
        <w:autoSpaceDN w:val="0"/>
        <w:autoSpaceDE w:val="0"/>
        <w:widowControl/>
        <w:spacing w:line="292" w:lineRule="exact" w:before="94" w:after="0"/>
        <w:ind w:left="5350" w:right="0" w:hanging="8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ATARA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NAIDU,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was very glad to have your note of the 28th ult.  His acquaintance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Nawab Yarjung was so slight that he does not feel any enthusiasm about </w:t>
      </w:r>
      <w:r>
        <w:rPr>
          <w:rFonts w:ascii="Times" w:hAnsi="Times" w:eastAsia="Times"/>
          <w:b w:val="0"/>
          <w:i w:val="0"/>
          <w:color w:val="000000"/>
          <w:sz w:val="18"/>
        </w:rPr>
        <w:t>sending the message you have suggested.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has a grouse against you. Sir Radhakrishnan was here yesterday.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were as incorrigible about taking care of your health as ever. When are you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turn a new leaf in this respect ? How is Padmaja ?</w:t>
      </w:r>
    </w:p>
    <w:p>
      <w:pPr>
        <w:autoSpaceDN w:val="0"/>
        <w:tabs>
          <w:tab w:pos="5470" w:val="left"/>
        </w:tabs>
        <w:autoSpaceDE w:val="0"/>
        <w:widowControl/>
        <w:spacing w:line="300" w:lineRule="exact" w:before="0" w:after="30"/>
        <w:ind w:left="51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regards,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YARELAL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Ammajan, Bapu’s anaemia is better. Bhai forgot to mention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are you 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Love.</w:t>
      </w:r>
    </w:p>
    <w:p>
      <w:pPr>
        <w:autoSpaceDN w:val="0"/>
        <w:tabs>
          <w:tab w:pos="590" w:val="left"/>
          <w:tab w:pos="589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RS</w:t>
      </w:r>
      <w:r>
        <w:rPr>
          <w:rFonts w:ascii="Times" w:hAnsi="Times" w:eastAsia="Times"/>
          <w:b w:val="0"/>
          <w:i w:val="0"/>
          <w:color w:val="000000"/>
          <w:sz w:val="18"/>
        </w:rPr>
        <w:t>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AIDU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UKH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IWAS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AMKOTE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YDERABAD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ECCAN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209. LETTER TO MANU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offended with me? How long will you remain so? And </w:t>
      </w:r>
      <w:r>
        <w:rPr>
          <w:rFonts w:ascii="Times" w:hAnsi="Times" w:eastAsia="Times"/>
          <w:b w:val="0"/>
          <w:i w:val="0"/>
          <w:color w:val="000000"/>
          <w:sz w:val="22"/>
        </w:rPr>
        <w:t>is it right for children to feel offended with their parents?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5062. Courtesy: Surendra Mashruwala</w:t>
      </w:r>
    </w:p>
    <w:p>
      <w:pPr>
        <w:autoSpaceDN w:val="0"/>
        <w:autoSpaceDE w:val="0"/>
        <w:widowControl/>
        <w:spacing w:line="292" w:lineRule="exact" w:before="362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210.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The work that you have undertaken is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come in the way of your study. But never mind that.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your eyes from harm. Study as much as you can with due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eyesight. God has endowed you with capacity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you get such work unasked. Overcome your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spending. Take care of everything and use it as a poor </w:t>
      </w:r>
      <w:r>
        <w:rPr>
          <w:rFonts w:ascii="Times" w:hAnsi="Times" w:eastAsia="Times"/>
          <w:b w:val="0"/>
          <w:i w:val="0"/>
          <w:color w:val="000000"/>
          <w:sz w:val="22"/>
        </w:rPr>
        <w:t>person would.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Jaisukhlal later.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the letter appears below the one dated July 6, 1944, from </w:t>
      </w:r>
      <w:r>
        <w:rPr>
          <w:rFonts w:ascii="Times" w:hAnsi="Times" w:eastAsia="Times"/>
          <w:b w:val="0"/>
          <w:i w:val="0"/>
          <w:color w:val="000000"/>
          <w:sz w:val="18"/>
        </w:rPr>
        <w:t>Kishorelal Mashruwala to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LETTER TO GIRIRAJ KISHORE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now be content with only my blessings.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8772</w:t>
      </w:r>
    </w:p>
    <w:p>
      <w:pPr>
        <w:autoSpaceDN w:val="0"/>
        <w:autoSpaceDE w:val="0"/>
        <w:widowControl/>
        <w:spacing w:line="292" w:lineRule="exact" w:before="362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212. LETTER TO R. R. KEITHAHN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a successful gathering. Twenty real votaries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Love are equal to or rather more than a match for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indifferent persons raised to Nth power.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R. R.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EITHAHN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156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ANVARGHATTI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LETTER TO PURUSHOTTAM K. JERAJANI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we have suffered a great loss in the passing away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relieved of the burden. Although I knew very little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him, I had heard a lot about his love of khadi. The straight and noble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appears below the one from Pyarelal to the addressee.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missionary and social worker in India; the Mysore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served an externment order on him on August 8,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Kanjibhai Jerajani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fill the void created by his passing away is to emulate that love </w:t>
      </w:r>
      <w:r>
        <w:rPr>
          <w:rFonts w:ascii="Times" w:hAnsi="Times" w:eastAsia="Times"/>
          <w:b w:val="0"/>
          <w:i w:val="0"/>
          <w:color w:val="000000"/>
          <w:sz w:val="22"/>
        </w:rPr>
        <w:t>of 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214. LETTER TO CHHOTUBHAI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CHHOTUBHAI,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very much because it is so candid.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raised questions one would not expect from a man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There are other co-workers like you and I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my company is stifling their intelligence. All the same, I </w:t>
      </w:r>
      <w:r>
        <w:rPr>
          <w:rFonts w:ascii="Times" w:hAnsi="Times" w:eastAsia="Times"/>
          <w:b w:val="0"/>
          <w:i w:val="0"/>
          <w:color w:val="000000"/>
          <w:sz w:val="22"/>
        </w:rPr>
        <w:t>answer the questions.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have not the least doubt of Russia’s bravery.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weigh it on the scales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It does not appear to me that anything that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can be likened to the Dharasana episode. I can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resulting from the refusal of the farmers to sell the stocks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lying with them to the Government at rates lower than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afford. But the looting of Government grain stocks cannot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whether it is done after serving prior notice or not.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considered and still consider salt public property like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>air. I cannot include acts like sabotage of railways, etc., 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is of course not easy to decide on a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is bent upon facing bullets in a non-violent way,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impossible. One is not duty-bound to give one’s name.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action contemplated would suffice. If at the time fixed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that no one has come to the spot because the notice,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anonymous, had been thrown away, another notice can be sent.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again and again, one day the tiger is sure to come.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conclude from this that I consider the programme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second question non-violent even if carried out after giving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information. My answer is intended only to clear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third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information contained in the cutting is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My advice to Raojibhai was not in exercise of a right.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advise as a matter of right. One commands. Is that not so ? I </w:t>
      </w:r>
      <w:r>
        <w:rPr>
          <w:rFonts w:ascii="Times" w:hAnsi="Times" w:eastAsia="Times"/>
          <w:b w:val="0"/>
          <w:i w:val="0"/>
          <w:color w:val="000000"/>
          <w:sz w:val="22"/>
        </w:rPr>
        <w:t>lost the right to command from the moment of my incarceration.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Post Offices, courts, and so on, today do not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Even when they come to belong to the people,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property. Even personal property will be property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Out of that, only what the nation has given unto itself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for itself would belong to it. I hope this provides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explanations you seek.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the above.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3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215. LETTER TO B. S. MOONJE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 of the 2nd inst. to Gandhiji, I am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at liberty to publish your letter of the 27th June to him.</w:t>
      </w:r>
    </w:p>
    <w:p>
      <w:pPr>
        <w:autoSpaceDN w:val="0"/>
        <w:autoSpaceDE w:val="0"/>
        <w:widowControl/>
        <w:spacing w:line="240" w:lineRule="exact" w:before="6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216.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circumstances stated by you,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desirable to publish it. I will preserve it with me. Your labour will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“Opinion on Gandhiji’s Responsibility”, 6-2-1944.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in vain; I am already using it for my own purpose.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a note for Sarla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7676. Courtesy: K. M. Munshi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217. LETTER TO GUNOTTAM HUTHEESING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RAJA,</w:t>
      </w:r>
    </w:p>
    <w:p>
      <w:pPr>
        <w:autoSpaceDN w:val="0"/>
        <w:tabs>
          <w:tab w:pos="550" w:val="left"/>
          <w:tab w:pos="4590" w:val="left"/>
          <w:tab w:pos="46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simply waiting for the 20th. One need not fear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place because one can always return to one’s own place,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does not suit one. Death strikes a man but once;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times. Moreover you had better pay a visit, if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a promise. If you are still hesitant in spite of all this persuasion,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put. It is surprising that 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She must stay on for the sake of Indira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else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dragged along both of you. Let me have your final decision.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4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UTHEESING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218. LETTER TO BHARATI SARABHAI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July 8,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4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BHARATI,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the talk I had with Pyarelal. But I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certainly has a beautiful theme. I like best the portrayal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heart, as presented in the book. I cannot be a judge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have hardly read a few poems and can appreciate little.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language affected. Moreover I certainly wish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poetic faculty blossoms through the medium of Gujarati. Is there any</w:t>
      </w:r>
    </w:p>
    <w:p>
      <w:pPr>
        <w:autoSpaceDN w:val="0"/>
        <w:autoSpaceDE w:val="0"/>
        <w:widowControl/>
        <w:spacing w:line="220" w:lineRule="exact" w:before="2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daughter, Sarla Seth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the letter is placed after the letters of July 8,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Well of the People,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 1943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4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dearth of lovers of English? How many lovers can Gujarati boast of?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0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214" w:space="0"/>
            <w:col w:w="3302" w:space="0"/>
          </w:cols>
          <w:docGrid w:linePitch="360"/>
        </w:sectPr>
      </w:pPr>
    </w:p>
    <w:p>
      <w:pPr>
        <w:autoSpaceDN w:val="0"/>
        <w:tabs>
          <w:tab w:pos="2516" w:val="left"/>
        </w:tabs>
        <w:autoSpaceDE w:val="0"/>
        <w:widowControl/>
        <w:spacing w:line="234" w:lineRule="exact" w:before="0" w:after="494"/>
        <w:ind w:left="211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214" w:space="0"/>
            <w:col w:w="3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182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219. LETTER TO JATINDERNATH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JATINDERNATH,</w:t>
      </w:r>
    </w:p>
    <w:p>
      <w:pPr>
        <w:autoSpaceDN w:val="0"/>
        <w:autoSpaceDE w:val="0"/>
        <w:widowControl/>
        <w:spacing w:line="240" w:lineRule="exact" w:before="54" w:after="4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It makes me sad. Ill as I am,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powerless to help much. But taking the recital as true,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did not the two men who were so brutally assaulted resist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Non-violent resistance is possible without inflicting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onthe injurer. I know this is more easily said than done. But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art of non-violence, we must refuse to be living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 degradation. You are at liberty to show this to any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Mind, I cast no reflection on the living ones. My object is to </w:t>
      </w:r>
      <w:r>
        <w:rPr>
          <w:rFonts w:ascii="Times" w:hAnsi="Times" w:eastAsia="Times"/>
          <w:b w:val="0"/>
          <w:i w:val="0"/>
          <w:color w:val="000000"/>
          <w:sz w:val="22"/>
        </w:rPr>
        <w:t>point the moral.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8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248" w:lineRule="exact" w:before="16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1710" w:val="left"/>
        </w:tabs>
        <w:autoSpaceDE w:val="0"/>
        <w:widowControl/>
        <w:spacing w:line="240" w:lineRule="exact" w:before="174" w:after="0"/>
        <w:ind w:left="69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LETTER TO SECRETARY, HOME DEPARTMENT,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04" w:lineRule="exact" w:before="88" w:after="0"/>
        <w:ind w:left="5330" w:right="0" w:hanging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1944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(H.D.)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7th instant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in H.H. the Aga Khan’s Palace where Shri Mahadev Desai’s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Smt. Kasturba Gandhi’s bodies were cremated. My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>served by the present arrangement for which I thank the Government.</w:t>
      </w:r>
    </w:p>
    <w:p>
      <w:pPr>
        <w:autoSpaceDN w:val="0"/>
        <w:autoSpaceDE w:val="0"/>
        <w:widowControl/>
        <w:spacing w:line="220" w:lineRule="exact" w:before="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3939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Gandhiji’s letter dated May 6, 1944,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Government of India”, 6-5-1944.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LETTER TO PRABHASHANKAR H.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PRABHASHANKAR,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in great distress but you are enduring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courage. From Champa’s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letters, I learn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 [from attending to Dr. Mehta’s finances.] For what work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an arbitrator? I am not even aware of it. My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continuance as an arbitrator depend only upon the goodwill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May I know what kind of guidance you expect from me?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idea what I should do. Without going deep into the matter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only advise you to give Champa whatever she wants.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left for you now? Repeat the Lord’s name in solitude and render </w:t>
      </w:r>
      <w:r>
        <w:rPr>
          <w:rFonts w:ascii="Times" w:hAnsi="Times" w:eastAsia="Times"/>
          <w:b w:val="0"/>
          <w:i w:val="0"/>
          <w:color w:val="000000"/>
          <w:sz w:val="22"/>
        </w:rPr>
        <w:t>as much service as you 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ARCHANDBHAI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autoSpaceDE w:val="0"/>
        <w:widowControl/>
        <w:spacing w:line="240" w:lineRule="exact" w:before="3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daughter, wife of Ratilal, Dr. Pranjivan Mehta’s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LETTER TO DHUNDIRAJ G. KANITKAR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DHUNDIRAJ,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recovery is slower than I had expected;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would reluctantly ask you not to come over. It keeps raining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 Besides, I do not have sufficient accommodation for you.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your father to forgive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HUNDIRAJ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AJANAN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ANITKAR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INDMATA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341 S</w:t>
      </w:r>
      <w:r>
        <w:rPr>
          <w:rFonts w:ascii="Times" w:hAnsi="Times" w:eastAsia="Times"/>
          <w:b w:val="0"/>
          <w:i w:val="0"/>
          <w:color w:val="000000"/>
          <w:sz w:val="16"/>
        </w:rPr>
        <w:t>ADASHIVPETH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972. Courtesy: Gajanan N. Kanitkar</w:t>
      </w:r>
    </w:p>
    <w:p>
      <w:pPr>
        <w:autoSpaceDN w:val="0"/>
        <w:autoSpaceDE w:val="0"/>
        <w:widowControl/>
        <w:spacing w:line="292" w:lineRule="exact" w:before="362" w:after="0"/>
        <w:ind w:left="0" w:right="2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223. A LETTER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Bapa’s reference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July 6, I see no discrepancy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regarding Nanjibhai’s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proposed donation and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quoted by Bapa. My point is that no donor should arbitrarily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part or whole of the donation with himself. He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about ear-marking. If it satisfies our conditions,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ear-marking may be allowed. If my opinion is held good,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is superfluous.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while I see no discrepancy in my present opinion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my emphasis has changed. In my weakness, I was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the total of 75 lacs somehow. Now I am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that temptation. We shall better serve the object of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>by securing what we can by October 2 next, than by letting donors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Gajanan N. Kanitkar”, 28-61944.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Secretary, Kasturba Gandhi National Memorial Fund Trust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Nanji Kalidas;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Nanji Kalidas”, 20-9-1944.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fritter away the sum by local earmarkings and keeping the bulk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In the States, generally, we are likely to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spending money in the villages. I prefer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‘villages’ to that of the expression ‘rural areas’.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area of Calcutta but it may not be composed of villages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so-called. Santa Cruz is a suburban area but not a village.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I have made is capable of being easily understood.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our large donors will be townsmen. Their natural-wish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 spend their donation in their own way and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place. This may defeat the purpose of this Memorial.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 prospect of such questions arising frequently.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largely of interpretation. I am most anxious to spare Bapa’s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trouble. Let him unhesitatingly interpret rulings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ability and risk difference of opinion with the chairman.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interpretation, Bapa’s shall be final except where he has </w:t>
      </w:r>
      <w:r>
        <w:rPr>
          <w:rFonts w:ascii="Times" w:hAnsi="Times" w:eastAsia="Times"/>
          <w:b w:val="0"/>
          <w:i w:val="0"/>
          <w:color w:val="000000"/>
          <w:sz w:val="22"/>
        </w:rPr>
        <w:t>previously referred any such question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Bapa, if he can, to be satisfied with my Gujarati.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is difficult in old age to change confirmed habits.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objection to the use of English when the use of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or the national language is possible. But here again let Bapa’s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prevail. He is on the active list. I am on the sick list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time for indulging in preferences.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should be sent to Bapa wherever he may be.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shown to Sir Purushottamdas. If he differs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me by Bapa, I should 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opinion was drafted yesterday. It was typed today. Bapa’s </w:t>
      </w:r>
      <w:r>
        <w:rPr>
          <w:rFonts w:ascii="Times" w:hAnsi="Times" w:eastAsia="Times"/>
          <w:b w:val="0"/>
          <w:i w:val="0"/>
          <w:color w:val="000000"/>
          <w:sz w:val="22"/>
        </w:rPr>
        <w:t>bombshell came later. I hope it will not explode.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224. LETTER TO AMRIT KAUR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10,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better conserve my time and energy for the business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no news to give you. Play I dare not when there 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calls me. And I have hardly enough energy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daily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4201. Courtesy: Amrit Kaur. Also G.N. 7837</w:t>
      </w:r>
    </w:p>
    <w:p>
      <w:pPr>
        <w:autoSpaceDN w:val="0"/>
        <w:autoSpaceDE w:val="0"/>
        <w:widowControl/>
        <w:spacing w:line="292" w:lineRule="exact" w:before="2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LETTER TO VANAMALA N. PARIKH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fat on your body has proved completely deceptive,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hasn’t it? More deceptive even than mine? You have got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deserved. If you had given up salt, etc., from the beginning,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wouldn’t have been obliged to give them up now?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mind. Rest for four months now and make your body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Maybe, this ordeal will improve your hearing too.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doctor. He is no doctor who treats a patient only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symptom. The root cause of all diseases is generally one. But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idle philosophizing intended for your amusement while lying in bed.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5792. Also C.W. 3015.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the letter appears below the one dated July 10, 1944,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to the addressee. Pyarelal said: “By the time this reaches you, you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in the papers the latest bombshell, i.e., Rajaji-Jinnah correspondence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released yesterday. That ought not to surprise you. Bapu had shown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preparedness for exploring some such formula even as far back as August 4, 1942,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wrote to C. R. about it. . . .” For the text of C. Rajagopalachari’s Formula,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in 1943,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“C. Rajagopalachari’s Formula”, before 5-8-1942.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Devanagari.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226. LETTER TO ISHVARLAL G. VYAS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ISHWARLAL,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carefully. Most of the women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by you and Purbai. That is as it ought to be. If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Sevagram, and if you find it convenient and think it necessary,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and see me there. Workers have no time or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waste. I, therefore, try to stop most of them. But there are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reassurance. And these do come. Orissa has been in my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time, but I have deliberately refrained from speaking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 eternal famine there. Its protector is God. Appealing in </w:t>
      </w:r>
      <w:r>
        <w:rPr>
          <w:rFonts w:ascii="Times" w:hAnsi="Times" w:eastAsia="Times"/>
          <w:b w:val="0"/>
          <w:i w:val="0"/>
          <w:color w:val="000000"/>
          <w:sz w:val="22"/>
        </w:rPr>
        <w:t>my name is not going to be of any particular help.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SHWARLAL </w:t>
      </w:r>
      <w:r>
        <w:rPr>
          <w:rFonts w:ascii="Times" w:hAnsi="Times" w:eastAsia="Times"/>
          <w:b w:val="0"/>
          <w:i w:val="0"/>
          <w:color w:val="000000"/>
          <w:sz w:val="20"/>
        </w:rPr>
        <w:t>G. V</w:t>
      </w:r>
      <w:r>
        <w:rPr>
          <w:rFonts w:ascii="Times" w:hAnsi="Times" w:eastAsia="Times"/>
          <w:b w:val="0"/>
          <w:i w:val="0"/>
          <w:color w:val="000000"/>
          <w:sz w:val="16"/>
        </w:rPr>
        <w:t>YAS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URBAI ASHRAM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ORO </w:t>
      </w:r>
      <w:r>
        <w:rPr>
          <w:rFonts w:ascii="Times" w:hAnsi="Times" w:eastAsia="Times"/>
          <w:b w:val="0"/>
          <w:i w:val="0"/>
          <w:color w:val="000000"/>
          <w:sz w:val="20"/>
        </w:rPr>
        <w:t>P.O 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ALASORE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5061</w:t>
      </w:r>
    </w:p>
    <w:p>
      <w:pPr>
        <w:autoSpaceDN w:val="0"/>
        <w:autoSpaceDE w:val="0"/>
        <w:widowControl/>
        <w:spacing w:line="292" w:lineRule="exact" w:before="362" w:after="66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227. TELEGRAM TO ZIAUDDIN CHAUDHARI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1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IAUDDIN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HAUDHARI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632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10, 1944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MDESSONS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RAJAJI’S  OFFER  SUPERCEDES  PREVIOUS  WRITING  IF  CONTRARY.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6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the telegram is placed among the items of 1944; the date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inferred from the reference to “Rajaji’s offer” which was published on July 10.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of “Letter to Amrit Kaur”, 10-7-1944.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Ziauddin Ahmed, Member, Central Legislative Assembly, Vice </w:t>
      </w:r>
      <w:r>
        <w:rPr>
          <w:rFonts w:ascii="Times" w:hAnsi="Times" w:eastAsia="Times"/>
          <w:b w:val="0"/>
          <w:i w:val="0"/>
          <w:color w:val="000000"/>
          <w:sz w:val="18"/>
        </w:rPr>
        <w:t>Chancellor, Aligarh Muslim University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LETTER TO MIR MUSHTAQ AHMED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MIR SAHIB,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clear that the conditions are derogatory and unacceptable.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Detenus who decline to avail of facilities with humiliating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>do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my opinion carries no authority.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USHTAQ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ONNAUGHT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229. LETTER TO S. ZAHEERUL MUJAHID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1944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feel wholly unable to undertake the task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 with.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have entrusted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432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2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230. LETTER TO P. G. MATHEW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1944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you are fixed up at last. Of course, I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for an article on Jinnah from Gandhiji, as he </w:t>
      </w:r>
      <w:r>
        <w:rPr>
          <w:rFonts w:ascii="Times" w:hAnsi="Times" w:eastAsia="Times"/>
          <w:b w:val="0"/>
          <w:i w:val="0"/>
          <w:color w:val="000000"/>
          <w:sz w:val="18"/>
        </w:rPr>
        <w:t>proposed to publish a series of biographies of all prominent Muslim leaders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you but I have not written to the people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forgotten. I write only when I must.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P. G. M</w:t>
      </w:r>
      <w:r>
        <w:rPr>
          <w:rFonts w:ascii="Times" w:hAnsi="Times" w:eastAsia="Times"/>
          <w:b w:val="0"/>
          <w:i w:val="0"/>
          <w:color w:val="000000"/>
          <w:sz w:val="16"/>
        </w:rPr>
        <w:t>ATHEW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H. 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HEVARA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6"/>
        </w:rPr>
        <w:t>ERNAKULAM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1544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231. LETTER TO LILAVATI K. MUNSHI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what has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merely repeated in Ahmedabad what I had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did not describe my note as a definition in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>There also I described it as a working guide.</w:t>
      </w:r>
    </w:p>
    <w:p>
      <w:pPr>
        <w:autoSpaceDN w:val="0"/>
        <w:autoSpaceDE w:val="0"/>
        <w:widowControl/>
        <w:spacing w:line="294" w:lineRule="exact" w:before="6" w:after="2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yet do my own writing.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mind.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discovery about Kumarappa is excellent. I will keep it in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7677. Courtesy : K. M.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TELEGRAM TO S. SADANAND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1944</w:t>
      </w:r>
    </w:p>
    <w:p>
      <w:pPr>
        <w:autoSpaceDN w:val="0"/>
        <w:tabs>
          <w:tab w:pos="730" w:val="left"/>
          <w:tab w:pos="1150" w:val="left"/>
          <w:tab w:pos="1510" w:val="left"/>
          <w:tab w:pos="2470" w:val="left"/>
          <w:tab w:pos="3650" w:val="left"/>
          <w:tab w:pos="4130" w:val="left"/>
          <w:tab w:pos="5490" w:val="left"/>
          <w:tab w:pos="6190" w:val="left"/>
        </w:tabs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APOLOGIZE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1390" w:val="left"/>
          <w:tab w:pos="2510" w:val="left"/>
          <w:tab w:pos="377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EXCLUSIVELY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ANGLO-INDIAN</w:t>
      </w:r>
    </w:p>
    <w:p>
      <w:pPr>
        <w:autoSpaceDN w:val="0"/>
        <w:tabs>
          <w:tab w:pos="450" w:val="left"/>
          <w:tab w:pos="750" w:val="left"/>
          <w:tab w:pos="1310" w:val="left"/>
          <w:tab w:pos="1870" w:val="left"/>
          <w:tab w:pos="3410" w:val="left"/>
          <w:tab w:pos="3690" w:val="left"/>
          <w:tab w:pos="4210" w:val="left"/>
          <w:tab w:pos="4610" w:val="left"/>
          <w:tab w:pos="4890" w:val="left"/>
          <w:tab w:pos="54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UNAUTHORIZED.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PUBLICATION</w:t>
      </w:r>
    </w:p>
    <w:p>
      <w:pPr>
        <w:autoSpaceDN w:val="0"/>
        <w:tabs>
          <w:tab w:pos="810" w:val="left"/>
          <w:tab w:pos="2070" w:val="left"/>
          <w:tab w:pos="2850" w:val="left"/>
          <w:tab w:pos="4030" w:val="left"/>
          <w:tab w:pos="4690" w:val="left"/>
          <w:tab w:pos="57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“NEWS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CHRONICLE”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PUB-</w:t>
      </w:r>
    </w:p>
    <w:p>
      <w:pPr>
        <w:autoSpaceDN w:val="0"/>
        <w:tabs>
          <w:tab w:pos="910" w:val="left"/>
          <w:tab w:pos="1450" w:val="left"/>
          <w:tab w:pos="1890" w:val="left"/>
          <w:tab w:pos="2230" w:val="left"/>
          <w:tab w:pos="3370" w:val="left"/>
          <w:tab w:pos="4190" w:val="left"/>
          <w:tab w:pos="5030" w:val="left"/>
          <w:tab w:pos="597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LISHED.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TALK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COVERING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THREE</w:t>
      </w:r>
    </w:p>
    <w:p>
      <w:pPr>
        <w:autoSpaceDN w:val="0"/>
        <w:tabs>
          <w:tab w:pos="750" w:val="left"/>
          <w:tab w:pos="1630" w:val="left"/>
          <w:tab w:pos="2630" w:val="left"/>
          <w:tab w:pos="3250" w:val="left"/>
          <w:tab w:pos="435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CHIEFLY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GELDER’S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INSTRUCTION.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THOUGH</w:t>
      </w:r>
    </w:p>
    <w:p>
      <w:pPr>
        <w:autoSpaceDN w:val="0"/>
        <w:tabs>
          <w:tab w:pos="590" w:val="left"/>
          <w:tab w:pos="1510" w:val="left"/>
          <w:tab w:pos="2410" w:val="left"/>
          <w:tab w:pos="3590" w:val="left"/>
          <w:tab w:pos="46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ACCURATE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HOPE</w:t>
      </w:r>
    </w:p>
    <w:p>
      <w:pPr>
        <w:autoSpaceDN w:val="0"/>
        <w:tabs>
          <w:tab w:pos="1190" w:val="left"/>
          <w:tab w:pos="2110" w:val="left"/>
          <w:tab w:pos="2930" w:val="left"/>
          <w:tab w:pos="3850" w:val="left"/>
          <w:tab w:pos="4290" w:val="left"/>
          <w:tab w:pos="53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INACCURACY.</w:t>
      </w:r>
    </w:p>
    <w:p>
      <w:pPr>
        <w:autoSpaceDN w:val="0"/>
        <w:tabs>
          <w:tab w:pos="470" w:val="left"/>
          <w:tab w:pos="1190" w:val="left"/>
          <w:tab w:pos="1830" w:val="left"/>
          <w:tab w:pos="2910" w:val="left"/>
          <w:tab w:pos="3930" w:val="left"/>
          <w:tab w:pos="459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COUNTRY’S</w:t>
      </w:r>
    </w:p>
    <w:p>
      <w:pPr>
        <w:autoSpaceDN w:val="0"/>
        <w:tabs>
          <w:tab w:pos="690" w:val="left"/>
          <w:tab w:pos="1130" w:val="left"/>
          <w:tab w:pos="1690" w:val="left"/>
          <w:tab w:pos="2570" w:val="left"/>
          <w:tab w:pos="2990" w:val="left"/>
          <w:tab w:pos="393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SIMULTANEOUS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PUBLICATION</w:t>
      </w:r>
    </w:p>
    <w:p>
      <w:pPr>
        <w:autoSpaceDN w:val="0"/>
        <w:tabs>
          <w:tab w:pos="950" w:val="left"/>
          <w:tab w:pos="1730" w:val="left"/>
          <w:tab w:pos="2090" w:val="left"/>
          <w:tab w:pos="3470" w:val="left"/>
          <w:tab w:pos="4430" w:val="left"/>
          <w:tab w:pos="55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RAJAJI’S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FORMULA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ACCIDENTAL.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FORMULA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CONSISTENT</w:t>
      </w:r>
    </w:p>
    <w:p>
      <w:pPr>
        <w:autoSpaceDN w:val="0"/>
        <w:tabs>
          <w:tab w:pos="730" w:val="left"/>
          <w:tab w:pos="1890" w:val="left"/>
          <w:tab w:pos="3070" w:val="left"/>
          <w:tab w:pos="3730" w:val="left"/>
          <w:tab w:pos="4290" w:val="left"/>
          <w:tab w:pos="52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INTEGRITY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SPIRIT</w:t>
      </w:r>
    </w:p>
    <w:p>
      <w:pPr>
        <w:autoSpaceDN w:val="0"/>
        <w:tabs>
          <w:tab w:pos="1110" w:val="left"/>
          <w:tab w:pos="2450" w:val="left"/>
          <w:tab w:pos="3310" w:val="left"/>
          <w:tab w:pos="485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UNITS</w:t>
      </w:r>
    </w:p>
    <w:p>
      <w:pPr>
        <w:autoSpaceDN w:val="0"/>
        <w:tabs>
          <w:tab w:pos="970" w:val="left"/>
          <w:tab w:pos="1450" w:val="left"/>
          <w:tab w:pos="2510" w:val="left"/>
          <w:tab w:pos="3230" w:val="left"/>
          <w:tab w:pos="4410" w:val="left"/>
          <w:tab w:pos="5010" w:val="left"/>
          <w:tab w:pos="56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TOGETHER.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110" w:val="left"/>
          <w:tab w:pos="2510" w:val="left"/>
          <w:tab w:pos="3070" w:val="left"/>
          <w:tab w:pos="3370" w:val="left"/>
          <w:tab w:pos="4270" w:val="left"/>
          <w:tab w:pos="4730" w:val="left"/>
          <w:tab w:pos="58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630" w:val="left"/>
          <w:tab w:pos="1930" w:val="left"/>
          <w:tab w:pos="2370" w:val="left"/>
          <w:tab w:pos="3730" w:val="left"/>
          <w:tab w:pos="4170" w:val="left"/>
          <w:tab w:pos="46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HAS  HELD  FIELD  SINCE  1908.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13-7-1944</w:t>
      </w:r>
    </w:p>
    <w:p>
      <w:pPr>
        <w:autoSpaceDN w:val="0"/>
        <w:autoSpaceDE w:val="0"/>
        <w:widowControl/>
        <w:spacing w:line="240" w:lineRule="exact" w:before="1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Managing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 Press Journal, </w:t>
      </w: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IV, p. 1086, the Viceroy’s Private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E. M. Jenkins, in his letter dated July 13, 1944, to F.F. Turnbull,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Private Secretary to the Secretary of State for India, reported that Sadanand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telegraphed Gandhiji “protesting against communication of his views on important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matters to Gelder, a representative of British and Anglo-Indian Press, rather than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Nationalist Press, and adding that Gandhi’s [? Proposal] to Jinnah, if correctly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reported, ‘betrayed trust Congress and nation had placed in him’ ”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11-7-1944, in which Stuart Gelder’s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cable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News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appeared;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“Staurt Gelder’s Cable to</w:t>
      </w:r>
      <w:r>
        <w:rPr>
          <w:rFonts w:ascii="Times" w:hAnsi="Times" w:eastAsia="Times"/>
          <w:b w:val="0"/>
          <w:i/>
          <w:color w:val="000000"/>
          <w:sz w:val="18"/>
        </w:rPr>
        <w:t>News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12-7-1944.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Stuart Gelder”, 4-7-1944.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Stuart Gelder”, 4-7-1944.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 and “Interview to the Press”, 13-7-1944.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“C. Rajagopalachari’s Formula”, before 5-8-1942.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233.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authorized publication of the interview or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substance. I had said that it should not be published,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its publication, and in no case had I ever dremt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would be published, with exclusive rights to any one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to be published, it should have been broadcast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had to offer that apology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publicly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 myself and also to show to the Press my appreciation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respected my desire to be left alone, and also not to report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which I had not authorized.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some things have appeared in the Press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but, generally speaking, I must confess the Press has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refraining from reporting things that are not authorized.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in seeing the Press people is purely to advance the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living, namely, the freedom of India through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seek publicity for the sake of it and just now I feel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the cause better by remaining in obscurity, if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possible. Therefore I had warned Gelder that he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anything from me unless I authorized it. He has published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has, I have no doubt, with the best of intentions, but somehow </w:t>
      </w:r>
      <w:r>
        <w:rPr>
          <w:rFonts w:ascii="Times" w:hAnsi="Times" w:eastAsia="Times"/>
          <w:b w:val="0"/>
          <w:i w:val="0"/>
          <w:color w:val="000000"/>
          <w:sz w:val="22"/>
        </w:rPr>
        <w:t>or other I feel he has not served the cause as well as he might have.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nearly three hours with him distributed over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he might know the whole of my mind. I believed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believe him, to be a well-wisher of India as he is a lover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country, and I accepted his word entirely when he told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me not as a journalist principally but as one desiring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the political deadlock was resolved.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declared my views with absolute freedom,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>that his first business should be to go to Delhi and, if I could reach the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statement, though released by Gandhiji, on this date, along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notes on his interview to Stuart Gelder,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347-8 and 349-52 appeared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date-line “Panchgani, July 13”.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telegram to S. Sadanand,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12-7-1944.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throne, he should see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 him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he had gathered. Having myself failed to get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Viceroy, I felt that Gelder being reporter of a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daily might be able to serve the cause. Even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was working in a hostile atmosphere, I was fortunate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journalists and editors to help me when they became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earnestness and the justice of my cause. I was handling the </w:t>
      </w:r>
      <w:r>
        <w:rPr>
          <w:rFonts w:ascii="Times" w:hAnsi="Times" w:eastAsia="Times"/>
          <w:b w:val="0"/>
          <w:i w:val="0"/>
          <w:color w:val="000000"/>
          <w:sz w:val="22"/>
        </w:rPr>
        <w:t>disabilities of Indians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publication, therefore, at this stage, of an abstract [by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Gelder] of two interviews seems to me to be misfired.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give you two notes prepared after discussion with Gelder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which, namely, the shorter one, after his pilgrimage to Delhi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free to send to his paper, and the other he could discuss privately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anybody who cared to understand me or who Gelder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how my mind was working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after you have read the two notes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compressed the two in the report published by him. You will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there are some glaring inaccuracies in the report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 want to guard myself against being undrestood as </w:t>
      </w:r>
      <w:r>
        <w:rPr>
          <w:rFonts w:ascii="Times" w:hAnsi="Times" w:eastAsia="Times"/>
          <w:b w:val="0"/>
          <w:i w:val="0"/>
          <w:color w:val="000000"/>
          <w:sz w:val="22"/>
        </w:rPr>
        <w:t>accusing Gelder of wilful distortion.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found it times without number during my public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a period of over 50 years, that my statements do not admit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easily abridged or paraphrased. In 1897, I very nearly lost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when Reuter sent an abridged summary of a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distributed in India in 1896. The summary was,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an unconscious distortion of what I had written.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was spared when I was lynched, and I was able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based against me on the strength of the summary was utterly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abridgement has no such mischievous consequences.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the South African incident in order to emphasize my point.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 have handled what seemed to be forlorn causes.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fairly successful journalist, but I did not embark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for a living. It was a venture in order to advertise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handling, and I gave this long preface before handing the two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to fellow-journalists in the hope that they would respondto</w:t>
      </w:r>
    </w:p>
    <w:p>
      <w:pPr>
        <w:autoSpaceDN w:val="0"/>
        <w:autoSpaceDE w:val="0"/>
        <w:widowControl/>
        <w:spacing w:line="220" w:lineRule="exact" w:before="48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however, declined to see him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“Green Pamphlet”.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earnest wish that they would co-operate with me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which, if properly handled, may yield promising results </w:t>
      </w:r>
      <w:r>
        <w:rPr>
          <w:rFonts w:ascii="Times" w:hAnsi="Times" w:eastAsia="Times"/>
          <w:b w:val="0"/>
          <w:i w:val="0"/>
          <w:color w:val="000000"/>
          <w:sz w:val="22"/>
        </w:rPr>
        <w:t>for mankind.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ill-prepared for this ordeal that is in front of me.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trying to rebuild my broken body. The desire not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published at this stage was also prompted by regard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want to get well quickly and to be in full working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things are so shaping themselves that I might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that wish; the statement being before the public,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watch the reaction and deal with misunderstandings.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you, gentlemen, away from me and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kind to me. You have waited in the hope that some day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your natural inquisitiveness. I am afraid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oversatisfied because, if your chiefs still keep you 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me daily summary of reactions in the Press. I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want to deal with them all, but in so far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misunderstandings I will have to remove them, if I possibly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this I have emphasized the fact that I was speaking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in no sense involving the Congress in what I said.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far today I represent the views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Hindu-Muslim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has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these two statements, I have not spoken as a Hindu.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as an Indian first and an Indian last. My Hinduism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own—I personally think it embraces all faiths. Therefore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to speak as a representative of the Hindus.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respond to mass mind and the masses know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is a fact which cannot be gainsaid, but I have not built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upon it. As a representative of satyagraha, as I know it, I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pour out my heart to an Englishman who I thought,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think, is a sympathetic listener. I claim no further authority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I stand by every word that appeared in the two statements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to you, but I speak on behalf of no one else than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14-7-1944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Rajaji Formula;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 “C. Rajagopalachari’s </w:t>
      </w:r>
      <w:r>
        <w:rPr>
          <w:rFonts w:ascii="Times" w:hAnsi="Times" w:eastAsia="Times"/>
          <w:b w:val="0"/>
          <w:i w:val="0"/>
          <w:color w:val="000000"/>
          <w:sz w:val="18"/>
        </w:rPr>
        <w:t>Formula”, before 5-8-1942.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 LETTER TO HORACE G. ALEXANDER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12, 1944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letter—long for the time and the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to be sent, not for the subject matter. Some of what you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known already after coming out, and some of it is startling.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is good as coming from you, even the part that I know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that which is wrong does not diminish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said. The defects of your narrative arise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nature. I would rather have the latter than have the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at the sacrifice of it. I need not thus have qualified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your letter but for the fear of misleading you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 accept the whole of your version without any deduction.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deduction is not germane to what I want to say.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other side of the picture. The popular fury was pardonable;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vindictive and inhuman retribution wholly indefensible.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your time over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anxiety that I should offer co-operation at least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alleviation of hunger, I fully understand. My difficulty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for the very valid reason that the alleviation is only apparent.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good intentions in the matter are not to be doubted.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promptness in rushing to Bengal on arrival was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that he is. The agency through which he had and has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designed to carry out the work of alleviation. You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noble work and experience against what I am saying.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shows that evil by itself and in itself has no life. It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 of good for its sustenance. Hospitals, roads, railways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good in themselves but when they are instruments of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be shunned. They become snares. You will now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my meaning. Sufficient to say that at no time has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bound down as now. The remedy is liberty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movements of Allied troops. But there is deep mutual</w:t>
      </w:r>
    </w:p>
    <w:p>
      <w:pPr>
        <w:autoSpaceDN w:val="0"/>
        <w:autoSpaceDE w:val="0"/>
        <w:widowControl/>
        <w:spacing w:line="220" w:lineRule="exact" w:before="3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source, however, has “June”. The inference here is from the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attempts “in vain to see the Viceroy or be permitted to see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members”;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 17-6-1944. Also Dr. James Vail,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Foreign Service Section, American Friends’ Service Council, had met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the last week of June.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distrust.Authority distrusts the Congress and every public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Muslim League. Public opinion is flouted at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turn. In this state of things voluntary co-operation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 have tried in vain to see the Viceroy or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Working Committee members. Now tell me what to do.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not to do. I am praying to God to tell me what to do.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assist.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had a pleasant union with James Vail. Love to all who think of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1440</w:t>
      </w:r>
    </w:p>
    <w:p>
      <w:pPr>
        <w:autoSpaceDN w:val="0"/>
        <w:autoSpaceDE w:val="0"/>
        <w:widowControl/>
        <w:spacing w:line="292" w:lineRule="exact" w:before="362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235. LETTER TO MURIEL LESTER</w:t>
      </w:r>
    </w:p>
    <w:p>
      <w:pPr>
        <w:autoSpaceDN w:val="0"/>
        <w:autoSpaceDE w:val="0"/>
        <w:widowControl/>
        <w:spacing w:line="266" w:lineRule="exact" w:before="126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6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dear letters. You are going through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also frightful experiences. Let us hope it is the darkness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dawn. But we must so work that the hope may be realized. We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our own experiences though of a different type from yours.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working with might and maintain the direction through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My energy is still very limited. Ba and Mahadev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inspirations. More from Agatha and Horace to whom I have written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“June”, evidently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Horace G. Alexander”, 12-7-1944.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LETTER TO SHAMALDAS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July 12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whether I have said anything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Munshi. I had a long talk with him. I have not found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 attack you made on him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truth in the charge, please let me know. He is quite frank with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read the comments on my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Gelder in full, either in English or Gujarati. Do not defend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 if my views differ from yours. You have full right to guide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according to your understanding.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Courtesy : Beldevi Nayyar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237.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”,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14th June. Everything I do turns to dust.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so, so long as I am ‘untrustworthy’. If I could plead guilty,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at once mend my way. On the contrary, I know,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forfeit the confidence I used at one time to enjoy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official circles.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attempt I made to see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and, failing that permission, to see the Viceroy.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38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reported to have been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chief difficulty is the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Churchill about me. You know the oft-quoted passages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him. He is said to want to “crush” me “the naked </w:t>
      </w:r>
      <w:r>
        <w:rPr>
          <w:rFonts w:ascii="Times" w:hAnsi="Times" w:eastAsia="Times"/>
          <w:b w:val="0"/>
          <w:i w:val="0"/>
          <w:color w:val="000000"/>
          <w:sz w:val="22"/>
        </w:rPr>
        <w:t>fakir”. The body can be crushed, never spirit. But if the report is true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appears that the letter was written after “The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Press”, 12-7-1944;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12-7-1944.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daily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“Interview to Stuart Gelder”, 4-7-1944.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never been denied—it gives the clue to all my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failures.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you this assurance that nothing dismays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disappoints me. If I represent the truth and if I do as God bids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wall of distortion and suspicion will topple.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me. I feel for you and friends like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had sent to me a letter written by Henry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was in America. Tell him, if you see him, that it distressed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deeply. I never could have thought that he could believe lies about me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verification from me.</w:t>
      </w:r>
    </w:p>
    <w:p>
      <w:pPr>
        <w:autoSpaceDN w:val="0"/>
        <w:autoSpaceDE w:val="0"/>
        <w:widowControl/>
        <w:spacing w:line="24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Ere this reaches you, you will have known from the Press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I made to solve the communal tangle in collaboration with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Rajaji who has been with me these few days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all the friends. I sent a letter to Muriel.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 11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 1525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her letter, the addressee had quoted the substance of a cable sent by C.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to Gandhiji some ten years earlier. It read: “When two men meet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conditions, a way of peace may be found.” She had also said: “Uppermost in my mind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meeting between the Viceroy and you, the result of which might well be ‘a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peace’. . . . So often during these days my thoughts have turned to you who for fifty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have pioneered in finding a way of settling disputes other than by force.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Persistently there comes to my mind a supreme contribution that could be made  by 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sorely tried world. It is this: that in the midst of total war, without bloodshed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honourable way of peace could be found between our two countries. What a </w:t>
      </w:r>
      <w:r>
        <w:rPr>
          <w:rFonts w:ascii="Times" w:hAnsi="Times" w:eastAsia="Times"/>
          <w:b w:val="0"/>
          <w:i w:val="0"/>
          <w:color w:val="000000"/>
          <w:sz w:val="18"/>
        </w:rPr>
        <w:t>disarming thing it would be, a tangible, living proof of the power of non-violence.”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S. L. Polak (1882-1959); joined Gandhiji at Phoenix Settlement; edited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 Indian Overseas Association in London in 1919.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34, Pyarelal explains: “In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in question, Henry Polak had made certain remarks about Gandhiji’s attitude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war and his role in ‘Quit India’ struggle at a time when Britain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distress. . . .” of the two missions which spoke against the Congress and its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in America, H. S. L. Polak, along with S. K. Ratcliffe and T. A. Raman,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one in late 1943; the second being that of Sir S. Ranganathan, High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for India in England.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Rajaji Formula,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“C. Rajagopalachari’s </w:t>
      </w:r>
      <w:r>
        <w:rPr>
          <w:rFonts w:ascii="Times" w:hAnsi="Times" w:eastAsia="Times"/>
          <w:b w:val="0"/>
          <w:i w:val="0"/>
          <w:color w:val="000000"/>
          <w:sz w:val="18"/>
        </w:rPr>
        <w:t>Formula”, before 5-8-1942.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238. LETTER TO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ABELL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undated letter enclosing Miss Agatha Harrison’s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me for which I thank you.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have the courtesy extended to me of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the Viceroy’s air-mail bag?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6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</w:t>
      </w:r>
    </w:p>
    <w:p>
      <w:pPr>
        <w:autoSpaceDN w:val="0"/>
        <w:autoSpaceDE w:val="0"/>
        <w:widowControl/>
        <w:spacing w:line="292" w:lineRule="exact" w:before="362" w:after="0"/>
        <w:ind w:left="0" w:right="13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239. LETTER TO S. SADANAND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wire. Though this reply is to you as a journalist,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publication, the manner of my reply will be on the basis of your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my son, a claim which you have often repeated.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verbally accepted my amends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action rejected them. Re-read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parts of your telegram and you will understand my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do, you will make a public acknowledgement of the offence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given me even in the act of accepting amends.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pleasing contrast to this, I may tell you that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whom I had the pleasure of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were</w:t>
      </w:r>
    </w:p>
    <w:p>
      <w:pPr>
        <w:autoSpaceDN w:val="0"/>
        <w:autoSpaceDE w:val="0"/>
        <w:widowControl/>
        <w:spacing w:line="22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Deputy Private Secretary to the Viceroy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K. Prabhu explains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Free Press Journal,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12-7-1944, in its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 to the Rajaji Formula, had reported that Gandhiji had been “misled”. When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 privately remonstrated against this” with the addressee he “offered some </w:t>
      </w:r>
      <w:r>
        <w:rPr>
          <w:rFonts w:ascii="Times" w:hAnsi="Times" w:eastAsia="Times"/>
          <w:b w:val="0"/>
          <w:i w:val="0"/>
          <w:color w:val="000000"/>
          <w:sz w:val="18"/>
        </w:rPr>
        <w:t>sort of apology”.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12-7-1944.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 enough to accept my amends and to understand fully its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categorical reply for every one of the questions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me. But I very much fear that they are not sincere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advertise your bravery, and newspaper propaganda of an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type.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much pain your writings in your issue of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12, 1944. They caption a wicked attack upon Rajaji and milder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esteemed public men. You are doing a great injustice to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shaming your nationalism by attacking Rajaji who,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has no axe to grind, has forsaken everything for love of </w:t>
      </w:r>
      <w:r>
        <w:rPr>
          <w:rFonts w:ascii="Times" w:hAnsi="Times" w:eastAsia="Times"/>
          <w:b w:val="0"/>
          <w:i w:val="0"/>
          <w:color w:val="000000"/>
          <w:sz w:val="22"/>
        </w:rPr>
        <w:t>his country and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risked popularity in pursuing the dictates of his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Rajaji has not discussed his politics with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from his politics, as I understood him in jail, continues.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been involuntarily and prematurely drawn into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controversy, I shall certainly discuss them with him as I am doing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in spite of wide political divergence. Courtesy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and eagerness to understand their view-points is the ABC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But you of all persons should know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deflect me from the straight and narrow path I have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tread. They can but strengthen me in my resolve to follow it, never </w:t>
      </w:r>
      <w:r>
        <w:rPr>
          <w:rFonts w:ascii="Times" w:hAnsi="Times" w:eastAsia="Times"/>
          <w:b w:val="0"/>
          <w:i w:val="0"/>
          <w:color w:val="000000"/>
          <w:sz w:val="22"/>
        </w:rPr>
        <w:t>weaken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be all utterly unworthy leader or exponent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if I could be led astray by eminent leaders or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like Rajaji.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the honest mistake made by Mr. Gelder,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publication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 abridgement of the notes of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appears to have been, is a blessing in that the country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has an opportunity of knowing the measure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compromising nature. I have no reason to be ashamed of it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considered it a sign of weakness in me but strength.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prove a worthy son of mine, you will revise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policy and use your journalistic gifts so as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by the way of truth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a fair portion of material goods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journalistic venture. Now dare to be poor, if need be, and instead of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12-7-1944.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the public on sensationalism, give them nothing but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gold. And, if you do not know how to do so, accept a humbler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vocation. You will then at least have the credit of ceasing to do </w:t>
      </w:r>
      <w:r>
        <w:rPr>
          <w:rFonts w:ascii="Times" w:hAnsi="Times" w:eastAsia="Times"/>
          <w:b w:val="0"/>
          <w:i w:val="0"/>
          <w:color w:val="000000"/>
          <w:sz w:val="22"/>
        </w:rPr>
        <w:t>mischief.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publish this without alteration.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This Was Bapu, </w:t>
      </w:r>
      <w:r>
        <w:rPr>
          <w:rFonts w:ascii="Times" w:hAnsi="Times" w:eastAsia="Times"/>
          <w:b w:val="0"/>
          <w:i w:val="0"/>
          <w:color w:val="000000"/>
          <w:sz w:val="18"/>
        </w:rPr>
        <w:t>pp. 152-4</w:t>
      </w:r>
    </w:p>
    <w:p>
      <w:pPr>
        <w:autoSpaceDN w:val="0"/>
        <w:autoSpaceDE w:val="0"/>
        <w:widowControl/>
        <w:spacing w:line="292" w:lineRule="exact" w:before="362" w:after="0"/>
        <w:ind w:left="0" w:right="11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240. LETTER TO SHUAIB QURESHI</w:t>
      </w:r>
    </w:p>
    <w:p>
      <w:pPr>
        <w:autoSpaceDN w:val="0"/>
        <w:autoSpaceDE w:val="0"/>
        <w:widowControl/>
        <w:spacing w:line="270" w:lineRule="exact" w:before="4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and message. I have told you my head is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lap. I do not remember the talks I had with you. Remember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you. I am in the evening of life. If you see [any] conflict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Rajaji formula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our talk tell me and I shall know.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[the] feeling that there was no conflict. Anyway the Rajaji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last word unless you differ and convince me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>Am I clear ? Let not your effort be interrupted.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the whole family.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K. Prabhu explains: “Gandhiji’s letter . . . was . . .published in . . 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 Press Journal,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19-7-1944, with the following ‘in explanation’ from.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Sadanand: ‘Gandhiji’s letter to me dated July 13, the telegram to Gandhiji dated July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 and Gandhiji’s reply dated July 15 are published in these columns. There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earlier publication, as I returned from Delhi only this (18th) afternoon.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honoured me by recalling my allegiance to him, as a son. I claim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to that allegiance even today. It is within Gandhiji’s knowledge that,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concept, a son may not defend himself against parental chastisement. I see no </w:t>
      </w:r>
      <w:r>
        <w:rPr>
          <w:rFonts w:ascii="Times" w:hAnsi="Times" w:eastAsia="Times"/>
          <w:b w:val="0"/>
          <w:i w:val="0"/>
          <w:color w:val="000000"/>
          <w:sz w:val="18"/>
        </w:rPr>
        <w:t>reason to break the golden rule on this occasion.’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“C. Rajagopalachari’s Formula”, before 5-8-1942.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241.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have said that I have admitted that the August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lapsed. Not only have I never said it, on the contrary,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Workers’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made it clear to the friends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around me at Poona that no comma of that resolution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altered by anybody except those who passed it, namely,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finally the A.I.C.C. What I have said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reaffirm is that my authority under the resolution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lapsed according to my view of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premature publication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interview to Mr. Gelder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some confusion in the minds of Congressmen. Let me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lapsing of my authority has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activities of the Congress. What no one can do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mass civil disobedience which was never started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as I have said, I cannot at the present moment,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capacity, start.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“Quit India” resolution I hold to be absolutely innocuous.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Gelder interview notes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published are in no way in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“Quit India” resolution as I have interpreted it and,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>joint author of it, I have every right to interpret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before me and before the All-India [Congress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Committee] is how to implement the resolution at the present time,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two years after the passing of the resolution. The Gelder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notes show the way how it can be done in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manner. Those who approve of the stand I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naturally support it. People having difficulty are free to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but their approval of the stand taken by me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suspension of the normal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and, if the Government interfere with those activities, the </w:t>
      </w:r>
      <w:r>
        <w:rPr>
          <w:rFonts w:ascii="Times" w:hAnsi="Times" w:eastAsia="Times"/>
          <w:b w:val="0"/>
          <w:i w:val="0"/>
          <w:color w:val="000000"/>
          <w:sz w:val="22"/>
        </w:rPr>
        <w:t>inherent right of individual civil disobedience is in no way suspended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to Cngressmen, Poona”, 29-6-1944.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, 12-7-1944.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Stuart Gelder”, 4-7-1944 and “Interview to Stuart Gelder”, </w:t>
      </w:r>
      <w:r>
        <w:rPr>
          <w:rFonts w:ascii="Times" w:hAnsi="Times" w:eastAsia="Times"/>
          <w:b w:val="0"/>
          <w:i w:val="0"/>
          <w:color w:val="000000"/>
          <w:sz w:val="18"/>
        </w:rPr>
        <w:t>4-7-1944.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statement referred to by me. The statements constitute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individualpersonal effort to end the political deadlock. They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powers that be than to the people. If there is a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response, there will be no occasion for civil disobedience, individually </w:t>
      </w:r>
      <w:r>
        <w:rPr>
          <w:rFonts w:ascii="Times" w:hAnsi="Times" w:eastAsia="Times"/>
          <w:b w:val="0"/>
          <w:i w:val="0"/>
          <w:color w:val="000000"/>
          <w:sz w:val="22"/>
        </w:rPr>
        <w:t>or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a question put by a reporter whether the Cripps proposals could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compared with his recent statements,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 is wholly different. The Cripps proposals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 to me for the simple reason that they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perpetual vivisection of India and would have created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barrier against Indian independence. I want to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disrespect to Sir Stafford Cripps.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same friend that he claimed to be when he was here. For me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friendships abide in spite of political differences.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fundamental element in my attitude is that I shall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sale of the rights of the people of the States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of the people of British India. At the same time I am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Princes. I consider myself to be their friend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cares to understand, I am quite prepared to suggest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at once honourable to them and to the people. I live for a </w:t>
      </w:r>
      <w:r>
        <w:rPr>
          <w:rFonts w:ascii="Times" w:hAnsi="Times" w:eastAsia="Times"/>
          <w:b w:val="0"/>
          <w:i w:val="0"/>
          <w:color w:val="000000"/>
          <w:sz w:val="22"/>
        </w:rPr>
        <w:t>cause and, if I perish, it is for the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reporter suggested that it might be that His Majesty’s Government do not,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duration of the war, entertain any idea for the transference of power, and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feared that Mr. Jinnah would not be agreeable to accept Mahatma Gandhi’s suggestion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a national government might, in his opinion, consolidate the position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in the centre. Mahatma Gandhi explained: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Jinnah does not accept my suggestion or if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 do not, I would consider it most unfortunate. That would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of them wants India to be really free at this juncture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India a full share in winning the war for freedom and democracy.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feel firmly that Mr. Jinnah does not block the way,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do not want a just settlement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independence which is overdue, and they are using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as a cloak for denying freedom to India. I have uttered my </w:t>
      </w:r>
      <w:r>
        <w:rPr>
          <w:rFonts w:ascii="Times" w:hAnsi="Times" w:eastAsia="Times"/>
          <w:b w:val="0"/>
          <w:i w:val="0"/>
          <w:color w:val="000000"/>
          <w:sz w:val="22"/>
        </w:rPr>
        <w:t>warning in the talk I gave to Mr. Stuart Gelder.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it must be the duty of all fair-minded people to break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he called “the diabolical conspiracy to stifle India’s aspiration”. He declared: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“Answers to Questions”, 15-7-1944.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firmest faith that they may win the war in the trial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strength, because brute strength when applied to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finances will naturally be supreme, but it will be only a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and lead to another world war. This is the outpouring of a </w:t>
      </w:r>
      <w:r>
        <w:rPr>
          <w:rFonts w:ascii="Times" w:hAnsi="Times" w:eastAsia="Times"/>
          <w:b w:val="0"/>
          <w:i w:val="0"/>
          <w:color w:val="000000"/>
          <w:sz w:val="22"/>
        </w:rPr>
        <w:t>lacerated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14-7-1944</w:t>
      </w:r>
    </w:p>
    <w:p>
      <w:pPr>
        <w:autoSpaceDN w:val="0"/>
        <w:autoSpaceDE w:val="0"/>
        <w:widowControl/>
        <w:spacing w:line="292" w:lineRule="exact" w:before="37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242. LETTER TO STUART GELDER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GELDER,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wire. Englishmen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dysentery. One has to be very careful about diet. When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Nayyar told me about the liberty you had taken about your food,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 you were bound to get ill. You dare not touch Indian sweets.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too rich and concentrated. How I wish you would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>course at Dr. Mehta’s health clinic. You will be radically cured.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your haste was due to your overzeal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intentions. You could not be conscious of the discrepancies.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they are now clear to you. I can forgive the premature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interviews, but how can I forgive your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right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India?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send the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came, to your paper or if you wished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here too, you should have shared it with all.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abuse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poured on my poor head.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4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, 12-7-1944.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“Telegram to S. Sadanand”, 12-7-1944.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243. LETTER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Publication of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premature as I have explained in my public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fullest weight to your advice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could not say to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I did.</w:t>
      </w:r>
    </w:p>
    <w:p>
      <w:pPr>
        <w:autoSpaceDN w:val="0"/>
        <w:autoSpaceDE w:val="0"/>
        <w:widowControl/>
        <w:spacing w:line="260" w:lineRule="exact" w:before="40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put you to the trouble of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If Sir Tej comes as he had said he would,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him. In any case now I know your mind.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lawyers’ opinion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068" w:space="0"/>
            <w:col w:w="3438" w:space="0"/>
          </w:cols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34"/>
        <w:ind w:left="2182" w:right="0" w:hanging="21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making public use of it.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068" w:space="0"/>
            <w:col w:w="34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DR</w:t>
      </w:r>
      <w:r>
        <w:rPr>
          <w:rFonts w:ascii="Times" w:hAnsi="Times" w:eastAsia="Times"/>
          <w:b w:val="0"/>
          <w:i w:val="0"/>
          <w:color w:val="000000"/>
          <w:sz w:val="20"/>
        </w:rPr>
        <w:t>. M. R. J</w:t>
      </w:r>
      <w:r>
        <w:rPr>
          <w:rFonts w:ascii="Times" w:hAnsi="Times" w:eastAsia="Times"/>
          <w:b w:val="0"/>
          <w:i w:val="0"/>
          <w:color w:val="000000"/>
          <w:sz w:val="16"/>
        </w:rPr>
        <w:t>AYAKAR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8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Papers, File No. 826, p. 15.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20" w:lineRule="exact" w:before="12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11,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12-7-1944.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to Gandhiji to add in his letter to the Viceroy,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 17-6-1944, the words: “Under altered conditions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1942 was not capable of being revived” in order to explain what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advise the Working Committee, if and when he met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 had said: “ . . . having now disclosed your view very clearly,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will be right to rely upon lawyers’ opinions in confirmation of it....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Munshi gave me a draft in Poona of a statement to be issued to the Press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of a few lawyers.... you are big enough to announce to the world your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conclusions arrived at independently of any adventitious aids.... India will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conclusions with grace and, as an aid to a future settlement, they have a value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own, which will not certainly be increased but may be diminished by the support </w:t>
      </w:r>
      <w:r>
        <w:rPr>
          <w:rFonts w:ascii="Times" w:hAnsi="Times" w:eastAsia="Times"/>
          <w:b w:val="0"/>
          <w:i w:val="0"/>
          <w:color w:val="000000"/>
          <w:sz w:val="18"/>
        </w:rPr>
        <w:t>of lawyers.”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“Opinion on Gandhiji’s Responsibility”, 6-2-1944.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LETTER TO D. N.. SHIKHARE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herewith sending you a corrected report of your talk with Gandhiji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Poona on the 28th ultimo.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your request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your letter of the 29th ultimo to Gandhiji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should remove the ambiguity about his attitude towards the Hindu Mahasabha, Shri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Savarkar and Qaid-e-Azam Jinnah respectively, I am to say that Gandhiji does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the latter portion of the report of his interview that is now being sent to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leaves any room for ambiguity.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D. N. S</w:t>
      </w:r>
      <w:r>
        <w:rPr>
          <w:rFonts w:ascii="Times" w:hAnsi="Times" w:eastAsia="Times"/>
          <w:b w:val="0"/>
          <w:i w:val="0"/>
          <w:color w:val="000000"/>
          <w:sz w:val="16"/>
        </w:rPr>
        <w:t>HIKHARE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623/26 S</w:t>
      </w:r>
      <w:r>
        <w:rPr>
          <w:rFonts w:ascii="Times" w:hAnsi="Times" w:eastAsia="Times"/>
          <w:b w:val="0"/>
          <w:i w:val="0"/>
          <w:color w:val="000000"/>
          <w:sz w:val="16"/>
        </w:rPr>
        <w:t>ADASHIVPETH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ESHMUKHWADI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 journalist and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Magazine, </w:t>
      </w:r>
      <w:r>
        <w:rPr>
          <w:rFonts w:ascii="Times" w:hAnsi="Times" w:eastAsia="Times"/>
          <w:b w:val="0"/>
          <w:i w:val="0"/>
          <w:color w:val="000000"/>
          <w:sz w:val="18"/>
        </w:rPr>
        <w:t>wanted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“embody the correct version of the interview in the biography” of Gandhiji,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1945. The enclosure to this letter is not traceable. However,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had requested Gandhiji “to write in your own handwriting the most inspiring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sentences of yours”, which he quoted: “I believe freedom is coming to India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incredible velocity. The present moment is the darkest hour before the dawn. To me, </w:t>
      </w:r>
      <w:r>
        <w:rPr>
          <w:rFonts w:ascii="Times" w:hAnsi="Times" w:eastAsia="Times"/>
          <w:b w:val="0"/>
          <w:i w:val="0"/>
          <w:color w:val="000000"/>
          <w:sz w:val="18"/>
        </w:rPr>
        <w:t>mere prayer, if it is sufficiently deep, can bring about the desired change.”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to know why Gandhiji went after Jinnah, and ignored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D. Savarkar, President, Hindu Mahasabha, when neither of them was pledged to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2410" w:val="left"/>
          <w:tab w:pos="4030" w:val="left"/>
        </w:tabs>
        <w:autoSpaceDE w:val="0"/>
        <w:widowControl/>
        <w:spacing w:line="240" w:lineRule="exact" w:before="5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MESSAGE TO BENGAL PROVINCIAL STUDENTS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FEDERATION-I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you will win through your work even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21-7-1944</w:t>
      </w:r>
    </w:p>
    <w:p>
      <w:pPr>
        <w:autoSpaceDN w:val="0"/>
        <w:autoSpaceDE w:val="0"/>
        <w:widowControl/>
        <w:spacing w:line="292" w:lineRule="exact" w:before="270" w:after="0"/>
        <w:ind w:left="0" w:right="1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246. LETTER TO AMTUSSALAAM</w:t>
      </w:r>
    </w:p>
    <w:p>
      <w:pPr>
        <w:autoSpaceDN w:val="0"/>
        <w:autoSpaceDE w:val="0"/>
        <w:widowControl/>
        <w:spacing w:line="244" w:lineRule="exact" w:before="8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expect a wire from you, but had hoped for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hope you reached there safely and did not lose any luggage. </w:t>
      </w:r>
      <w:r>
        <w:rPr>
          <w:rFonts w:ascii="Times" w:hAnsi="Times" w:eastAsia="Times"/>
          <w:b w:val="0"/>
          <w:i w:val="0"/>
          <w:color w:val="000000"/>
          <w:sz w:val="22"/>
        </w:rPr>
        <w:t>Did you make a list of the articles? Did you get a good seat?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settled down there comfortably.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from Bhagirathji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Write to me about everything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yourself exclusively to the work for which you have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that it will include everything else. If you try to do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danger of your losing everything. Write to me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you did about Nyamat’s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daughter. I doubt whether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her you have done real service to Nyamat or to the girl. I am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extracted from a statement to the Press by Arun Das Gupta and Ajit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Roy, leaders of the Bengal Provincial Students’ Federation, regarding their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Mahatma Gandhi. The statement read: “We, together with some other workers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Bengal Provincial Students’ Federation, toured Assam in June to help Sjt.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Bardoloi  and  other  Congress leaders  of  Assam  in raising the anti-Jap morale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With a letter of introduction from Sjt. Bardoloi we came to see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him about conditions in Assam and our work. On the 14th July, we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Mahatmaji. He discussed with us the report of our work in Assam. We told him: ‘For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two years we have been working for Congress-League unity. We shall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 all the harder now. A message from you will be invaluable.’ 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Bengal Students’ Federation-II”, 17-7-1944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Bhagirathji Kanodia, businessman of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An inmate of Sevagram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247. LETTER TO SURESH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SURESH,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blazing letter. I appreciate your feelings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appreciated mine. I speak and act according to my lights.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done anything to appease people. Fortunately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pleased by my words. If you will have patience,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what I have said is quite all right. Rest assured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misled by anybody’s bluff. The one and only one who </w:t>
      </w:r>
      <w:r>
        <w:rPr>
          <w:rFonts w:ascii="Times" w:hAnsi="Times" w:eastAsia="Times"/>
          <w:b w:val="0"/>
          <w:i w:val="0"/>
          <w:color w:val="000000"/>
          <w:sz w:val="22"/>
        </w:rPr>
        <w:t>leads me is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one thing is certain, that all the rich men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enemies. And my non-violence draws no line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foe. It makes a friend out of a foe.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ANSWER TO QUESTON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gladly do so if there is no restraint. I have never,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recall, been responsible for editing newspapers under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security. If I commit breach of the common law of the land,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be punished as I was in 1922. But I know I cannot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treatment from Government so long as I am distrusted.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14-7-1944</w:t>
      </w:r>
    </w:p>
    <w:p>
      <w:pPr>
        <w:autoSpaceDN w:val="0"/>
        <w:autoSpaceDE w:val="0"/>
        <w:widowControl/>
        <w:spacing w:line="240" w:lineRule="exact" w:before="2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Poona”, 1-7-1944.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Gandhiji was “replying to a question on the publication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Harijan”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discontinued from August 16, 1942, to February 10, 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letters from several provinces complaining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ill-treatment of detenus. I cannot vouch for their accuracy.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means of verifying the accounts. But correspondents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are most of them known personally to me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likely to exaggerate.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instance came to my notice only yesterday. It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Ajmer. The prisoner was fasting. His wife wrote several letters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advise her husband to give up the fast. As it was,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was willing. I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Superintendent conveying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the prisoner to desist from fasting. He accepted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his fast. I now learn that the prisoner was being prosecuted </w:t>
      </w:r>
      <w:r>
        <w:rPr>
          <w:rFonts w:ascii="Times" w:hAnsi="Times" w:eastAsia="Times"/>
          <w:b w:val="0"/>
          <w:i w:val="0"/>
          <w:color w:val="000000"/>
          <w:sz w:val="22"/>
        </w:rPr>
        <w:t>under some jail regulations for having committed the crime of fasting.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when I was a prisoner in Yeravda that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regulation and I thought that when a prisoner gave up his fast,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prosecuted. I also fasted, and I could also be punished,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escaped punishment, I suppose, because I was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celebrity. Assuming that I have been correctly informed,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the authorities that they should ignore such cases.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wrong if they allowed prisoners to fast at will.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reasonable thing would be to investigate the complaints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were fasting and promptly give redress, if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found justified. These things have been done before.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that admirable practice should not be followed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for humane treatment to prisoners, more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detention on mere suspicion or found guilty of crimes </w:t>
      </w:r>
      <w:r>
        <w:rPr>
          <w:rFonts w:ascii="Times" w:hAnsi="Times" w:eastAsia="Times"/>
          <w:b w:val="0"/>
          <w:i w:val="0"/>
          <w:color w:val="000000"/>
          <w:sz w:val="22"/>
        </w:rPr>
        <w:t>created by special ordinances and not under the ordinary law.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cases that have come to my notice are not of fasting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alleged ill-treatment in order to break the spirit of prisoners. I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cases when I edited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and in many cases the authorities gave redress.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happen to know that such cases sometimes do not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higher authorities. My purpose in bringing this to public notice is to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Superintendent, Central Prison, Ajmer”, 17-5-1944.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 redress. It is well known that in most provinces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hardships which are perfectly avoidable. All those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ill or are losing weight should at once be discharged.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not prejudice the war-effort or endanger the peace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bitter criticism of my views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Gelder interview. Some of my correspondents say that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Moderates and moneyed men, I have betrayed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If for nothing else, for dealing with such criticism,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of the premature publication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interview.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sail under false colours. The country as well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me exactly as I am. I have never concealed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friend of everybody, Moderates, moneyed men,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 or any other, irrespective of caste, colour or persuasion.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and practice are directly derived from my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non-co-operation is non-co-operation with evil, not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evil-doer. Underneath my non-co-operation is my earnest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 the evil-doer from the evil or harm he is doing, so that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hearty co-operation. Again if I associate with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or with moneyed men, I do so to seek their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I am handling. But I approach them with an open mind,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correct myself where I find myself in the wrong.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cause that I have espoused that has suffered because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critics have suggested that by my present attitude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lending moral weight to the Allied cause. They forget that my offer,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it is, is conditioned upon the Allies, in this case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recognizing full independence, qualified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pendency of the war. I see, therefore, no conflict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enunciated in August resolution and what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suggested. May I suggest to critics that they should wait till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spoken? The statements made by me were meant in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instance for the Government. Mr. Gelder sprang a surprise.</w:t>
      </w:r>
    </w:p>
    <w:p>
      <w:pPr>
        <w:autoSpaceDN w:val="0"/>
        <w:autoSpaceDE w:val="0"/>
        <w:widowControl/>
        <w:spacing w:line="220" w:lineRule="exact" w:before="4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appeared independently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Stuart Gelder”, 4-7-1944.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 , 12-7-1944.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done so with the best of motives. After all, there is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ruling all the actions of human beings.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16-7-1944,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15-7-1944</w:t>
      </w:r>
    </w:p>
    <w:p>
      <w:pPr>
        <w:autoSpaceDN w:val="0"/>
        <w:tabs>
          <w:tab w:pos="2650" w:val="left"/>
        </w:tabs>
        <w:autoSpaceDE w:val="0"/>
        <w:widowControl/>
        <w:spacing w:line="260" w:lineRule="exact" w:before="394" w:after="0"/>
        <w:ind w:left="71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LETTER TO EDITOR-IN-CHARGE, “FREE PRESS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JOURNAL”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EDITOR-IN-CHARGE,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Sadanand is a public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public question and is meant for publication. The proper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have waited for my reply before publishing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me. Delay appears to me to be suspicious.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Shri Sadanand is away, and if direction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in a matter of ordinary course, you have means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directions by telephone.</w:t>
      </w:r>
    </w:p>
    <w:p>
      <w:pPr>
        <w:autoSpaceDN w:val="0"/>
        <w:autoSpaceDE w:val="0"/>
        <w:widowControl/>
        <w:spacing w:line="220" w:lineRule="exact" w:before="46" w:after="24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This Was Bapu, </w:t>
      </w:r>
      <w:r>
        <w:rPr>
          <w:rFonts w:ascii="Times" w:hAnsi="Times" w:eastAsia="Times"/>
          <w:b w:val="0"/>
          <w:i w:val="0"/>
          <w:color w:val="000000"/>
          <w:sz w:val="22"/>
        </w:rPr>
        <w:t>pp. 154.5</w:t>
      </w:r>
    </w:p>
    <w:p>
      <w:pPr>
        <w:sectPr>
          <w:type w:val="continuous"/>
          <w:pgSz w:w="9360" w:h="12960"/>
          <w:pgMar w:top="534" w:right="1414" w:bottom="478" w:left="1440" w:header="720" w:footer="720" w:gutter="0"/>
          <w:cols w:num="2" w:equalWidth="0">
            <w:col w:w="4096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14" w:bottom="478" w:left="1440" w:header="720" w:footer="720" w:gutter="0"/>
          <w:cols w:num="2" w:equalWidth="0">
            <w:col w:w="4096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251. LETTER TO LORD WAVELL</w:t>
      </w:r>
    </w:p>
    <w:p>
      <w:pPr>
        <w:autoSpaceDN w:val="0"/>
        <w:autoSpaceDE w:val="0"/>
        <w:widowControl/>
        <w:spacing w:line="244" w:lineRule="exact" w:before="12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15,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doubt seen the authentic copies, now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Press, of the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by me to Mr. Gelder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concluded: “Criticisms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still pour in here. Gandhijih as replied to them lying full length on a pallet.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speaking in a feeble voice and those close to him say that he can regulate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 and he often does so to conserve his energy. Rajaji was a silent listener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when Gandhiji talked to the Press. At the conclusion of the meeting,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humorously said, looking at Rajaji, ‘he would pass whatever his “Sub-editor” passed </w:t>
      </w:r>
      <w:r>
        <w:rPr>
          <w:rFonts w:ascii="Times" w:hAnsi="Times" w:eastAsia="Times"/>
          <w:b w:val="0"/>
          <w:i w:val="0"/>
          <w:color w:val="000000"/>
          <w:sz w:val="18"/>
        </w:rPr>
        <w:t>for publication.”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14, 1944, it read: “Your letter. Sadanand now at Delhi. Returning </w:t>
      </w:r>
      <w:r>
        <w:rPr>
          <w:rFonts w:ascii="Times" w:hAnsi="Times" w:eastAsia="Times"/>
          <w:b w:val="0"/>
          <w:i w:val="0"/>
          <w:color w:val="000000"/>
          <w:sz w:val="18"/>
        </w:rPr>
        <w:t>latest Tuesday. Will then attend.”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Sadanand”, 13-7-1944.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Stuart Gelder”, 4-7-1944 and 4/6-7-1944.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News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to the Press, they were meant primarily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shown to you. But Mr. Gelder, no doubt with the best of motives,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interview premature publicity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sorry. Thepublication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nevertheless be a blessing in disguise, if the interview enables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at least one of my requests contained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June, 1944.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19-8-1944. Also C.W. 10506. Courtesy: India Office Library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252. LETTER TO SHANTIKUMAR N. MORARJEE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not present but Sumati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Jehangirji [Patel]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the beast in me.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forgot that beast and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 am tied to you all by the bonds of love. My unworthiness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me from sending for you. But how long can I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you? I am sure you will wash off Sushila’s pain with 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</w:t>
      </w:r>
    </w:p>
    <w:p>
      <w:pPr>
        <w:autoSpaceDN w:val="0"/>
        <w:autoSpaceDE w:val="0"/>
        <w:widowControl/>
        <w:spacing w:line="240" w:lineRule="exact" w:before="20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 , 12-7-1944.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 17-6-1944.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Viceroy’s reply dated July 22, read: “ . . . I do not think, I can usefully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 at present except to repeat what I said in my last letter that if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submit to me a definite and constructive policy, I shall be glad to consider it.”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been sent by Gandhiji to the dockyard to hand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gifts and a letter to Manu Gandhi;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Manu Gandhi”, 8-6-1944.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253. LETTER TO ANANTRAI P. PATTANI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ANANTRAI,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already learnt from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‘Castle’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accommodation for me. But it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run after conveniences. But they pursue me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I am caught by one of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enter into any discussion with you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subjects. Moreover you can always have Nanabhai’s help now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been released.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let you compare yourself with Vajalbhai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indirectly acquainted with Gagabhai’s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expertise. I place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above Gagabhai. Besides, as far as my knowledge goes,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Vajalbhai became the divan only in his old age, there cannot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comparison. Hence I am going to measure you with the yardstick </w:t>
      </w:r>
      <w:r>
        <w:rPr>
          <w:rFonts w:ascii="Times" w:hAnsi="Times" w:eastAsia="Times"/>
          <w:b w:val="0"/>
          <w:i w:val="0"/>
          <w:color w:val="000000"/>
          <w:sz w:val="22"/>
        </w:rPr>
        <w:t>applied in the case of your father.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Trikumji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residence at Panchgani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Vajalbhai Gaurishanker Oza, and his father, Gaurishanker Udayshanker Oza,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divan of Bhavnagar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Prabhashankar Pattani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ANSWERS TO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Will you kindly explain the exact difference between the Cripps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Plan and your own as revealed in the Gelder interview?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My plan contemplates an immediate recognition of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India as a whole, subject to limitations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 of the war to meet the requirements of the Allied operations.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Cripps Plan, as I understood it, dealt more with the future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immediate arrangements. Moreover,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Cripps Plan meant dismemberment of India, the Indian States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as an all-extensive disintegrating factor. But if my plan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British statesmen to be not very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Cripps Plan, it should be all the easier for them to accept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if Mr. Jinnah sticks to a plebiscite of Muslims only in the districts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 where the Muslims are in majority?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Qaid-e-Azam Jinnah nor the Muslim League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their opinion on Rajaji’s Formula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deprecate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anticipating them. Rajaji is with me. We have agreed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conserving my limited energy that he should deal with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the Formula. For my part I would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questioners, foreign or Indian, not to forestall the Muslim League.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propose to fix the ratio of the League and Congress in the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drawn into details. If the indication of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affords any satisfaction to the authorities, they should open the 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prison, and let those who can speak with authority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proposal or at least let me confer with them. As it is,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not embarrassed them by my sharing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with the public before first sharing it with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premature and not of my seeking.</w:t>
      </w:r>
    </w:p>
    <w:p>
      <w:pPr>
        <w:autoSpaceDN w:val="0"/>
        <w:autoSpaceDE w:val="0"/>
        <w:widowControl/>
        <w:spacing w:line="220" w:lineRule="exact" w:before="4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by the London office of the United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“Interview to the Press”, 13-7-1944.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C. Rajagopalchari’s Formula”, before 5-8-1942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Stuart Gelder of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 , 12-7-1944.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meet Mr. Jinnah personally?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arises from ignorance of facts. I am always willing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meet Qaid-e-Azam Jinnah.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are your views on the Bombay Plan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? Do you think crisis like the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overtook Bengal could be permanently avoided by acceptance of such a plan?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Bombay Plan is a post-war plan. Anyway, the question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addressed to the authors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Gandhi-Jinnah Talks, </w:t>
      </w:r>
      <w:r>
        <w:rPr>
          <w:rFonts w:ascii="Times" w:hAnsi="Times" w:eastAsia="Times"/>
          <w:b w:val="0"/>
          <w:i w:val="0"/>
          <w:color w:val="000000"/>
          <w:sz w:val="18"/>
        </w:rPr>
        <w:t>pp. 81-2</w:t>
      </w:r>
    </w:p>
    <w:p>
      <w:pPr>
        <w:autoSpaceDN w:val="0"/>
        <w:autoSpaceDE w:val="0"/>
        <w:widowControl/>
        <w:spacing w:line="292" w:lineRule="exact" w:before="362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255. LETTER TO NANDU KANUGA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July 15,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NANDUBEHN,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important part was about to be left out.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anything wrong in our people approaching the millionaires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Ba’s Memorial. How can we refuse what theyoffer? </w:t>
      </w:r>
      <w:r>
        <w:rPr>
          <w:rFonts w:ascii="Times" w:hAnsi="Times" w:eastAsia="Times"/>
          <w:b w:val="0"/>
          <w:i w:val="0"/>
          <w:color w:val="000000"/>
          <w:sz w:val="22"/>
        </w:rPr>
        <w:t>Surely we may not hate them. More when we meet.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2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256. LETTER TO NAVIN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NAVIN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Aren’t you a lazy fellow? You must be thinking that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concerned about Manju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hence you don’t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it be, I must have a postcard from you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talked to me about medical fees. Sushilabehn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to Delhi; so I have to think about it. Have you had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doctors? If you have, write to me in detail so that I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them. I did not even dream that the question of fees would come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fifteen-year plan for the economic development of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Purushottamdas Thakurdas, J. R. D. Tata, G. D. Birla, Ardeshir Dalal,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Shriram, Kasturbhai Lalbhai, A. D. Shroff and John Mathai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placed after the letters of July 15,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placed after the letters of July 15,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Vrajlal A. Gandhi, brother of Jaisukhlal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Vrajlal A. Gandhi, brother of Jaisukhlal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up. Anyway you need not worry on that account; it is my concern.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your opinion. Who is there with you now?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257. LETTER TO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over the matter carefully. I think that Sita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on in Sevagram. She will get the good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Aryanayakam and Ashadevi, and be educated on the lines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Sangh. She will get Gomati’s protection. Gomati is a saintly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Kashi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Durga also are there. And so her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Sanskrit, Hindi and English will be taken care of. If you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you can put herin the Parsi school here which I visit daily.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this you cannot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you, we shall think later.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4942</w:t>
      </w:r>
    </w:p>
    <w:p>
      <w:pPr>
        <w:autoSpaceDN w:val="0"/>
        <w:autoSpaceDE w:val="0"/>
        <w:widowControl/>
        <w:spacing w:line="292" w:lineRule="exact" w:before="362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258. STATEMENT TO THE PRESS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me what those who, on being discharged,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served with restriction orders confining them within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or requiring them to report themselves periodically at police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I regard all such restrictions as degrading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myself submit to them. However I know men who,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any longer to bear the jail hardships, have preferred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freedom. I must refuse to judge their conduct.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according to his capacity. But it is a serious question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consider whether it is a necessary part of war-effort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the spirit of young men and women, whose only fault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love their country’s independence before everything else.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17-7-1944;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16-7-1944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placed after the letters of July 15,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and daughter of Vrajlal A. Gandhi, brother of Jaisukhlal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LETTER TO TEJ BAHADUR SAPRU </w:t>
      </w:r>
    </w:p>
    <w:p>
      <w:pPr>
        <w:autoSpaceDN w:val="0"/>
        <w:autoSpaceDE w:val="0"/>
        <w:widowControl/>
        <w:spacing w:line="332" w:lineRule="exact" w:before="54" w:after="0"/>
        <w:ind w:left="523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autoSpaceDE w:val="0"/>
        <w:widowControl/>
        <w:spacing w:line="260" w:lineRule="exact" w:before="86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your letter of the 11th inst. as also the enclosure. Your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appeared only in part in the Bombay papers. He was, therefore, glad to get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text. You must have seen in the Press the statements he has issued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authorised texts of the two notes of his talks with Mr. Gelder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present,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thrown a ‘bombshell’ he is being inundated with ‘shell-shocked’ letters,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protests, abuse and what not. That was but to be expected. He is eager to have your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view.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thankful you remembered him. He reciprocates your kind sentiment.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felt very grateful to hear that your son was steadily improving.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hopes </w:t>
      </w:r>
      <w:r>
        <w:rPr>
          <w:rFonts w:ascii="Times" w:hAnsi="Times" w:eastAsia="Times"/>
          <w:b w:val="0"/>
          <w:i w:val="0"/>
          <w:color w:val="000000"/>
          <w:sz w:val="18"/>
        </w:rPr>
        <w:t>that he will be fully restored soon.</w:t>
      </w:r>
    </w:p>
    <w:p>
      <w:pPr>
        <w:autoSpaceDN w:val="0"/>
        <w:autoSpaceDE w:val="0"/>
        <w:widowControl/>
        <w:spacing w:line="300" w:lineRule="exact" w:before="6" w:after="0"/>
        <w:ind w:left="504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 Nayyar and Dr. Sushila Nayyar</w:t>
      </w:r>
    </w:p>
    <w:p>
      <w:pPr>
        <w:autoSpaceDN w:val="0"/>
        <w:autoSpaceDE w:val="0"/>
        <w:widowControl/>
        <w:spacing w:line="292" w:lineRule="exact" w:before="52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260. LETTER TO MATHURADAS TRIKUMJI</w:t>
      </w:r>
    </w:p>
    <w:p>
      <w:pPr>
        <w:autoSpaceDN w:val="0"/>
        <w:autoSpaceDE w:val="0"/>
        <w:widowControl/>
        <w:spacing w:line="284" w:lineRule="exact" w:before="14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98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lamentation. But you do not listen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You are bedridden. If instead of worrying about 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prayed to God, you would recover quicker. Even if that did not </w:t>
      </w:r>
      <w:r>
        <w:rPr>
          <w:rFonts w:ascii="Times" w:hAnsi="Times" w:eastAsia="Times"/>
          <w:b w:val="0"/>
          <w:i w:val="0"/>
          <w:color w:val="000000"/>
          <w:sz w:val="22"/>
        </w:rPr>
        <w:t>happen, you would have peace.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an invalid that you imagine me to be. And mentally 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Stuart Gelder”, 4-7-1944.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Additional,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all. That is why whatever I do, I do with deliberation and care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you could understand me from a mere hint.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explain to others my intentions and my words. Why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is no longer so ? Think about it. The reason lies only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as ill as you and did not forget the outside world, I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same situation. You do not understand Rajaji at all.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 and his conduct are worth emulating. I did not lose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alertness during my fast. And when I broke my fast he showed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draft. I am astonished that you can think him so mean as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my weakness. To say that my statement means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ignorance. What can one do if Gelder bruit about it ?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had nothing to do with the interview. Contain your anger.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youself. And be sure that there is no contradiction in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As for Paramanand, let me see what is possible. I hope Dilip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Send him to me if he is disturbed. Did your cloak fit ? I am </w:t>
      </w:r>
      <w:r>
        <w:rPr>
          <w:rFonts w:ascii="Times" w:hAnsi="Times" w:eastAsia="Times"/>
          <w:b w:val="0"/>
          <w:i w:val="0"/>
          <w:color w:val="000000"/>
          <w:sz w:val="22"/>
        </w:rPr>
        <w:t>fine.</w:t>
      </w:r>
    </w:p>
    <w:p>
      <w:pPr>
        <w:autoSpaceDN w:val="0"/>
        <w:autoSpaceDE w:val="0"/>
        <w:widowControl/>
        <w:spacing w:line="268" w:lineRule="exact" w:before="38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261. LETTER TO JAIKRISHNA P. BHANSALI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1944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BHANSALI,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demands that you should ask me.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it, who else will? But what guidance can I give you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If you have faith in yourself, by all means go and relieve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the people. I must admit, however, that you have excelled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derive comfort from the thought that my teaching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fruitful. Isn’t he a true teacher who is surpassed by his own </w:t>
      </w:r>
      <w:r>
        <w:rPr>
          <w:rFonts w:ascii="Times" w:hAnsi="Times" w:eastAsia="Times"/>
          <w:b w:val="0"/>
          <w:i w:val="0"/>
          <w:color w:val="000000"/>
          <w:sz w:val="22"/>
        </w:rPr>
        <w:t>pupil? May God increase your strength still further.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on reminding myself daily that I must go there as early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did not like Stuart Gelder publishing the interview;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“Stuart Gelder’s 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 , 12-7-1944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in August. The climate here does suit me,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>Inform everybody. Manilal and Sita are arriving today.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8365. Also C.W. 7175.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LETTER TO WINSTON CHURCHILL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PRIME MINISTER,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reported to have a desire to crush the simple “naked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fakir” as you are said to have described me. I have been long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fakir and that naked—a more difficult task.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regardthe expression as a compliment though unintended. I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then as such and ask you to trust and use me for the sake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mine and through them those of the world.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2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C.W. 10499. Courtesy: India Office Library.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This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Bapu,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140</w:t>
      </w:r>
    </w:p>
    <w:p>
      <w:pPr>
        <w:autoSpaceDN w:val="0"/>
        <w:autoSpaceDE w:val="0"/>
        <w:widowControl/>
        <w:spacing w:line="292" w:lineRule="exact" w:before="262" w:after="0"/>
        <w:ind w:left="0" w:right="12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LETTER TO LORD WAVELL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ventured to write to you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repeating my previous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Book I, p. 32,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“This letter to the Prime Minister miscarried. It was the first instance,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experience, of an important letter of his failing to reach its destination.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was, therefore, sent to Churchill two months later. The only reply it fetched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acknowledgement with thanks through the Viceroy!”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19-7-1945, Gandhiji released this along with a statement to the Press on July 18, </w:t>
      </w:r>
      <w:r>
        <w:rPr>
          <w:rFonts w:ascii="Times" w:hAnsi="Times" w:eastAsia="Times"/>
          <w:b w:val="0"/>
          <w:i w:val="0"/>
          <w:color w:val="000000"/>
          <w:sz w:val="18"/>
        </w:rPr>
        <w:t>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was, however, dated July 15;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Wavell”, </w:t>
      </w:r>
      <w:r>
        <w:rPr>
          <w:rFonts w:ascii="Times" w:hAnsi="Times" w:eastAsia="Times"/>
          <w:b w:val="0"/>
          <w:i w:val="0"/>
          <w:color w:val="000000"/>
          <w:sz w:val="18"/>
        </w:rPr>
        <w:t>15-7-1944.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I feel that my effort would be incomplete unless I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Prime Minister. May I seek your help, if you </w:t>
      </w:r>
      <w:r>
        <w:rPr>
          <w:rFonts w:ascii="Times" w:hAnsi="Times" w:eastAsia="Times"/>
          <w:b w:val="0"/>
          <w:i w:val="0"/>
          <w:color w:val="000000"/>
          <w:sz w:val="22"/>
        </w:rPr>
        <w:t>agree, to send the enclosed in the quickest manner possible?</w:t>
      </w:r>
    </w:p>
    <w:p>
      <w:pPr>
        <w:autoSpaceDN w:val="0"/>
        <w:autoSpaceDE w:val="0"/>
        <w:widowControl/>
        <w:spacing w:line="220" w:lineRule="exact" w:before="8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10502. Courtesy: India Office Library.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p. 11</w:t>
      </w:r>
    </w:p>
    <w:p>
      <w:pPr>
        <w:autoSpaceDN w:val="0"/>
        <w:autoSpaceDE w:val="0"/>
        <w:widowControl/>
        <w:spacing w:line="292" w:lineRule="exact" w:before="362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264.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AMMAJAN,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precious letter. You must not be angry with poor me.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a while. Mists will roll away some time. You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At the Urdu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be all in all. Therefore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me for a formal message. That will landme in a sea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troubles. I have refused to send messages. Let me spare every ounce </w:t>
      </w:r>
      <w:r>
        <w:rPr>
          <w:rFonts w:ascii="Times" w:hAnsi="Times" w:eastAsia="Times"/>
          <w:b w:val="0"/>
          <w:i w:val="0"/>
          <w:color w:val="000000"/>
          <w:sz w:val="22"/>
        </w:rPr>
        <w:t>of energy for the task before us.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all behave better about the upkeep of the body. Or </w:t>
      </w:r>
      <w:r>
        <w:rPr>
          <w:rFonts w:ascii="Times" w:hAnsi="Times" w:eastAsia="Times"/>
          <w:b w:val="0"/>
          <w:i w:val="0"/>
          <w:color w:val="000000"/>
          <w:sz w:val="22"/>
        </w:rPr>
        <w:t>is that to be reserved for me only?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 from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265. LETTER TO ASHFAQ HUSSAIN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ASHFAQ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you were a careless reader. Do you not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if the thing was to be put on the League Committee without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Urdu Congress to be held at Hyderabad on July 22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An associate of Mahomed Ali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sponsoring it, it should be before the public for discussion? </w:t>
      </w:r>
      <w:r>
        <w:rPr>
          <w:rFonts w:ascii="Times" w:hAnsi="Times" w:eastAsia="Times"/>
          <w:b w:val="0"/>
          <w:i w:val="0"/>
          <w:color w:val="000000"/>
          <w:sz w:val="22"/>
        </w:rPr>
        <w:t>The League and others can now pronounce upon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Expect to see you at Sevagram.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266. LETTER TO M. A. JINNAH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JINNAH,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 was able to persuade you to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mother tongue. Today I venture to write in the same.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invited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while I was in jail. After my release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so far. But today I am prompted to do so. Let us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wish to. Please do not regard me as an enemy of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here. I have always been a friend and servant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whole world. Do not dismiss me. I am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this letter in Urdu.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brother,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write in Urdu. Kanu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476"/>
        </w:trPr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writes Gujarati in a beautiful hand.</w:t>
            </w:r>
          </w:p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Hitavada, </w:t>
      </w:r>
      <w:r>
        <w:rPr>
          <w:rFonts w:ascii="Times" w:hAnsi="Times" w:eastAsia="Times"/>
          <w:b w:val="0"/>
          <w:i w:val="0"/>
          <w:color w:val="000000"/>
          <w:sz w:val="18"/>
        </w:rPr>
        <w:t>1-8-1944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4-5-1943.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Hitavada.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hand at the bottom of the Urdu translation of the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whom Gandhiji, presumably, dictated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reply of July 24,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“I shall be glad to receive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at my house in Bombay on my return which will probably be about the middle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August. . . . I would like to say nothing more till we meet. I am very pleased to read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 that you are making very good progress, and I hope you will soon be all </w:t>
      </w:r>
      <w:r>
        <w:rPr>
          <w:rFonts w:ascii="Times" w:hAnsi="Times" w:eastAsia="Times"/>
          <w:b w:val="0"/>
          <w:i w:val="0"/>
          <w:color w:val="000000"/>
          <w:sz w:val="18"/>
        </w:rPr>
        <w:t>right.”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267.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overcome your dislike of milk. You should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as much as the vaidya wants you to. After having stayed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have likes and dislikes? What one should eat,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and what one must not eat, one must not like. If Yukti gets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completely, my faith in vaidyas will be deepened. And, if your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as also your malaria and other complaints are cured, then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send medicine for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improving but it requires a lot of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still. Sushilabehn has left for Delhi. It will,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before you get her letters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Devdas paid a visit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268.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no harm in starting a society.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Sir Purushottamdas. Consult 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Mavalankar also.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7678. Courtesy: K. M. Munshi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Mangaldas Pakvasa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269. LETTER TO SHANTIKUMAR N. MORARJEE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letter. If such a man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in any capacity, please make use of him. I think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trustworthy. You need not create a special job for him. The letter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only if you think that such a man can be of real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Do you have in mind any shorthand writer?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may be published and sold by the Maharashtra Committee.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4802.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270. LETTER TO B. G. KHER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run away without calling on me? Do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and I will forgive you this lapse. Send me yours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people’s opinion about what I am doing.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2769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271. LETTER TO NAGESH V. GUNAJI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GUNAJI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read, Indu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read out this to you.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write to one another in English?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had a change of heart about 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Tendulkar. After Doctor’s release, I shall have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 at Sevagram, if you all wish it. Indu knows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attending weddings at Sevagram.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370" w:val="left"/>
          <w:tab w:pos="4050" w:val="left"/>
        </w:tabs>
        <w:autoSpaceDE w:val="0"/>
        <w:widowControl/>
        <w:spacing w:line="260" w:lineRule="exact" w:before="394" w:after="106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272. MESSAGE TO BENGAL PROVINCIAL STUDENTS’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FEDERATON- II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for publication 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tabs>
          <w:tab w:pos="1752" w:val="left"/>
        </w:tabs>
        <w:autoSpaceDE w:val="0"/>
        <w:widowControl/>
        <w:spacing w:line="296" w:lineRule="exact" w:before="0" w:after="8"/>
        <w:ind w:left="16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you have in abundance for all the good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done. My advice to all the workers is that they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all good service as in itself a blessing.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any man, however great he may be, if there is no real,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 work? Blessings often deceive receivers into believing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Nagesh Vasudev Gunaji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Indumati, addressee’s daughter, and Dr. A. G. Tendulkar who were married on </w:t>
      </w:r>
      <w:r>
        <w:rPr>
          <w:rFonts w:ascii="Times" w:hAnsi="Times" w:eastAsia="Times"/>
          <w:b w:val="0"/>
          <w:i w:val="0"/>
          <w:color w:val="000000"/>
          <w:sz w:val="18"/>
        </w:rPr>
        <w:t>August 19, 1945.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given to Ajit Rai and Arun Das Gupta who stated: “On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17th, Mahatmaji gave us another interview. We told him that we worked in Assam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our understanding of the Congress programme. We had called for unity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the Japanese, to fight hoarders, to secure food for the people and for relief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 In  response to  our  request  for his blessings, Gandhiji  wrote 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message.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“Message to Bengal Provincial Students’ Federation—I”, </w:t>
      </w:r>
      <w:r>
        <w:rPr>
          <w:rFonts w:ascii="Times" w:hAnsi="Times" w:eastAsia="Times"/>
          <w:b w:val="0"/>
          <w:i w:val="0"/>
          <w:color w:val="000000"/>
          <w:sz w:val="18"/>
        </w:rPr>
        <w:t>14-7-1944.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is finished. Let these words be an incentive to greater </w:t>
      </w:r>
      <w:r>
        <w:rPr>
          <w:rFonts w:ascii="Times" w:hAnsi="Times" w:eastAsia="Times"/>
          <w:b w:val="0"/>
          <w:i w:val="0"/>
          <w:color w:val="000000"/>
          <w:sz w:val="22"/>
        </w:rPr>
        <w:t>effort. You should keep me in touch with your activities.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The Bombay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21-7-1944</w:t>
      </w:r>
    </w:p>
    <w:p>
      <w:pPr>
        <w:autoSpaceDN w:val="0"/>
        <w:autoSpaceDE w:val="0"/>
        <w:widowControl/>
        <w:spacing w:line="292" w:lineRule="exact" w:before="362" w:after="186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273. MESSAGE TO AJIT RAI AND ARVIND DAS GUPTA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Not for publication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488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28"/>
        <w:ind w:left="1722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488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you have in abundance for all the good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done. My advice to all the workers is that they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all good service as in itself a blessing.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any man however great he may be if there is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work. Blessings often deceive receivers into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is finished. Let these words be an incentive to greater </w:t>
      </w:r>
      <w:r>
        <w:rPr>
          <w:rFonts w:ascii="Times" w:hAnsi="Times" w:eastAsia="Times"/>
          <w:b w:val="0"/>
          <w:i w:val="0"/>
          <w:color w:val="000000"/>
          <w:sz w:val="22"/>
        </w:rPr>
        <w:t>effort. You should keep me in touch with your activities.</w:t>
      </w:r>
    </w:p>
    <w:p>
      <w:pPr>
        <w:autoSpaceDN w:val="0"/>
        <w:autoSpaceDE w:val="0"/>
        <w:widowControl/>
        <w:spacing w:line="266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40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274. LETTER TO A. KALESWARA RAO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KALESWARA RAO,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illuminating note I have read with eagerness. May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 in my talks or correspondence with Communists?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you relate are painful. You will give me your reaction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latest exploit. Your exploitation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selections from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did make use of it in his correspondence with P. C. Joshi;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 C. Joshi”, 30-7-1944.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Reminiscences of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p.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141, Chandrashanker Shukla explains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letter, had quoted some passages from the Upanishads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corresponding to Gandhiji’s teachings of truth and non-violence. The addressee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Upanishad Pathamala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year.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lies in front of me to be picked when I have a few </w:t>
      </w:r>
      <w:r>
        <w:rPr>
          <w:rFonts w:ascii="Times" w:hAnsi="Times" w:eastAsia="Times"/>
          <w:b w:val="0"/>
          <w:i w:val="0"/>
          <w:color w:val="000000"/>
          <w:sz w:val="22"/>
        </w:rPr>
        <w:t>moments.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A. KALESWARA RAO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2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275. LETTER TO SUDHIR GHOSH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1944</w:t>
      </w:r>
    </w:p>
    <w:p>
      <w:pPr>
        <w:autoSpaceDN w:val="0"/>
        <w:tabs>
          <w:tab w:pos="550" w:val="left"/>
          <w:tab w:pos="5550" w:val="left"/>
          <w:tab w:pos="6270" w:val="left"/>
        </w:tabs>
        <w:autoSpaceDE w:val="0"/>
        <w:widowControl/>
        <w:spacing w:line="264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SUDHIR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Pyarelal and Nargisbehn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have the time and wish to see me. Mr. Elmhirst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think I had the pleasure of meeting him once. He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Ashram when I was not there and then he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babul plantation there was the best conceived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useful. Apart from any other interest I would like to meet him, if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come and is allowed to come to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may be too early. I expect to be in Sevagram,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volente,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part of August. You will have the date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 Courtesy: Pyarelal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30" w:lineRule="exact" w:before="13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Nargis Captain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Leonard Elmhirst, an agricultural economist and an educationist, who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associate of Rabindranath Tagore, and Agricultural Adviser to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Bengal from 1944. He founded Sriniketain, the Rural Development Institute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Santiniketan. Elmhirst was returning to England after completing an assignment “to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out a development plan for harnessing the water resources of Bengal”.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Gandhi’s Emissary,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49-50, the addressee explains: “. . . I thought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thing if he had a meeting with Gandhiji and conveyed to his friends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Government. . . his impression of the state of Gandhiji’s mind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possibilities of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rapprochement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Gandhiji and the British. The two 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and I had with Gandhiji did not give much of an indication about the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course of Gandhiji’s next political move.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276. LETTER TO ROY WALKER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WALKER,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your booklet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glanced through it. Nothing jarred on me. I must confess,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critically; but I am asking Pyarelal and Khurshed Naoroji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carefully and to send you their reactions. I shall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reading your second compilation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last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—all I can say is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follow God’s guidance. I do not believe in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deity, but I believe in the Eternal Law of Truth and Love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as non-violence. This Law is not a dead thing like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king. It is a living thing—the Law and the Law-giver are one.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realize this Truth, the Law-giver becomes a personal deity.</w:t>
      </w:r>
    </w:p>
    <w:p>
      <w:pPr>
        <w:autoSpaceDN w:val="0"/>
        <w:autoSpaceDE w:val="0"/>
        <w:widowControl/>
        <w:spacing w:line="266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ALKER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HEPPARD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NDSLEIGH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 C. 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6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10, 1944, it requested Gandhiji to comment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Wisdom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in His own Words,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selection of Gandhiji’s sayings, published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in 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Sword of Gold,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biography of Gandhiji, published in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“It is with a feeling akin to triumph that those of us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pacifists in a war-torn Europe hear of your return to physical liberty, for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cannot be limited by any action of the India Office. We pray that you may, for </w:t>
      </w:r>
      <w:r>
        <w:rPr>
          <w:rFonts w:ascii="Times" w:hAnsi="Times" w:eastAsia="Times"/>
          <w:b w:val="0"/>
          <w:i w:val="0"/>
          <w:color w:val="000000"/>
          <w:sz w:val="18"/>
        </w:rPr>
        <w:t>many years to come, continue to be one of the greatest forces for good in the world.”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LETTER TO SHYAMA PRASAD MUKHERJEE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SHYAMA PRASAD,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pleasure to receive your letter of 10th in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correspondence with Government. This however I write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acknowledge your letter, but to complain about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expressed on Rajaji’s formula on the communal tangle.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heard that you were in sympathy with the formula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endorsed it. Be that as it may I should have thought that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had to the relations between us and also yourself and Rajaji,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come and discussed the pros and cons before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views. I suppose it is common cause between us that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solved, the earlier the better. If you have the time and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minded, we can still discuss the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expect Rajaji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Sevagram which D[eo] V[olente]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expect to reach early in </w:t>
      </w:r>
      <w:r>
        <w:rPr>
          <w:rFonts w:ascii="Times" w:hAnsi="Times" w:eastAsia="Times"/>
          <w:b w:val="0"/>
          <w:i w:val="0"/>
          <w:color w:val="000000"/>
          <w:sz w:val="22"/>
        </w:rPr>
        <w:t>August.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278.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best and descriptive letter is before me. Devdas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grief over my reverting to your original name.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capitulated. I am having rich experiences of life. I am learning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must not cause dear ones grief when it is avoidable.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avoidable. I know you forgave me long ago. But it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>ask for forgiveness.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never suffered any diminution. My fears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left me. I know you have given me your assurances. But I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Shyama Prasad Mookerjee”, 5-8-1944.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willing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inform you of my doubts if I have any. I like your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Panditji is a tower of [a] trustee. Kanaiyalal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good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a sound businessman and naturally entertains great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money causes me anxiety. I am eager to transfer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But I cannot get the proper account. You can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For donations separate accounts are never kept, so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moment it is a difficult process to say what the Ashram’s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 are.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your case when account was closed. And Narandas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free. I shall overtake that difficulty. I shall take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you need the money for your adventure you have but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shall place a sum at your disposal. Khurshedbehn is here. </w:t>
      </w:r>
      <w:r>
        <w:rPr>
          <w:rFonts w:ascii="Times" w:hAnsi="Times" w:eastAsia="Times"/>
          <w:b w:val="0"/>
          <w:i w:val="0"/>
          <w:color w:val="000000"/>
          <w:sz w:val="22"/>
        </w:rPr>
        <w:t>She is writing. You are following the papers.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KAMALADEVI CHATTOPADHYAYA</w:t>
      </w:r>
    </w:p>
    <w:p>
      <w:pPr>
        <w:autoSpaceDN w:val="0"/>
        <w:autoSpaceDE w:val="0"/>
        <w:widowControl/>
        <w:spacing w:line="270" w:lineRule="exact" w:before="4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KAMALADEVI,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late answering your letter of 4th. I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realize the virtue of the wheel and the importance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programme. Mridula is coming here. Khurshedbehn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With two such stalwarts by my side, I am not likely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My dream is to have India’s women to lead the world of men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led women up to now.</w:t>
      </w:r>
    </w:p>
    <w:p>
      <w:pPr>
        <w:autoSpaceDN w:val="0"/>
        <w:autoSpaceDE w:val="0"/>
        <w:widowControl/>
        <w:spacing w:line="240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Kamaladevi Chattopadhyaya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Kanaiyalal Butail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of 11th instant was received here on 14th, but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 on the staff that is here, it was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onlytoday. Pressure on my time is answerable for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letter. Evidently I forgot all about the letter I had promised. 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because I know your care and affection for 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treatment I am having: massage for about an hour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a hot-water bath, lying in a full length tub for about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This is all very soothing for me. Often before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 I have hot-and-cold hip baths for five minutes each. My food,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milk, vegetables, fruit and </w:t>
      </w:r>
      <w:r>
        <w:rPr>
          <w:rFonts w:ascii="Times" w:hAnsi="Times" w:eastAsia="Times"/>
          <w:b w:val="0"/>
          <w:i/>
          <w:color w:val="000000"/>
          <w:sz w:val="22"/>
        </w:rPr>
        <w:t>gur.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three and four,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earth bandage—this too, I think, you know. Clean earth is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water and made into a dough. I take a similar bandage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retiring. Horrible medicine I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bhilama.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in water, strained,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milk, I had it for seven days. There has been an interval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seven days. I propose to take it from tomorrow again for </w:t>
      </w:r>
      <w:r>
        <w:rPr>
          <w:rFonts w:ascii="Times" w:hAnsi="Times" w:eastAsia="Times"/>
          <w:b w:val="0"/>
          <w:i w:val="0"/>
          <w:color w:val="000000"/>
          <w:sz w:val="22"/>
        </w:rPr>
        <w:t>seven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Poona, I had what is supposed to be a specific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hook-worm. It is called Carbon Tetrachlor Ethylene.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the onward march. Dr. Jivraj Mehta is in Panchgani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me. Sushila whom you know was with me even in jail.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her to Delhi.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report is that anaemia is subsiding and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enemies, hook-worm and entamoeba histolytica, are lying 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gone altogether. I expect to go to Sevagram,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Deo volente,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>early part of August. I am here at least till the end of the month.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LETTER TO MRIDULA SARABHAI</w:t>
      </w:r>
    </w:p>
    <w:p>
      <w:pPr>
        <w:autoSpaceDN w:val="0"/>
        <w:autoSpaceDE w:val="0"/>
        <w:widowControl/>
        <w:spacing w:line="286" w:lineRule="exact" w:before="146" w:after="0"/>
        <w:ind w:left="52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MRIDULABEHN,</w:t>
      </w:r>
    </w:p>
    <w:p>
      <w:pPr>
        <w:autoSpaceDN w:val="0"/>
        <w:autoSpaceDE w:val="0"/>
        <w:widowControl/>
        <w:spacing w:line="260" w:lineRule="exact" w:before="46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has been received. It was read out to Bapu.  Respected Bapuji wants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say that he has no doubt made changes in the translation but such changes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distort or modify the meaning. Even so, if there are any doubts, somebody who </w:t>
      </w:r>
      <w:r>
        <w:rPr>
          <w:rFonts w:ascii="Times" w:hAnsi="Times" w:eastAsia="Times"/>
          <w:b w:val="0"/>
          <w:i w:val="0"/>
          <w:color w:val="000000"/>
          <w:sz w:val="18"/>
        </w:rPr>
        <w:t>comes can check. As it is, it has been sent after checking.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does not matter if the Congress Committee is not involved.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only with propaganda. Hence, it is enough if it has been delivered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Poona. It would be good if it could be translated into other languages also. It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bad if it is translated into Marathi and published in newspapers. There is after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in it that we should regret. It was and is an open talk. Hence, Shri Audh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in consultation decide how best this thing can be propagated. Bapu was </w:t>
      </w:r>
      <w:r>
        <w:rPr>
          <w:rFonts w:ascii="Times" w:hAnsi="Times" w:eastAsia="Times"/>
          <w:b w:val="0"/>
          <w:i w:val="0"/>
          <w:color w:val="000000"/>
          <w:sz w:val="18"/>
        </w:rPr>
        <w:t>pleased to know that Bharatanandji</w:t>
      </w:r>
      <w:r>
        <w:rPr>
          <w:rFonts w:ascii="Times" w:hAnsi="Times" w:eastAsia="Times"/>
          <w:b w:val="0"/>
          <w:i w:val="0"/>
          <w:color w:val="000000"/>
          <w:sz w:val="8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looking after correspondence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free to come here whenever you choose.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is recovering slowly. Bapu gave an interview to the Press after hearing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you. You will have seen in the newspapers the views that he expressed. What is </w:t>
      </w:r>
      <w:r>
        <w:rPr>
          <w:rFonts w:ascii="Times" w:hAnsi="Times" w:eastAsia="Times"/>
          <w:b w:val="0"/>
          <w:i w:val="0"/>
          <w:color w:val="000000"/>
          <w:sz w:val="18"/>
        </w:rPr>
        <w:t>your opinion ?</w:t>
      </w:r>
    </w:p>
    <w:p>
      <w:pPr>
        <w:autoSpaceDN w:val="0"/>
        <w:autoSpaceDE w:val="0"/>
        <w:widowControl/>
        <w:spacing w:line="220" w:lineRule="exact" w:before="78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ANU</w:t>
      </w:r>
    </w:p>
    <w:p>
      <w:pPr>
        <w:autoSpaceDN w:val="0"/>
        <w:autoSpaceDE w:val="0"/>
        <w:widowControl/>
        <w:spacing w:line="240" w:lineRule="exact" w:before="1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11116.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15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282. LETTER TO K. B. JOSHI</w:t>
      </w:r>
    </w:p>
    <w:p>
      <w:pPr>
        <w:autoSpaceDN w:val="0"/>
        <w:autoSpaceDE w:val="0"/>
        <w:widowControl/>
        <w:spacing w:line="284" w:lineRule="exact" w:before="108" w:after="0"/>
        <w:ind w:left="5230" w:right="0" w:hanging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19, 1944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JOSHI,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was  wondering why  you  had  not  written  all  these 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 inquiring about you only the other day. Vaikunthbhai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 information  in  his  possession. I quite agree with you that </w:t>
      </w:r>
    </w:p>
    <w:p>
      <w:pPr>
        <w:autoSpaceDN w:val="0"/>
        <w:autoSpaceDE w:val="0"/>
        <w:widowControl/>
        <w:spacing w:line="220" w:lineRule="exact" w:before="5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name given by Gandhiji to Maurice Frydman, a Polish engineer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Vaikunth L. Mehta, brother of G. L.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210" w:val="left"/>
          <w:tab w:pos="2070" w:val="left"/>
          <w:tab w:pos="2530" w:val="left"/>
          <w:tab w:pos="3230" w:val="left"/>
          <w:tab w:pos="3810" w:val="left"/>
          <w:tab w:pos="4410" w:val="left"/>
          <w:tab w:pos="54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Vaikunthbhai is wide awake, and I am hoping that something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You will please keep in touch with me but you know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goal. We have to reach a process whereby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paper in his own house just as everyone can do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house. I know that the problem is difficult; but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40 crores of people, we must be able to devise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as I have adumbrated. If I have relaxed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restriction, it is in order to reach that goal.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B.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ULPULE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1195/3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DR. K. C. GHARPURE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GHARPURE,</w:t>
      </w:r>
    </w:p>
    <w:p>
      <w:pPr>
        <w:autoSpaceDN w:val="0"/>
        <w:autoSpaceDE w:val="0"/>
        <w:widowControl/>
        <w:spacing w:line="28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dismal reports about poor Manju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 it a favour, if you would kindly let me know her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Dr. Jivraj Mehta being with me, he will help me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your report even if it is technical.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 Nayyar is just now not here. I have asked her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Poona and be there till Manju can be discharged. She described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you about the surgeon’s fees. I had thought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[be] no fees in a case like this. Manjula has no means of her own.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are budding artists. They can pay with difficulty.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other side. I would have written to Dr. Peet if I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acquainted with him. You can show this to him, if necessary.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understand his needs, if he is a poor army surgeon. I have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fall back upon. There need be no hesitation about charging the </w:t>
      </w:r>
    </w:p>
    <w:p>
      <w:pPr>
        <w:autoSpaceDN w:val="0"/>
        <w:autoSpaceDE w:val="0"/>
        <w:widowControl/>
        <w:spacing w:line="24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of Navin Gandhi,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Navin Gandhi”, after 15-7-1944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fees. You will please send me the bill in that case.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Manjula’s case will end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A LETTER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very frank letter. I shall return the courtesy by </w:t>
      </w:r>
      <w:r>
        <w:rPr>
          <w:rFonts w:ascii="Times" w:hAnsi="Times" w:eastAsia="Times"/>
          <w:b w:val="0"/>
          <w:i w:val="0"/>
          <w:color w:val="000000"/>
          <w:sz w:val="22"/>
        </w:rPr>
        <w:t>being equally frank.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now and August, 1942 is that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I had no knowledge of the response the people both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anti-Congress would make. Now I know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they made. The heroism, the suffering and the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took part in the struggle are beyond praise; but weighed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scales of Truth and Non-violence there were glaring defects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 and I can only say that India failed to reach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goal because of those defects. Whatever may be true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I have no doubt that India can come to her own fully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non-violent means. In the face of sabotage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as usual lost their heads and resorted to reprisals unheard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write under correction. I have asked for an impartial tribunal </w:t>
      </w:r>
      <w:r>
        <w:rPr>
          <w:rFonts w:ascii="Times" w:hAnsi="Times" w:eastAsia="Times"/>
          <w:b w:val="0"/>
          <w:i w:val="0"/>
          <w:color w:val="000000"/>
          <w:sz w:val="22"/>
        </w:rPr>
        <w:t>for investigation of the charges against the Congress and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against the Government. Unless I am convinced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shall continue to believe that the mole-hill of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been shown on behalf of the Government to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and the Himalayan violence of the authorities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defended as no more than necessary for the occasion.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refuse to judge popular action by the footrule of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 unless I can apply the same measure for the</w:t>
      </w:r>
    </w:p>
    <w:p>
      <w:pPr>
        <w:autoSpaceDN w:val="0"/>
        <w:autoSpaceDE w:val="0"/>
        <w:widowControl/>
        <w:spacing w:line="220" w:lineRule="exact" w:before="4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reply dated July 28, 1944, said: “The operation on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Manju has been a complete failure. The facial graft that was introduced has sloughed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and as such Miss Manju is no better or worse after the operation.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happens in grafts. They either take or don’t take. The grafting can, </w:t>
      </w:r>
      <w:r>
        <w:rPr>
          <w:rFonts w:ascii="Times" w:hAnsi="Times" w:eastAsia="Times"/>
          <w:b w:val="0"/>
          <w:i w:val="0"/>
          <w:color w:val="000000"/>
          <w:sz w:val="18"/>
        </w:rPr>
        <w:t>however be repeated after six months.”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Governmental action. This is one difference.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difference is the terrible and progressive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Whether it is due to the wrath of God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 of the rulers or the universal pressure of the War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relevant to the elucidation of my reply.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these two causes mark a decisive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1942. I would be unworthy of my creed if I failed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all the resources of head and heart that God has vouchsafed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discovering a solution of the deadlock. What is that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me ? It is nothing less than the present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India, limited during the War period by the exigencies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This limitation you know. If that offer is accepted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criminally guilty if I did not advise the Congress to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proposal reaches full fruition, what is today a war of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against brute strength would be turned into a war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of the exploited people of the world. Then it would be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predominantly moral strength plus minimum of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matched against pure brute strength which is being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exploitation of China and the weaker states of Europe.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agree with me that my move is not one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expendiency but a necessary corollary of the creed which I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than life. If you have further difficulty about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my position, please write again.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SWAMI ANAND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SWAMI,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Vaikunthbhai’s. This time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my reply to him in your letter. I have to cope with the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bent on securing importance, are we? On my part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all three of you should continue,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best.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however, Bapa cannot accept you as you are,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move out of his clutches. You should manage without</w:t>
      </w:r>
    </w:p>
    <w:p>
      <w:pPr>
        <w:autoSpaceDN w:val="0"/>
        <w:autoSpaceDE w:val="0"/>
        <w:widowControl/>
        <w:spacing w:line="220" w:lineRule="exact" w:before="4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trustees of Kasturba Gandhi National Memorial Trust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Literally: “sweeter than jaggery”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your resignation, if you can. What I mean is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fulfilled our duty, if we earned a good name for the activity.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Nanabhai that he should carry on the work.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with Bhai Anantrai.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response has been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expect everything will get along smoothly.  Please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decision given by Bapa so that I can guide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come over whenever you are confronted with a problem.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only today. Vidya was a very virtuous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a golden heart and a keen urge for sacrifice. Her love was as </w:t>
      </w:r>
      <w:r>
        <w:rPr>
          <w:rFonts w:ascii="Times" w:hAnsi="Times" w:eastAsia="Times"/>
          <w:b w:val="0"/>
          <w:i w:val="0"/>
          <w:color w:val="000000"/>
          <w:sz w:val="22"/>
        </w:rPr>
        <w:t>vast as the ocean. You have to live up to her expectations.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go to Sevagram in August.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R. R. DIWAKAR</w:t>
      </w:r>
    </w:p>
    <w:p>
      <w:pPr>
        <w:autoSpaceDN w:val="0"/>
        <w:autoSpaceDE w:val="0"/>
        <w:widowControl/>
        <w:spacing w:line="244" w:lineRule="exact" w:before="8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DIWAKAR,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read the entire material. You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views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all to court imprisonment on or before the 9th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while doing something or other. But that something should be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Anantrai P. Pattani”, 15-7-1944.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secret and underground activities,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”Discussion with a Friend”,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6-5-1944  and “Letter to R. R. Diwakar”, 18-5-1944; also Appendix “Discussion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with Underground Workers”, before 2-6-1944.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Of August, the second anniversary day of “Quit India” movement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activity of the Congress, not satyagraha. Do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difference?</w:t>
      </w:r>
    </w:p>
    <w:p>
      <w:pPr>
        <w:autoSpaceDN w:val="0"/>
        <w:autoSpaceDE w:val="0"/>
        <w:widowControl/>
        <w:spacing w:line="220" w:lineRule="exact" w:before="86" w:after="22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disgusted at our people writing in English.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VI, between pp. 336 and 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put the question exactly as you have seen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critical Press. I confess that I am not able to go through all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criticisms and, therefore, I find myself at a disadvantage.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therefore, is doubly helpful to me. Let me remind critics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outset that publicity of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(to Mr. Stuart Gelder of the </w:t>
      </w:r>
      <w:r>
        <w:rPr>
          <w:rFonts w:ascii="Times" w:hAnsi="Times" w:eastAsia="Times"/>
          <w:b w:val="0"/>
          <w:i/>
          <w:color w:val="000000"/>
          <w:sz w:val="22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was not of my seeking. As I have already remarked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meant for the powers that be. I ask for a dispassionate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my proposals on their merits. I should not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climb down, if it resulted in the attainment of Indian independence.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the favourable war situation had nothing to do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if only for the simple reason that in the flush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victory, my proposal was not likely even to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But as a lover of peace, not merely in India, but peace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mankind, I could not but make a proposal for what it is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there is such a thing as world opinion,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of authorities.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united, enlightened, powerful opinion of the world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affect those who are today wielding what appears to be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waging the war, and experience has taught me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afraid of being misunderstood or of rejection of one’s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“A journalist suggested to Gandhiji that it had been said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section of the overseas Press that he (Gandhiji) had revised his attitude because </w:t>
      </w:r>
      <w:r>
        <w:rPr>
          <w:rFonts w:ascii="Times" w:hAnsi="Times" w:eastAsia="Times"/>
          <w:b w:val="0"/>
          <w:i w:val="0"/>
          <w:color w:val="000000"/>
          <w:sz w:val="18"/>
        </w:rPr>
        <w:t>of the favourable war situation and also because the Congress suffered ‘a heavy defeat’</w:t>
      </w:r>
      <w:r>
        <w:rPr>
          <w:rFonts w:ascii="Times" w:hAnsi="Times" w:eastAsia="Times"/>
          <w:b w:val="0"/>
          <w:i w:val="0"/>
          <w:color w:val="000000"/>
          <w:sz w:val="18"/>
        </w:rPr>
        <w:t>and that his latest stand was considered as ‘a climb down’.”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Stuart Gelder”, 4-7-1944 and 4/6-7-1944.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12-7-1944 and “Interview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13-7-1944.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proposal, if it is sound in itself.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heavy defeat of the Congress I do not feel at all.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shadow of doubt that this passage through fire and suffering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Congressmen and Congress sympathizers has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India and the strength of the people. Throughout all my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I have not experienced a sense of defeat, heavy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 know many Congressmen are labouring under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frustration. Poor men, they do not know the value of self-suffering.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that frustration is only momentary. Victory,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India as a whole, is a certainty. That it may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lifetime is a matter of indifference to me. I can but work for it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end of my life. Victory will come when God wills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wrote to a friend who wanted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now and August 1942. From it I quote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sentences. I have said the difference between now and August 1942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that time I had no knowledge of the response the people,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pro-Congress and anti-Congress, would make. Now I know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response they made. The heroism, suffering and self-sacrifice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took part in this struggle are beyond praise, but weighed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scale of truth and non-violence there are glaring defects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demonstration. And I can only say that India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reachher natural goal at the time because of these defects.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true of other nations, I have no doubt that India can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fully by truth and non-violent means. In the face of sabotage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like, rulers have as usual lost their heads and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reprisals unheard of before. I write this under correction.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an impartial tribunal for the investigation of charges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my counter-charges against the Government.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to the contrary, I shall continue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molehill of popular violence has been shown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have been a mountain and the Himalayan 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has been generally defended as no more than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occasion. I must, therefore, refuse to judge popular action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footrule of truth and non-violence unless I can apply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for Government action. This is one difference.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the terrible progressive starvation of the people.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it is due to wrath of God or incompetence of the rulers or universal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 and 26-10-1943.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pressure of war, is not relevant to the elucidation of my reply. I 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these two causes mark decisive differences between now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August 1942. I would be unworthy of my creed, if I failed to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of all the resources of head and heart that God has vouchsafed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for discovering a solution of the deadlock. What that solution is,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me. It is nothing less than the present declaration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freedom of India, limited during the war period by the exigencies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war. This limitation you know. If the offer is accepted, then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criminally guilty if I did not advise the Congress to accept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proposal reaches full fruition, what is today a war of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would be turned into a war for the liberation of the exploited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of the world. Then it would be a war between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strength plus the minimum of brute strength matched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brute strength which is being used for the exploitation of China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weaker States of Europe.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Rajaji’s offer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seen the light of day only now,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subscribed to it when I was fasting in prison camp.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sixteen months old. For the rest of the offer, I must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between Rajaji and myself. He is to bear the brunt of all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that might be made about that offer.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 would say to my critics to enter with 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not only of the people of India but of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whetherengaged in the war or not of the whole world. I cannot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butchery going on in the world with indifference.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unchangeable faith that it is beneath the dignity of men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slaughter. I have no doubt that there is a way out. I am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think that my malaria was a godsend, and He used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as His instrument for discharging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never reconciled to myself if, for fear of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or wrath of impatient Congressmen or even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 of members of the Working Committee, I did not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opinion, the acceptance of which, I hold, must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peace to the world, even out of the present turmoil.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22-7-1944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Stuart Gelder”, 4/6-7-2944 and “Interview to the Press”,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“C. Rajagopalachari’s Formula”, before 5-8-1942.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20-7-1944, reported: “Gandhiji made it clear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attributed motives to him did not touch him—it was like water on duck’s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back. He started the conference by saying: ‘I am empty-headed’ and ended by saying: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‘I hope I have given enough food’, and the Press agreed, ‘he had’.”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TELEGRAM TO STUART GELDER</w:t>
      </w:r>
    </w:p>
    <w:p>
      <w:pPr>
        <w:autoSpaceDN w:val="0"/>
        <w:tabs>
          <w:tab w:pos="503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20,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ELDER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REENFIELDS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ECLAMATION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76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WIRES.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YESTERDAY’S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INTERVIEW.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CLARIFICATION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IMMEDIATELY</w:t>
            </w:r>
          </w:p>
        </w:tc>
      </w:tr>
      <w:tr>
        <w:trPr>
          <w:trHeight w:hRule="exact" w:val="288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CLIFF’S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 SOON      BE      WELL.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AMIYA CHAKRAVARTY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AMIYA,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Death leaves no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toll. Why should we not treat His messengers as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the toll with a willing heart? I had to make His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quite a youth and I learnt to regard Death as a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whether it is a suckling baby or one in prime of life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or an elderly person. I long ago ceased to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affliction or punishment the so-called misfortunes. On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 think it was Kakasaheb who recited a verse and reminded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presenting no new thought when I expounded the view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From that time onward we have recited at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the following verse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foinks uSo foin % lainks u So lain%Afoin~ foLej.ka fo".kks%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Norman Cliff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News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“Cable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News </w:t>
      </w:r>
      <w:r>
        <w:rPr>
          <w:rFonts w:ascii="Times" w:hAnsi="Times" w:eastAsia="Times"/>
          <w:b w:val="0"/>
          <w:i/>
          <w:color w:val="000000"/>
          <w:sz w:val="18"/>
        </w:rPr>
        <w:t>Chronicle”,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23-7-1944.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Meaning: That which goes by the name of adversity is not such; nor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which goes by that name. To forget God is adversity, ever to think of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prosperity,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” subitem 16, 20-12-1930.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laEiUukjk;.k Le`fr% A A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puzzle that taxes the philosphers of the West and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worry for me. I know this arises from my ignorance of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philosophy. I console myself with the thought that my ignorance is </w:t>
      </w:r>
      <w:r>
        <w:rPr>
          <w:rFonts w:ascii="Times" w:hAnsi="Times" w:eastAsia="Times"/>
          <w:b w:val="0"/>
          <w:i w:val="0"/>
          <w:color w:val="000000"/>
          <w:sz w:val="22"/>
        </w:rPr>
        <w:t>bliss if it promotes my peace of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contribution towards assuaging your grief and my </w:t>
      </w:r>
      <w:r>
        <w:rPr>
          <w:rFonts w:ascii="Times" w:hAnsi="Times" w:eastAsia="Times"/>
          <w:b w:val="0"/>
          <w:i w:val="0"/>
          <w:color w:val="000000"/>
          <w:sz w:val="22"/>
        </w:rPr>
        <w:t>answer to the question propounded by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simple. Of course,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resistance to organized evil. The difficulty arises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satyagraha try to imitate the organizers of evil.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failed hopelessly. The way of organizing forces of good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to the evil way. What it exactly is I do not yet know fully.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lies through perfection, as far as may be, of individuals. It </w:t>
      </w:r>
      <w:r>
        <w:rPr>
          <w:rFonts w:ascii="Times" w:hAnsi="Times" w:eastAsia="Times"/>
          <w:b w:val="0"/>
          <w:i w:val="0"/>
          <w:color w:val="000000"/>
          <w:sz w:val="22"/>
        </w:rPr>
        <w:t>then acts as the leaven raising the whole mass. But I am still groping.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given you sufficient food for thought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More when we meet. I hope to be in Sevagram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August. Gurudev was an institution. We must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>loss.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HARIBHAU JOSHI</w:t>
      </w:r>
    </w:p>
    <w:p>
      <w:pPr>
        <w:autoSpaceDN w:val="0"/>
        <w:autoSpaceDE w:val="0"/>
        <w:widowControl/>
        <w:spacing w:line="244" w:lineRule="exact" w:before="12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JOSHI,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to learn about Acharya Javadekar’s </w:t>
      </w:r>
      <w:r>
        <w:rPr>
          <w:rFonts w:ascii="Times" w:hAnsi="Times" w:eastAsia="Times"/>
          <w:b w:val="0"/>
          <w:i w:val="0"/>
          <w:color w:val="000000"/>
          <w:sz w:val="22"/>
        </w:rPr>
        <w:t>indisposition. I hope he will soon recover.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Shripad well. He is brave and will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cheerfully. Please give him my love when you next meet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represent Rajaji correctly, the version is only true so far as it goes.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forbear and wait till we meet. Your questions are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promised to meet you in Panchgani even if the others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you. Therefore I shall conserve my limited energy till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meeting. But, if you do not mind, I would fix the date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towards the end of the month. I am not gaining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>had expected. Do you mind the delay? I suggest 25th instant at 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p.m., i.e., if I am here till then. If the place does not finally suit me,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to pass the rest of the month in Poona.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934. Courtesy: Haribhau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read your letter and application carefully through.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are doing is very good. Keep it up. Regard it a sin to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minimize the seriousness of that sin because I too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it. Holding a belief is one thing and putting it into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another. Let nobody get infected by my shortcomings.Let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in me infect people freely.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infect us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is Kanchan silent? Tell her to write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time is drawing nearer for my arrival in Sevagram.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Patil is a gentleman. I intend to write a note to him.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8471. Also C.W. 7176.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293. LETTER TO BHANUSHANKAR</w:t>
      </w:r>
    </w:p>
    <w:p>
      <w:pPr>
        <w:autoSpaceDN w:val="0"/>
        <w:autoSpaceDE w:val="0"/>
        <w:widowControl/>
        <w:spacing w:line="244" w:lineRule="exact" w:before="12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BHANUSHANKAR,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have just been able to finish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long one. You could have abridged both the letters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conveyed more. I do not say this by way of criticism.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this defect in many writers. I have just pointed it out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try and learn brevity in 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have written is all right. But it is a half truth. This does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you have anywhere tried to hide the truth.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you have written what you believe to be the whole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who know the other side see but half truth in your letter.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this: If we give up all those whom you have criticized,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left to work in the Congress? You and I? As a matter of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can work because I sit with those whom you have criticized.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my value? I do not write this to criticize you but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defect in your argument. We have to work with the best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available. Since we are imperfect ourselves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only by putting up with imperfect co-workers.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 truth in your criticism, the world has seen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That proves that on the whole the achievement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not bad. I shall write no more just now. Think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still do not see your way, write to me. The world is good,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good. Let others do nothing or do something wrong. You go </w:t>
      </w:r>
      <w:r>
        <w:rPr>
          <w:rFonts w:ascii="Times" w:hAnsi="Times" w:eastAsia="Times"/>
          <w:b w:val="0"/>
          <w:i w:val="0"/>
          <w:color w:val="000000"/>
          <w:sz w:val="22"/>
        </w:rPr>
        <w:t>on with your own proper work. There is no time to sit idle.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R. R. DIWAKAR</w:t>
      </w:r>
    </w:p>
    <w:p>
      <w:pPr>
        <w:autoSpaceDN w:val="0"/>
        <w:autoSpaceDE w:val="0"/>
        <w:widowControl/>
        <w:spacing w:line="244" w:lineRule="exact" w:before="12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DIWAKAR,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Pundalik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here,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letter. This shows how these things occupy my thoughts.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those who are underground should discover themselves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they like. It would be better if no militant step is taken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 am out.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VI, between pp. 336 and 337</w:t>
      </w:r>
    </w:p>
    <w:p>
      <w:pPr>
        <w:autoSpaceDN w:val="0"/>
        <w:autoSpaceDE w:val="0"/>
        <w:widowControl/>
        <w:spacing w:line="220" w:lineRule="exact" w:before="17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 R. Diwakar”, 19-7-1944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Pundalik Katagade.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 ANSWER 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1944</w:t>
      </w:r>
    </w:p>
    <w:p>
      <w:pPr>
        <w:autoSpaceDN w:val="0"/>
        <w:autoSpaceDE w:val="0"/>
        <w:widowControl/>
        <w:spacing w:line="240" w:lineRule="exact" w:before="7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40" w:lineRule="exact" w:before="6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Do you agree with inferences being drawn in London following the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your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war against Japan?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Yes.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2286" w:space="0"/>
            <w:col w:w="42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you favour full entry of free Indian government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2286" w:space="0"/>
            <w:col w:w="42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Regarding Pakistan there is a tendency here to interpret your last contact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Mr. Jinnah as indicating your acceptance of Pakistan. Is this so?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Rajagopalachari’s Formula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indicates my way of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difficulty. I am indifferent whether it is called Pakistan or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In the event of free Indian government taking control of finance,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will you advise regarding Anglo-American capital interest in India?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would be to respect Anglo-American capital interest,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agreement, is not considered by an impartial tribunal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 with Indian national interests.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Will you outline your conception of the role of a free India in the post-war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world with special relationship to the peoples of the British Commonwealth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United States of America?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any say in post-war policy, the free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will promote a Commonwealth of all world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including British Commonwealth and America and also,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belligerent States so as to reduce to the minimum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armed conflict between different States.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22-7-1944</w:t>
      </w:r>
    </w:p>
    <w:p>
      <w:pPr>
        <w:autoSpaceDN w:val="0"/>
        <w:autoSpaceDE w:val="0"/>
        <w:widowControl/>
        <w:spacing w:line="220" w:lineRule="exact" w:before="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the questions were cabled to Gandhiji from London,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18,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Cavalcade, </w:t>
      </w:r>
      <w:r>
        <w:rPr>
          <w:rFonts w:ascii="Times" w:hAnsi="Times" w:eastAsia="Times"/>
          <w:b w:val="0"/>
          <w:i w:val="0"/>
          <w:color w:val="000000"/>
          <w:sz w:val="18"/>
        </w:rPr>
        <w:t>a British news magazine, which claimed that it 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“consistently supported the cause of Indian freedom, and added that it was advised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Pulin Seal, Chairman of the Executive Committee of Indian Congressmen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London, to ask if Gandhiji would give for publication his answers to four questions”.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Gandhiji “handed over copies of” the questions and answers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Press on July 21 when he gave a statement;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Stuart Gelder”, 4-7-1944 and 4/6-7-1944.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“C. Rajagopalachari’s Formula”, before 5-8-1942.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have answered the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confirmed war resister;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became a party to the August resolution and I now suggest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a perfectly honourable solution, it is because thereby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promote the war-resistance effort. I dream of a world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strife between nations and nations. It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Great Britain, America and Russia contemplate such world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omit China for, unfortunately China is not able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Russia, Britain or America to stand alone, though much bigger than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three powerful nations and more ancient.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is still menaced by Japan and needs all the assistance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can get before she can rise to her full height.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chance for the groaning world, unless the three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demonstrate to the world that they have one mind,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putting forth the effort they are doing for any selfish design,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butthat they are truly fighting for all democracies on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 is an acid test, and I have no shadow of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hearty acceptance by Britain will immediately turn the scales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the defeat of the belligerent powers and fill exploited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 with hope. You see that I am, therefore, fighting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stake.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22-7-1944</w:t>
      </w:r>
    </w:p>
    <w:p>
      <w:pPr>
        <w:autoSpaceDN w:val="0"/>
        <w:autoSpaceDE w:val="0"/>
        <w:widowControl/>
        <w:spacing w:line="240" w:lineRule="exact" w:before="2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fourth question of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concluded: “Gandhiji invited questions and the Pressmen fired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questions and when they stumbled and seemed to get stuck up, Gandhiji smiled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he would lead them on. He could put even mischievous questions, he </w:t>
      </w:r>
      <w:r>
        <w:rPr>
          <w:rFonts w:ascii="Times" w:hAnsi="Times" w:eastAsia="Times"/>
          <w:b w:val="0"/>
          <w:i w:val="0"/>
          <w:color w:val="000000"/>
          <w:sz w:val="18"/>
        </w:rPr>
        <w:t>said, but thought that was not the proper time for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DWARKADAS SHAH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DWARKADAS SHAH,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An organization which has only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can hardly be called a national organization.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believe that independence can be achieved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should from today eschew any training based on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know what will happen after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therefore believe that that may be true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 too. I feel that this should clear your doubts.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INTERVIEW TO THE UNITED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afraid of the word ‘diarchy’.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seems to me to be as natural as the present is unnatural.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operations have to continue with India as the base, as they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 is that they are only feasible and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declaration of India’s independence. But I heartily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must be mutual trust. If it cannot be established,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is valueless. The winter of mutual distrust among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Britons was overnight turned into a summer of mutual trust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sanguinary Boer War. In our case, when the victory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mutual interest, mutual trust follows as a matter of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23-7-1944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said that a special representative of the United Press of 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“sought elucidation from Gandhiji on the points raised by the British Press, specially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Delhi correspondent of the </w:t>
      </w:r>
      <w:r>
        <w:rPr>
          <w:rFonts w:ascii="Times" w:hAnsi="Times" w:eastAsia="Times"/>
          <w:b w:val="0"/>
          <w:i/>
          <w:color w:val="000000"/>
          <w:sz w:val="18"/>
        </w:rPr>
        <w:t>London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Times, </w:t>
      </w:r>
      <w:r>
        <w:rPr>
          <w:rFonts w:ascii="Times" w:hAnsi="Times" w:eastAsia="Times"/>
          <w:b w:val="0"/>
          <w:i w:val="0"/>
          <w:color w:val="000000"/>
          <w:sz w:val="18"/>
        </w:rPr>
        <w:t>on Gandhiji’s proposals that military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 shall be in the hands of the Viceroy and the Commander-in-Chief”.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correspondent had remarked: “What is proposed in fact is a kind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diarchy in the military field which would be practicable only on the assumption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complete identity of aims and; mutual trust, and past events have done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create these.”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CABLE TO NORMAN CLIFF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210" w:val="left"/>
          <w:tab w:pos="543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HRONICLE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LONDON</w:t>
      </w:r>
    </w:p>
    <w:p>
      <w:pPr>
        <w:autoSpaceDN w:val="0"/>
        <w:tabs>
          <w:tab w:pos="950" w:val="left"/>
          <w:tab w:pos="1170" w:val="left"/>
          <w:tab w:pos="2030" w:val="left"/>
          <w:tab w:pos="2650" w:val="left"/>
          <w:tab w:pos="3710" w:val="left"/>
          <w:tab w:pos="5690" w:val="left"/>
          <w:tab w:pos="6230" w:val="left"/>
        </w:tabs>
        <w:autoSpaceDE w:val="0"/>
        <w:widowControl/>
        <w:spacing w:line="260" w:lineRule="exact" w:before="2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CABLE. I SHARE FULLY BRITISH SORROWS AND SUFFERINGS. MY ONLY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EXCUSE FOR INTERVENING IS THAT MY PROPOSALS ARE AS MUCH IN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 OF BRITAIN AS OF INDIA AND I WANT THE POOREST IN INDIA SO FAR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ARE INFLUENCED BY CONGRESS TO BE ACTIVELY IDENTIFIED WITH THOSE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“RAJAGOPALACHARI’S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PUBLICLY MUSLIM LEAGUE PRESIDENT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16"/>
        </w:rPr>
        <w:t>APPROVAL. PUBLIC BODIES ALREADY DISCUSSING FREELY EXPRESSING OPINION.”</w:t>
      </w:r>
      <w:r>
        <w:rPr>
          <w:rFonts w:ascii="Times" w:hAnsi="Times" w:eastAsia="Times"/>
          <w:b w:val="0"/>
          <w:i w:val="0"/>
          <w:color w:val="000000"/>
          <w:sz w:val="16"/>
        </w:rPr>
        <w:t>ANSWER TO TWO “NO QUESTION WHATEVER OF MASS STRUGGLE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6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MANNER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ASSUMING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AND CONGRESS ACCEPT PROPOSAL, IT PRESUPPOSES HEARTY CO-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WAR EFFORT WITHOUT INCURRING FINANCIAL LIABILITY.” ANSWER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THREE. “YOU SHOULD KNOW I CEASED TO BE MEMBER CONGRESS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NINETEEN-THIRTY-FOUR BUT CONGRESS CONSTITUTION DEFINITELY PLEDGES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TO NON-VIOLENCE.” ANSWER TO FOUR. “AUGUST RESOLUTION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NOBLE DECLARATION OF WHICH I AM PROUD. HOPE CONGRESS WILL NEVER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SUPERSEDE IT. CLAUSE RELATING TO SANCTION HAS CAUSED OFFENCE. I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SAID IT WAS NEVER PUT INTO OPERATION BY ME AND AT THIS STAGE I CANNOT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SO EVEN IF MY POWER IS REVIVED AFTER MY DISCHARGE. IF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CONGRESS CO-OPERATION MY PROPOSAL HONOURABLE BOTH PARTIES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PROVIDES FOR ALL THAT GOVERNMENT CAN POSSIBLY WANT.” END </w:t>
      </w:r>
      <w:r>
        <w:rPr>
          <w:rFonts w:ascii="Times" w:hAnsi="Times" w:eastAsia="Times"/>
          <w:b w:val="0"/>
          <w:i w:val="0"/>
          <w:color w:val="000000"/>
          <w:sz w:val="16"/>
        </w:rPr>
        <w:t>MESSAGE.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5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this has been reproduced in “Cable to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23-7-1944.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300. LETTER TO STUART GELDER</w:t>
      </w:r>
    </w:p>
    <w:p>
      <w:pPr>
        <w:autoSpaceDN w:val="0"/>
        <w:autoSpaceDE w:val="0"/>
        <w:widowControl/>
        <w:spacing w:line="296" w:lineRule="exact" w:before="130" w:after="0"/>
        <w:ind w:left="5184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“D</w:t>
      </w:r>
      <w:r>
        <w:rPr>
          <w:rFonts w:ascii="Times" w:hAnsi="Times" w:eastAsia="Times"/>
          <w:b w:val="0"/>
          <w:i w:val="0"/>
          <w:color w:val="000000"/>
          <w:sz w:val="14"/>
        </w:rPr>
        <w:t>ILKHUSHA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terms of your last telegram Gandhiji has asked me to send you his replies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Norman Cliff’s questions for transmission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News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them direct to London. I am enclosing too herewith a copy of Mr. Cliff’s wire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Gandhiji, although I now understand that you have received the same also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Cliff himself. Gandhiji desires me to say that he would like his replies to be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alteration or addition. You may, however, add your comment for purposes </w:t>
      </w:r>
      <w:r>
        <w:rPr>
          <w:rFonts w:ascii="Times" w:hAnsi="Times" w:eastAsia="Times"/>
          <w:b w:val="0"/>
          <w:i w:val="0"/>
          <w:color w:val="000000"/>
          <w:sz w:val="18"/>
        </w:rPr>
        <w:t>of elucidation, if you find it necessary.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hopes that you are now on the road to recovery.</w:t>
      </w:r>
    </w:p>
    <w:p>
      <w:pPr>
        <w:autoSpaceDN w:val="0"/>
        <w:tabs>
          <w:tab w:pos="5570" w:val="left"/>
        </w:tabs>
        <w:autoSpaceDE w:val="0"/>
        <w:widowControl/>
        <w:spacing w:line="300" w:lineRule="exact" w:before="40" w:after="0"/>
        <w:ind w:left="5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TUART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ELDER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C/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RANK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ORAES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REEN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IELDS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ECLAMATION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S. MOHAN KUMARAMANGALAM</w:t>
      </w:r>
    </w:p>
    <w:p>
      <w:pPr>
        <w:autoSpaceDN w:val="0"/>
        <w:autoSpaceDE w:val="0"/>
        <w:widowControl/>
        <w:spacing w:line="284" w:lineRule="exact" w:before="18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23, 1944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328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MOHAN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with your friend at 4 p.m. on 28th instant. Your friend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two snap-shots without any notice to me.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Dr. P. Subbaroyan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Joshi wants my reply. I have not been idle.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send 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 early date.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UMARAMANGALAM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UBBAROYAN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190 B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HETWADI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Commissioner’s Office, Bombay, File No. 3001/H/, p. 123.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Maharashtra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AMTUSSALAAM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no longer have the strength to give orders.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only advise you to do what you think best.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come to the Ashram for treatment, you may do so.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like. I do not know what work to take from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nature to be content with whatever service people give.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to stay in the Ashram may do so. Those who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do better service elsewhere may work outside.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in the least impatient. Observe with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happens. . . . Doctors have examined me.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improvement. The climate has agreed with me. But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on much longer now. Nor is it necessary to do so. I am pining </w:t>
      </w:r>
      <w:r>
        <w:rPr>
          <w:rFonts w:ascii="Times" w:hAnsi="Times" w:eastAsia="Times"/>
          <w:b w:val="0"/>
          <w:i w:val="0"/>
          <w:color w:val="000000"/>
          <w:sz w:val="22"/>
        </w:rPr>
        <w:t>to return to Sevagram.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pp. 201-2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 C. Joshi”. 30-7-1944.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Sind Home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defending the forcible prevention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member of the Sind Legislative Assembly from exercising his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attending the Assembly meeting, is reported to have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information is that, since the release of Mahatma Gandhi,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subversive movement had been restarted throughout India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personalities behind that movement were again trying to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it.” He referred in this connection to the escape from Karachi jail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under-trial prisoners concerned in the Marriot Road dacoity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said, “this is all in pursuance of the policy of reviving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information that I have gathered since my discharge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contrary to the statement alleged to have been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Home Minister. May it be that he is badly served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informants? Is it not his duty to supply the public with details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in his possession? Who are the leading personalities,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subversive movement?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connection between the escape from Karachi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under-trial prisoners and the supposed revival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subversive movement, the least that is necessary is to mention these </w:t>
      </w:r>
      <w:r>
        <w:rPr>
          <w:rFonts w:ascii="Times" w:hAnsi="Times" w:eastAsia="Times"/>
          <w:b w:val="0"/>
          <w:i w:val="0"/>
          <w:color w:val="000000"/>
          <w:sz w:val="22"/>
        </w:rPr>
        <w:t>names and show the connection.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taken notice of the Sind Home Minister’s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but for the fact that it is likely to be used by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 to frustrate the efforts that I am making for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independence. I am sure the Sind Home Minister is as anxious as I </w:t>
      </w:r>
      <w:r>
        <w:rPr>
          <w:rFonts w:ascii="Times" w:hAnsi="Times" w:eastAsia="Times"/>
          <w:b w:val="0"/>
          <w:i w:val="0"/>
          <w:color w:val="000000"/>
          <w:sz w:val="22"/>
        </w:rPr>
        <w:t>am for India’s freedom, attained through peaceful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add, too, that throughout this anxious period my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been, through the Press and in my talks with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to show that I am opposed unequivocally to sabotage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 have also stated in explicit terms that I never have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starting civil disobedience and that the authority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by the A.I.C.C. expired on my imprisonment, and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be revived by my discharge on grounds of ill-health.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Haji Muhammad Hashim Gazdar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assuming that civil disobedience is described as subversive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which I deny, even that cannot be offered by anybody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said at the same time that normal Congress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purely peaceful nature must be carried on even if restrictions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them. It is up to the authorities, therefore, if they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inclined to respond to my advice, not to interfere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as were permissible, say, before August 1942, such as, for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instance, monthly flag demonstration, public meetings and the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24-7-1944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INTRODUCTION TO “DRAFT INSTRUCTION FOR </w:t>
      </w:r>
      <w:r>
        <w:rPr>
          <w:rFonts w:ascii="Times" w:hAnsi="Times" w:eastAsia="Times"/>
          <w:b w:val="0"/>
          <w:i/>
          <w:color w:val="000000"/>
          <w:sz w:val="24"/>
        </w:rPr>
        <w:t>CIVIL RESISTERS”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literal translation of draft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guidance of civil resisters. The draft was in Hindustani and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prepared in both Devanagari and Persian scripts. It was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7th August, 1942, and was placed before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discussed on the 8th of August. The Working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have met on the morning of the 9th August. But that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put before the Working Committee my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which I was to carry on with the Government.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a period of at least three weeks. The instructions were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light of day only on failure of the contemplated negotiations.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publishing the draft at present is twofold.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my mind was running at the time. The draft is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adverse suggestions made in the Government indictment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non-violence. The second and more relevant object is to let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workers know how I would have acted at the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know that my name was freely used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of sabotage and the like. I would like every Congressman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every Indian to feel that on him and her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freeing India from the incubus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rule.Non-violent suffering is the only way. Freedom of India means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Instructions for Civil Resisters”, 4-8-1942.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us but it means also much for the world. For,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through non-violence will mean the inauguration of a new order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hope for mankind in any other way.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285-6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TELEGRAM TO MANORANJAN CHAUDHARY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ANORANJAN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HATTACHARJI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DENWALLA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WELCOME TWENTY-SEVENTH FOUR AFTERNOON.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Without yet having any definite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Narandas. I have already arranged for transfer to Devdas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25,000/- to be placed at your disposal. You are not likely to want </w:t>
      </w:r>
      <w:r>
        <w:rPr>
          <w:rFonts w:ascii="Times" w:hAnsi="Times" w:eastAsia="Times"/>
          <w:b w:val="0"/>
          <w:i w:val="0"/>
          <w:color w:val="000000"/>
          <w:sz w:val="22"/>
        </w:rPr>
        <w:t>more at once. I hope to transfer more as soon as I hear from Rajkot.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rid of the cold long ago. The weather here has 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Manilal and his daughter Sita are with me. We leave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on 3rd or 4th.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2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Bengal Hindu 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P. C. Joshi”, 30-7-1944.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308.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 and render plenty of service.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sisters.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read the pamphlets. I shall go through the new ones too.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start for Wardha on the 2nd of August.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ANAVATI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64 A/B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PREMA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left for Delhi. I shall start on the 2nd of August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direct to Wardha. I do not know whether I will 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Kalyan. You may come along with me, or come afterwards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to. I am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10431. Also C.W. 6870.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310. TELEGRAM TO T. B.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630" w:val="left"/>
          <w:tab w:pos="2410" w:val="left"/>
          <w:tab w:pos="3010" w:val="left"/>
          <w:tab w:pos="3690" w:val="left"/>
          <w:tab w:pos="4470" w:val="left"/>
          <w:tab w:pos="553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ARRANGEMENTS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PANCHGANI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FIRST      AUGUST.        REACHING       SEVAGRAM       THIRD.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early morning. I feel your absence. Questions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crop up. Papers are being sent to you. But that is not enough. </w:t>
      </w:r>
      <w:r>
        <w:rPr>
          <w:rFonts w:ascii="Times" w:hAnsi="Times" w:eastAsia="Times"/>
          <w:b w:val="0"/>
          <w:i w:val="0"/>
          <w:color w:val="000000"/>
          <w:sz w:val="22"/>
        </w:rPr>
        <w:t>Some questions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answer myself. It is not right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shouldanswer them without you. I won’t drag you to Panchgani.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want you to be in Sevagram when I reach there. I hope to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3rd August. Try to reach there that day and come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settling down there till my fate is decided one way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Every decision of my fate must necessarily be final just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wet as when you left. But I am flourishing. And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like this place if there is a refuge for poor people.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built for the rich or the upper middle class.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extracted from Pyarelal’s letter dated July 25 to the addressee,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“Gandhiji has decided to leave for Sevagram. . . .  The stay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 him good and from the point of view of his health a further stay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fortnight would have been eminently desirable. But his soul yearned for Sevagram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doctors saw no good in thwarting his innate nature. Gandhiji has just sent you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wire.”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312. LETTER TO LALA DUNICHAND</w:t>
      </w:r>
    </w:p>
    <w:p>
      <w:pPr>
        <w:autoSpaceDN w:val="0"/>
        <w:autoSpaceDE w:val="0"/>
        <w:widowControl/>
        <w:spacing w:line="256" w:lineRule="exact" w:before="50" w:after="0"/>
        <w:ind w:left="518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“D</w:t>
      </w:r>
      <w:r>
        <w:rPr>
          <w:rFonts w:ascii="Times" w:hAnsi="Times" w:eastAsia="Times"/>
          <w:b w:val="0"/>
          <w:i w:val="0"/>
          <w:color w:val="000000"/>
          <w:sz w:val="14"/>
        </w:rPr>
        <w:t>ILKHUSHA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your letter of the 15th inst. He desires me to thank you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you have conveyed to him. He was not ignorant of those facts.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all he can. His statements and interviews in the Press will serve to give you a </w:t>
      </w:r>
      <w:r>
        <w:rPr>
          <w:rFonts w:ascii="Times" w:hAnsi="Times" w:eastAsia="Times"/>
          <w:b w:val="0"/>
          <w:i w:val="0"/>
          <w:color w:val="000000"/>
          <w:sz w:val="18"/>
        </w:rPr>
        <w:t>picture of his present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health is fair only in the sense that it might have been worse. He intends </w:t>
      </w:r>
      <w:r>
        <w:rPr>
          <w:rFonts w:ascii="Times" w:hAnsi="Times" w:eastAsia="Times"/>
          <w:b w:val="0"/>
          <w:i w:val="0"/>
          <w:color w:val="000000"/>
          <w:sz w:val="18"/>
        </w:rPr>
        <w:t>returning to Sevagram on the 2nd of August.</w:t>
      </w:r>
    </w:p>
    <w:p>
      <w:pPr>
        <w:autoSpaceDN w:val="0"/>
        <w:tabs>
          <w:tab w:pos="52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UNICHAND</w:t>
      </w:r>
      <w:r>
        <w:rPr>
          <w:rFonts w:ascii="Times" w:hAnsi="Times" w:eastAsia="Times"/>
          <w:b w:val="0"/>
          <w:i w:val="0"/>
          <w:color w:val="000000"/>
          <w:sz w:val="18"/>
        </w:rPr>
        <w:t>, B. 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RIPANIVAS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OTTAGE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NATARAJAN</w:t>
      </w:r>
    </w:p>
    <w:p>
      <w:pPr>
        <w:autoSpaceDN w:val="0"/>
        <w:autoSpaceDE w:val="0"/>
        <w:widowControl/>
        <w:spacing w:line="284" w:lineRule="exact" w:before="8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tabs>
          <w:tab w:pos="550" w:val="left"/>
          <w:tab w:pos="623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NATARAJAN,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sent your letter through Balasaheb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kind thought that prompted it. I do not want to send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argumentative letter in reply. All I wish to say is that it is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>corollary of the Congress resolution to which I was party.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three times. You know how I value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It occurs to me that you should invite Rajaji for a private and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discussion.</w:t>
      </w:r>
    </w:p>
    <w:p>
      <w:pPr>
        <w:autoSpaceDN w:val="0"/>
        <w:autoSpaceDE w:val="0"/>
        <w:widowControl/>
        <w:spacing w:line="254" w:lineRule="exact" w:before="40" w:after="0"/>
        <w:ind w:left="55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G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314. LETTER TO B. G. KHER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letter from Natarajan. Read it. If his suggestion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persuade others to accept it. I myself would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you know, I have neither the time nor the energy to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fully understood Rajaji’s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canvass for it earnestly.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committed no mistake in that.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deliberately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The thing is not to be kept secret from persons like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it is to be kept secret only from newspapers.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>is to avoid embarrassment to Churchill.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KANAM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shall not be able to always fulfil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a reply by return of post. You have spoilt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so much that now it is difficult to read it. Sita’s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so beautiful that it deserves to be emulated by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No doubt she writes in English but whoever writes a good hand </w:t>
      </w:r>
      <w:r>
        <w:rPr>
          <w:rFonts w:ascii="Times" w:hAnsi="Times" w:eastAsia="Times"/>
          <w:b w:val="0"/>
          <w:i w:val="0"/>
          <w:color w:val="000000"/>
          <w:sz w:val="22"/>
        </w:rPr>
        <w:t>in one script must necessarily write equally well in another.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injustice to the residents of Sevagram, ask me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enough of watching the cinema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by myself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my compatriots at Sevagram. When I am out and engaged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“C. Rajagopalachari’s Formula”, before 5-8-1942.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Gandhiji’s letter dated July 17 to Winston Churchill;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Winston Churchill”, 17-7-1944.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cousin.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saw feature film “Ramarajya” at his residence.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activity I would remember all of you. There was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the present case. Hence nobody has lost anything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witnessing the show. On the contrary, I have lost something after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seen the picture. You may ask me what it is.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Sevagram on the 3rd.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explained everything to Kher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am not writing a separate letter to you. Are you coming or </w:t>
      </w:r>
      <w:r>
        <w:rPr>
          <w:rFonts w:ascii="Times" w:hAnsi="Times" w:eastAsia="Times"/>
          <w:b w:val="0"/>
          <w:i w:val="0"/>
          <w:color w:val="000000"/>
          <w:sz w:val="22"/>
        </w:rPr>
        <w:t>not ? We are waiting.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11230.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P. G. MATHEW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grieved at your father’s passing away.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remorse. How can one be angry with one’s father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nothing for the one? But let that be. Giving away in charity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come into, will be an adequate penance.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1543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318. LETTER TO C. M. DOKE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sweet letter whilst I was a prisoner. From there I </w:t>
      </w:r>
      <w:r>
        <w:rPr>
          <w:rFonts w:ascii="Times" w:hAnsi="Times" w:eastAsia="Times"/>
          <w:b w:val="0"/>
          <w:i w:val="0"/>
          <w:color w:val="000000"/>
          <w:sz w:val="22"/>
        </w:rPr>
        <w:t>wrote no letters.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ever with me though her body has been consigned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flames. Though I see this truth through the reason and the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 sympathy I have prized. It has made me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goodness of God as never before.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some account of you from Manilal.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tell me that you had kept up the old tradition. Do tell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whole family—how and what they are doing. As I write this, </w:t>
      </w:r>
      <w:r>
        <w:rPr>
          <w:rFonts w:ascii="Times" w:hAnsi="Times" w:eastAsia="Times"/>
          <w:b w:val="0"/>
          <w:i w:val="0"/>
          <w:color w:val="000000"/>
          <w:sz w:val="22"/>
        </w:rPr>
        <w:t>all the old associations revive and make me glad.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86" w:after="0"/>
        <w:ind w:left="0" w:right="4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Manilal and Sita have come. I am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that you yourself stayed behind. I had thought that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beyond your capacity. You have risen higher in my estimation.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keep you both on a high plane.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quite long talks with Manilal, though not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heart’s content. There wasn’t sufficient time for that. We will talk still </w:t>
      </w:r>
      <w:r>
        <w:rPr>
          <w:rFonts w:ascii="Times" w:hAnsi="Times" w:eastAsia="Times"/>
          <w:b w:val="0"/>
          <w:i w:val="0"/>
          <w:color w:val="000000"/>
          <w:sz w:val="22"/>
        </w:rPr>
        <w:t>more after we reach Sevagram or on our way there.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J. J. Doke who was a close associate of Gandhiji in South Africa;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missionary on the staff of South African Baptist Missionary Society, Lambaland,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1914-21; Head of the Department of Bantu Studies, University of the Witwatersrand,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 is a very good girl. I have not been able to make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as much as I would wish. But I think, I will be able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intelligent. The most important thing is to see that she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as healthy as she is today. Good health is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of life. Do not worry about her. If you worry about Manilal,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consider you silly.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myself Manilal will write. There is no cause for worry. I </w:t>
      </w:r>
      <w:r>
        <w:rPr>
          <w:rFonts w:ascii="Times" w:hAnsi="Times" w:eastAsia="Times"/>
          <w:b w:val="0"/>
          <w:i w:val="0"/>
          <w:color w:val="000000"/>
          <w:sz w:val="22"/>
        </w:rPr>
        <w:t>am in God’s hands. He will do what He wants.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present plan, I understand that you will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December. The immediate plan is that Manilal and Sita will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Sevagram,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Akola, provided of course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>unforeseen developments.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MANJULA M.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MANJULA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that whatever is due to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up. He will use it as he is destined to. How long can we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over a person who has come of age? I regularly get from </w:t>
      </w:r>
      <w:r>
        <w:rPr>
          <w:rFonts w:ascii="Times" w:hAnsi="Times" w:eastAsia="Times"/>
          <w:b w:val="0"/>
          <w:i w:val="0"/>
          <w:color w:val="000000"/>
          <w:sz w:val="22"/>
        </w:rPr>
        <w:t>Champa letters which are quite sensible.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start from here on the 1st for Sevagram. Do come </w:t>
      </w:r>
      <w:r>
        <w:rPr>
          <w:rFonts w:ascii="Times" w:hAnsi="Times" w:eastAsia="Times"/>
          <w:b w:val="0"/>
          <w:i w:val="0"/>
          <w:color w:val="000000"/>
          <w:sz w:val="22"/>
        </w:rPr>
        <w:t>and see me there when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received your letter in jail.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letters were delivered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RANJIVANDAS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82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HODBUNDER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Gujarati; C.W, 1029. Courtesy: Manjula M. Mehta</w:t>
      </w:r>
    </w:p>
    <w:p>
      <w:pPr>
        <w:autoSpaceDN w:val="0"/>
        <w:autoSpaceDE w:val="0"/>
        <w:widowControl/>
        <w:spacing w:line="220" w:lineRule="exact" w:before="2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Maganlal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Maganlal Mehta’s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321. LETTER TO BALKRISHNA BHAVE</w:t>
      </w:r>
    </w:p>
    <w:p>
      <w:pPr>
        <w:autoSpaceDN w:val="0"/>
        <w:autoSpaceDE w:val="0"/>
        <w:widowControl/>
        <w:spacing w:line="244" w:lineRule="exact" w:before="12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liked it. I like Dinshaw’s temperament.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also has a loving nature. Though there is no privacy, his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peaceful. It has all the facilities. He knows everything about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also other methods of treatment. If, therefore, you fully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mind, you may go and stay for a year in Poona.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may be completely restored. Even if it is not, you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You will in any case be doing some service there.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see everybody who wants to see you, you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help some. In the Arogyabhavan your presence will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 inmates. Think over all these points. As I am soon going </w:t>
      </w:r>
      <w:r>
        <w:rPr>
          <w:rFonts w:ascii="Times" w:hAnsi="Times" w:eastAsia="Times"/>
          <w:b w:val="0"/>
          <w:i w:val="0"/>
          <w:color w:val="000000"/>
          <w:sz w:val="22"/>
        </w:rPr>
        <w:t>over there, we shall reach a final decision after I arrive.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810. Courtesy: Balkrishna Bhave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such a decision? May not anyone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resignation? But whether you undertake tours or refuse to budge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Delhi camp, 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willing to be relieved this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none from amongst Sir Purushottamdas and others is willing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go. Swami wants the matter to be entrusted to an arbitrator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his award. But should we take such a dispute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arbitrator? It is a question of difference of opinion.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eye to eye. Yet both the parties or all of them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good work. Under the circumstances, they work separatelyand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mutual amity. I am not issuing orders,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>comparing notes.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Anand;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Swami Anand”, 19-7-1944.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323. LETTER TO MANJULA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MANJU,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Capitalize on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worries after putting your full trust in God. There is no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young in age you cannot acquire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jnana. Jnana,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atmajnana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 associated with age. I have seen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and erudite fool. On the other hand an unlettered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Raichandbhai had come to possess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atmajnana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a tender 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see you on the 1st evening or the 2nd morning. I very much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I am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pay me a visit after you are all right.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taken away, you can stay at the Asharm or you may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 your plans.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ANJU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debate in the Lords’ on the Indian question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confess, I am disappointed. Lord Munster has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summarized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proposals. It is the most constructive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conceive. If it is not accepted, even as a basis for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and for permission to be given to see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who alone can speak with authority,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come to the conclusion that the British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fair solution of what I consider is a deadlock, but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not consider as such.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earnest I may be in my efforts to reach a solution, I </w:t>
      </w:r>
      <w:r>
        <w:rPr>
          <w:rFonts w:ascii="Times" w:hAnsi="Times" w:eastAsia="Times"/>
          <w:b w:val="0"/>
          <w:i w:val="0"/>
          <w:color w:val="000000"/>
          <w:sz w:val="22"/>
        </w:rPr>
        <w:t>know I can do nothing, if there is no response from the British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K. C. Gharpure”, 19-7-1944.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excerpts from Munster’s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“Lord Munster’s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Speech”, 25-7-1944.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How I wish that the bogey of communal differences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raised in the debate. I have contended, as I contend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that differences there must be so long as there is a ruling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exploit them. I have spoken what I feel to be the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is too serious for me to hide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27-7-1944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RADHIKADEVI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26,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else can one do but resort to a fast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treated as less than human? I do not dare to interfere.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 and put up with whatever happens.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ADHIKADEVI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ISHWANATH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HAUBE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OPALPUR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LORD WAVELL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26/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27, 1944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admit my disappointment over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But I am used to work in the face of disappointment. Here is </w:t>
      </w:r>
      <w:r>
        <w:rPr>
          <w:rFonts w:ascii="Times" w:hAnsi="Times" w:eastAsia="Times"/>
          <w:b w:val="0"/>
          <w:i w:val="0"/>
          <w:color w:val="000000"/>
          <w:sz w:val="22"/>
        </w:rPr>
        <w:t>my concrete proposal.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advise the Working Committee to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changed conditions, mass civil disobedience envisaged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resolution of August 1942 cannot be offered and that full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the letter is placed after the letters of July 26, 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“Lord Munster’s Speech”;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“Lord </w:t>
      </w:r>
      <w:r>
        <w:rPr>
          <w:rFonts w:ascii="Times" w:hAnsi="Times" w:eastAsia="Times"/>
          <w:b w:val="0"/>
          <w:i w:val="0"/>
          <w:color w:val="000000"/>
          <w:sz w:val="18"/>
        </w:rPr>
        <w:t>Munster’s Speech”, 25-7-1944.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last footnote of “Letter to Lord Wavell”, 15-7-1944.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the war-effort should be given by the Congress,if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immediate Indian independence is made and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responsible to the Central Assembly be formed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proviso that, during the pendency of the war,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should continue as at present but without involving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burden on India. If there is a desire on the part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a settlement, friendly talks should take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But I am in your hands. I shall continue to knock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there is the least hope of an honourable settlement.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foregoing was written, I saw Lord Munster’s speech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Lords. The summary given by him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 fairly represents my proposal. This summary may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for mutual friendly discussion.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6;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19-8-1944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That your weight should go down to 871b.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shame. It is sinful to read up to 2 o’clock at night.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condition for passing, then I will have none of that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If you are unable to obey the rules, you will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would rather you remained uneducated than get educated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way. You are irregular about taking medicine too. What does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indicate?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“Interview to the Press”, 26-7-1944. For the Viceroy’s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Lord Wavell”, 15-8-1944.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328. TALK TO PANCHGANI CITIZENS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had been greatly benefited by his stay in </w:t>
      </w:r>
      <w:r>
        <w:rPr>
          <w:rFonts w:ascii="Times" w:hAnsi="Times" w:eastAsia="Times"/>
          <w:b w:val="0"/>
          <w:i w:val="0"/>
          <w:color w:val="000000"/>
          <w:sz w:val="18"/>
        </w:rPr>
        <w:t>Panchgani and his health had considerably improved.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Nawab of Wai who introduced the citizens to Mahatma Gandhi expressed the hope </w:t>
      </w:r>
      <w:r>
        <w:rPr>
          <w:rFonts w:ascii="Times" w:hAnsi="Times" w:eastAsia="Times"/>
          <w:b w:val="0"/>
          <w:i w:val="0"/>
          <w:color w:val="000000"/>
          <w:sz w:val="18"/>
        </w:rPr>
        <w:t>that he would visit the place annually.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talked to the gathering quite informally, and replying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Vice-Principal of a local European school who said, he had seen Mahatma Gandhi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Charlestown while he was a young boy nearly forty years ago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said, “Oh yes. I remember Charlestown well. Don’t I know </w:t>
      </w:r>
      <w:r>
        <w:rPr>
          <w:rFonts w:ascii="Times" w:hAnsi="Times" w:eastAsia="Times"/>
          <w:b w:val="0"/>
          <w:i w:val="0"/>
          <w:color w:val="000000"/>
          <w:sz w:val="18"/>
        </w:rPr>
        <w:t>Charlestown where I got a good hiding?”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burst into laughter.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liked Panchgani better than other hill stations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visited in India, but referred to the lack of accommodation and said that wealthy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should construct quarters so that the poor could also take advantage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climate for recuperating their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28-7-1944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TELEGRAM TO STUART GELDER</w:t>
      </w:r>
    </w:p>
    <w:p>
      <w:pPr>
        <w:autoSpaceDN w:val="0"/>
        <w:tabs>
          <w:tab w:pos="503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28, 1944</w:t>
      </w:r>
    </w:p>
    <w:p>
      <w:pPr>
        <w:autoSpaceDN w:val="0"/>
        <w:autoSpaceDE w:val="0"/>
        <w:widowControl/>
        <w:spacing w:line="300" w:lineRule="exact" w:before="16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REENFIELDS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ECLAMATION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SORRY     YOU      STILL      ILL.      LET      MORAES     COME      TAKE     CHANCE.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1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“heads of educational institutions, medical practitioners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businessmen” met Gandhiji in the afternoon and “spent nearly half an hour with </w:t>
      </w:r>
      <w:r>
        <w:rPr>
          <w:rFonts w:ascii="Times" w:hAnsi="Times" w:eastAsia="Times"/>
          <w:b w:val="0"/>
          <w:i w:val="0"/>
          <w:color w:val="000000"/>
          <w:sz w:val="18"/>
        </w:rPr>
        <w:t>him”.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—Part II”, Chapter 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330.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letter. Your duty is to go to Indore.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issue no order. I do not want any service from you.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 if you fell ill and needed some nursing and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Your duty is to stay outside and do whatever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It is not a question of my being angry. It is a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limitations. You may, therefore, do whatever service you like,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Sevagram. Now that your health is all right there is no need at </w:t>
      </w:r>
      <w:r>
        <w:rPr>
          <w:rFonts w:ascii="Times" w:hAnsi="Times" w:eastAsia="Times"/>
          <w:b w:val="0"/>
          <w:i w:val="0"/>
          <w:color w:val="000000"/>
          <w:sz w:val="22"/>
        </w:rPr>
        <w:t>all to go to Sevagram.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28,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to reach Sevagram, on the 3rd.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Bombay. I shall catch the train at Kalyan. You may travel by </w:t>
      </w:r>
      <w:r>
        <w:rPr>
          <w:rFonts w:ascii="Times" w:hAnsi="Times" w:eastAsia="Times"/>
          <w:b w:val="0"/>
          <w:i w:val="0"/>
          <w:color w:val="000000"/>
          <w:sz w:val="22"/>
        </w:rPr>
        <w:t>that train. If you do, meet Shantikumar. I myself am keen, of course.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USUMBEHN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1851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VIJAYA M. PANCHOLI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reach Sevagram on the 3rd.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whenever you wish to. I will wait for your letter. Please reply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Tell Nanabhai that I have received his letter. Tell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come to Sevagram. I am not stopping at Bombay.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7149. Also C.W. 4641.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STATEMENT TO THE PRESS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most discussed with me by visitors is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underground activities. These include sabotage,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unauthorized sheets, etc. It has been suggested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some workers going underground they could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Some have contended that destruction of property,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dislocation of communication, provided that safety of human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ensured, should surely be counted as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other nations as having not hesitated to do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much worse have been cited. My reply is that no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so far as I know, deliberately used truth and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means for the attainment of freedom. Judged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standard, I say unhesitatingly, that underground activities,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innocent in themselves, should have no place in the technique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Sabotage and all it means, including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is in itself violence. Though these activities may be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touched the imagination and enthusiasm,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harmed the movement as a whole.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swear by the Constructive Programme. Let me recount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8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of that programme: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</w:t>
      </w:r>
      <w:r>
        <w:rPr>
          <w:rFonts w:ascii="Times" w:hAnsi="Times" w:eastAsia="Times"/>
          <w:b w:val="0"/>
          <w:i w:val="0"/>
          <w:color w:val="000000"/>
          <w:sz w:val="22"/>
        </w:rPr>
        <w:t>4.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industries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or basic education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8.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women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so-called aboriginals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health and hygiene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 bhasha </w:t>
      </w:r>
      <w:r>
        <w:rPr>
          <w:rFonts w:ascii="Times" w:hAnsi="Times" w:eastAsia="Times"/>
          <w:b w:val="0"/>
          <w:i w:val="0"/>
          <w:color w:val="000000"/>
          <w:sz w:val="22"/>
        </w:rPr>
        <w:t>12.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one’s own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Working for economic equality.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the workers have not developed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the living faith which I have. I can but re-emphasize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that programme. And, if the whole of India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to take to that programme, we should reach our goal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quickest manner possible.</w:t>
      </w:r>
    </w:p>
    <w:p>
      <w:pPr>
        <w:autoSpaceDN w:val="0"/>
        <w:tabs>
          <w:tab w:pos="550" w:val="left"/>
          <w:tab w:pos="1030" w:val="left"/>
          <w:tab w:pos="571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workers who are still underground, I advise: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share my conviction that underground activity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the growth of the spirit of active non-violence,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yourselves and take the risk of being imprisoned,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imprisonment, thus undergone, itself helps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29-7-1944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Appendices “Discussion on Underground Activities”, after 31-3-</w:t>
      </w:r>
      <w:r>
        <w:rPr>
          <w:rFonts w:ascii="Times" w:hAnsi="Times" w:eastAsia="Times"/>
          <w:b w:val="0"/>
          <w:i w:val="0"/>
          <w:color w:val="000000"/>
          <w:sz w:val="18"/>
        </w:rPr>
        <w:t>1944 and “Discussion with Underground Workers”, after 31-3-1944.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LETTER TO SIR EDWARD JENKINS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EDWARD,</w:t>
      </w:r>
    </w:p>
    <w:p>
      <w:pPr>
        <w:autoSpaceDN w:val="0"/>
        <w:tabs>
          <w:tab w:pos="550" w:val="left"/>
          <w:tab w:pos="30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16th July. I am thankful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enclosure of the letter to Miss Agatha Harrison.</w:t>
      </w:r>
    </w:p>
    <w:p>
      <w:pPr>
        <w:autoSpaceDN w:val="0"/>
        <w:autoSpaceDE w:val="0"/>
        <w:widowControl/>
        <w:spacing w:line="22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DWARD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ENKINS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35</w:t>
      </w:r>
    </w:p>
    <w:p>
      <w:pPr>
        <w:autoSpaceDN w:val="0"/>
        <w:autoSpaceDE w:val="0"/>
        <w:widowControl/>
        <w:spacing w:line="292" w:lineRule="exact" w:before="36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335. LETTER TO SHARDA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clean letter. I hope to reach Sevagram on the 3rd.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I see you and Anand? Though eager, I am not impatient.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only after you are completely all right. I did try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homoeopath who could convince me. I can put faith only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some cases [of successful treatment]. Just now I don’t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the book you mention. There is no time. But what can your </w:t>
      </w:r>
      <w:r>
        <w:rPr>
          <w:rFonts w:ascii="Times" w:hAnsi="Times" w:eastAsia="Times"/>
          <w:b w:val="0"/>
          <w:i w:val="0"/>
          <w:color w:val="000000"/>
          <w:sz w:val="22"/>
        </w:rPr>
        <w:t>doctor teach me?</w:t>
      </w:r>
    </w:p>
    <w:p>
      <w:pPr>
        <w:autoSpaceDN w:val="0"/>
        <w:autoSpaceDE w:val="0"/>
        <w:widowControl/>
        <w:spacing w:line="22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9973. Courtesy: Sharda G. Chokhawala</w:t>
      </w:r>
    </w:p>
    <w:p>
      <w:pPr>
        <w:autoSpaceDN w:val="0"/>
        <w:autoSpaceDE w:val="0"/>
        <w:widowControl/>
        <w:spacing w:line="220" w:lineRule="exact" w:before="9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 “I am dealing with your letter 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E. B. Abell”, </w:t>
      </w:r>
      <w:r>
        <w:rPr>
          <w:rFonts w:ascii="Times" w:hAnsi="Times" w:eastAsia="Times"/>
          <w:b w:val="0"/>
          <w:i w:val="0"/>
          <w:color w:val="000000"/>
          <w:sz w:val="18"/>
        </w:rPr>
        <w:t>13-7-1944] of 13th July to Mr. Abell who is in Simla. I am sending your letter [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Agatha Harrison”, 13-7-1944] to Miss Agatha Harrison through the bag as </w:t>
      </w:r>
      <w:r>
        <w:rPr>
          <w:rFonts w:ascii="Times" w:hAnsi="Times" w:eastAsia="Times"/>
          <w:b w:val="0"/>
          <w:i w:val="0"/>
          <w:color w:val="000000"/>
          <w:sz w:val="18"/>
        </w:rPr>
        <w:t>you wish.”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worried about Balkrishna. I hope he will get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crisis. Will he like to stay at Dr. Mehta’s nursing home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Poona? I don’t know whether or no Dr. Mehta will take up his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there, I cannot be relied upon.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busy these days. My pen has strayed into Gujarati,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let it go on. I haven’t read the whole of Munnalal’s letter.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all right; that is all I can say now. I am happy that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Jajuji have been released. I am hoping to hear from them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Mitu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doing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matter with Manojna’s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sister? Ask her to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 I have sent Pyarelal to Bombay. He will be back by Saturday.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GANGADHARRAO DESHPANDE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GANGADHARRAO,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everything from Bhai Pundalik. I have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also. I hope that what I am doing will solve the problem.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doubt still remains, write to me. You must keep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 You have yet to render a lot of service.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5224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Balkrishna Bhave”, 26-7-1944.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Aryanayakam’s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Wife of Krishnadas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TALK TO BOMBAY CONGRESS LEADERS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6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29/30, 1944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Ninth August is a great day and it is the duty of all to observe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part of the resolution which speaks of mass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brought into force because the authority to put it into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vested solely in me. Today I see no possibility of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either according to that authority or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is one thing and the exercise of citizen’s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civil disobedience in pursuance of it is different.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exercising the right of defensive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since 1920. People in general may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mass civil disobedience and civil disobedience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individual citizen’s rights. But it is necessary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differences.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occasions as 9th August, people have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difference, and exercise this right of individual civil disobedience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civil rights. In such places where it is necessary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of police for meetings, processions and such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rights, permission from the police should be asked for. But,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permission is not granted, people should exercise their civil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refusal.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Chief Commissioner’s Office, Bombay, File No. 3001/HP.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Maharashtra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source, this is a summary.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“August”, evidently a mistake.</w:t>
      </w:r>
    </w:p>
    <w:p>
      <w:pPr>
        <w:autoSpaceDN w:val="0"/>
        <w:autoSpaceDE w:val="0"/>
        <w:widowControl/>
        <w:spacing w:line="224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this was followed by a “copy of the draft letter to be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Commissioner of Police, Bombay, by the leader of the procession on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9”, which appeared as “approved” by Gandhiji “in pursuance of this policy”,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“Draft Letter to the Commissioner of Police, Bombay”, 15-8-1944.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P. C.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duly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14th June and also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26th of July sent with Shri Kumaramangalam.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 to my first question provokes further question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reply. I understand that although the chief actors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powers are by no means inclined towards real democracy,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by the time the war ends, their designs will be confounded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people all the world over will suddenly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self-expression and overthrow the present leaders. In the peoples,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answer, I am entitled to include us, other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Negroes, for that matter perhaps, also the proletariat of Japan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Germany. If such is your belief, I must confess that I do not share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keep myself open to conviction. Meanwhile I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‘people’s war’ is highly misleading. It enables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claim that at least one popular party considers this as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I suggest, too, that Russia’s limited alliance with the Allied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by any stretch of imagination convert what was before an </w:t>
      </w:r>
      <w:r>
        <w:rPr>
          <w:rFonts w:ascii="Times" w:hAnsi="Times" w:eastAsia="Times"/>
          <w:b w:val="0"/>
          <w:i w:val="0"/>
          <w:color w:val="000000"/>
          <w:sz w:val="22"/>
        </w:rPr>
        <w:t>imperialistic war against that Nazi combine, into a people’s war.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view I do, it is superfluous for me now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that “this war has split the world into two camps”.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Scylla and Charybdis, if I sail in either direction, I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shipwreck. Therefore I have to be in the midst of the storm.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 way out. Naturally it has been rejected because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 do not want to relax their grip on India. As I am composing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you, I have read and re-read your argument.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offends; for, to me, it lacks reality. Please believe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prejudice against your party has nothing to do with my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of your answer to the first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2. Your answer, as far as it goes, I hold to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satisfactory. I will not ask you for further proof about your finances.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I have dealt with your answers, I will put my difficulties before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P. C. Joshi”, 14-6-1944.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Your answers to the other questions do not admit of a categorical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understand your answers and appreciate them too.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prejudices, I would have no hesitation in accepting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difficulty is real and I ask for your sympathy.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the admission that I have prejudices, it is an appeal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with me and to disarm my prejudices in the best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 can only give you my assurance that I am ready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you want me to see, to read anything you want me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examine every argument or fact produced by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dispassionately as I can. I give you this further assurance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acted upon my prejudice, nor shall I do so, unless the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 into a confirmed belief that your party represents a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is really an obstacle in the way of the fight for freedom.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have that belief easily and, if I have it, you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notice so as to enable you to wean me from it.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You have very able young men and women, as selfless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claim to be. You are all hard working and possess great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impose strict discipline on your workers. All this I prize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admire. I would not easily lose such a force because of any </w:t>
      </w:r>
      <w:r>
        <w:rPr>
          <w:rFonts w:ascii="Times" w:hAnsi="Times" w:eastAsia="Times"/>
          <w:b w:val="0"/>
          <w:i w:val="0"/>
          <w:color w:val="000000"/>
          <w:sz w:val="22"/>
        </w:rPr>
        <w:t>preconceived notions of mine.</w:t>
      </w:r>
    </w:p>
    <w:p>
      <w:pPr>
        <w:autoSpaceDN w:val="0"/>
        <w:tabs>
          <w:tab w:pos="550" w:val="left"/>
          <w:tab w:pos="4870" w:val="left"/>
          <w:tab w:pos="5110" w:val="left"/>
          <w:tab w:pos="5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been inordinately long in dealing with your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sent me so promptly, it was because, as you are aware,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preoccupied and also because I was examining the evidence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in upon me unsolicited against your party.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use their names and they have given me the permission.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first, i.e., Babu Manoranjan Chaudhary. I did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coming and when he did ask for an appointment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my acceptance of the Rajaji Formula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Butreally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greater part of my time to tell me that the communists had </w:t>
      </w:r>
      <w:r>
        <w:rPr>
          <w:rFonts w:ascii="Times" w:hAnsi="Times" w:eastAsia="Times"/>
          <w:b w:val="0"/>
          <w:i w:val="0"/>
          <w:color w:val="000000"/>
          <w:sz w:val="22"/>
        </w:rPr>
        <w:t>done great injury to the national cause. I am using a milder term than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this, the addressee, in his reply dated September 12, said: “It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hurts us more than you can imagine to read that our nation’s leader pleads prejudices </w:t>
      </w:r>
      <w:r>
        <w:rPr>
          <w:rFonts w:ascii="Times" w:hAnsi="Times" w:eastAsia="Times"/>
          <w:b w:val="0"/>
          <w:i w:val="0"/>
          <w:color w:val="000000"/>
          <w:sz w:val="18"/>
        </w:rPr>
        <w:t>as standing in the way of examining slander against a young patriotic party.”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reply, the addressee said: “Mudslinging at political opponents is an </w:t>
      </w:r>
      <w:r>
        <w:rPr>
          <w:rFonts w:ascii="Times" w:hAnsi="Times" w:eastAsia="Times"/>
          <w:b w:val="0"/>
          <w:i w:val="0"/>
          <w:color w:val="000000"/>
          <w:sz w:val="18"/>
        </w:rPr>
        <w:t>old weapon of those who have lost faith in the people and given up all moral values.”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Manoranjan Chaudhary was asked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Manoranjan Chaudhary”,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24-7-1944) by Gandhiji to meet him on July 27. Dealing with this, Joshi said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that Manoranjan Chaudhary was the agent of Dr. Shyama Prasad Mukherjee who </w:t>
      </w:r>
      <w:r>
        <w:rPr>
          <w:rFonts w:ascii="Times" w:hAnsi="Times" w:eastAsia="Times"/>
          <w:b w:val="0"/>
          <w:i w:val="0"/>
          <w:color w:val="000000"/>
          <w:sz w:val="18"/>
        </w:rPr>
        <w:t>was bitterly anti-communist as he had been exposed by the communists.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“C. Rajagopalachari’s Formula”, after 5-8-1942.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used before me. He has left papers which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study. And he has also left with me a printed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glanced through personally and it makes bad reading. The </w:t>
      </w:r>
      <w:r>
        <w:rPr>
          <w:rFonts w:ascii="Times" w:hAnsi="Times" w:eastAsia="Times"/>
          <w:b w:val="0"/>
          <w:i w:val="0"/>
          <w:color w:val="000000"/>
          <w:sz w:val="22"/>
        </w:rPr>
        <w:t>printed book can be seen by any deputy you may choose to send.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have seen it 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Sjt. Kaleswara Rao of Bezwada. He also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from which I quote the salient passages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(see 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the numerous letters I have received from correspondents,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 unknown, all impeaching the party. I understand,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>Shri Jayaprakash Narayan is also ‘disillusioned’.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referred me to Mian Iftikharuddin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Ansari, both of whom I know well and for whom I have great regard.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Iftikharuddin is in jail. I have never talked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Communism to Shaukat, because I know him and his wife Zohra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politics. But no general assurance from them will obliterate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that has forced itself upon me and of which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bird’s-eye view. I will ask you not to dismiss all this evidence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prejudice. I would ask you not to be angry with your critics,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ignorant they may be. You will have legitimate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if their criticism is malicious and conceived with a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intent. Lastly, I ask you to believe me that I want to impress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every one of you for the cause of independence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along the lines that I have chalked out for myself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country. And if I am convinced that I am going astray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yours is the correct method, I would like to be won over by you</w:t>
      </w:r>
    </w:p>
    <w:p>
      <w:pPr>
        <w:autoSpaceDN w:val="0"/>
        <w:autoSpaceDE w:val="0"/>
        <w:widowControl/>
        <w:spacing w:line="220" w:lineRule="exact" w:before="7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War Against the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Kalyani Bhattacharya. Joshi alleged that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author, but Dr. Shyama Prasad Mukherjee got it written and paid for its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Joshi said that he had not read it but glanced through it. Immediately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it, he had asked the Bengal Committee of Communist Party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answer it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People’s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they replied: “Need not bother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withdrawn from circulation as all decent Bengalees who read it felt disgusted </w:t>
      </w:r>
      <w:r>
        <w:rPr>
          <w:rFonts w:ascii="Times" w:hAnsi="Times" w:eastAsia="Times"/>
          <w:b w:val="0"/>
          <w:i w:val="0"/>
          <w:color w:val="000000"/>
          <w:sz w:val="18"/>
        </w:rPr>
        <w:t>over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Kaleswara Rao’s accusation, Joshi asked Gandhiji to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Sundarayya, the Andhra Communist leader, and Kaleswara Rao together and judge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hold a trial in public with C. Rajagopalachari and Mrs. Sarojini Naidu as judges.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Punjab Provincial Congress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toyour side and I will sincerely and gladly serve as an apprentice </w:t>
      </w:r>
      <w:r>
        <w:rPr>
          <w:rFonts w:ascii="Times" w:hAnsi="Times" w:eastAsia="Times"/>
          <w:b w:val="0"/>
          <w:i w:val="0"/>
          <w:color w:val="000000"/>
          <w:sz w:val="22"/>
        </w:rPr>
        <w:t>wanting to be enlisted as a unit in your ranks.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between Mahatma Gandhi and P. C. Joshi, </w:t>
      </w:r>
      <w:r>
        <w:rPr>
          <w:rFonts w:ascii="Times" w:hAnsi="Times" w:eastAsia="Times"/>
          <w:b w:val="0"/>
          <w:i w:val="0"/>
          <w:color w:val="000000"/>
          <w:sz w:val="18"/>
        </w:rPr>
        <w:t>pp. 17-22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INTERVIEW TO “NEWS CHRONICLE”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07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30,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Amery knows better, but it is convenient for him to brush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my offer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saying that the formula is not even the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Had it not been the starting point, there would not have been all </w:t>
      </w:r>
      <w:r>
        <w:rPr>
          <w:rFonts w:ascii="Times" w:hAnsi="Times" w:eastAsia="Times"/>
          <w:b w:val="0"/>
          <w:i w:val="0"/>
          <w:color w:val="000000"/>
          <w:sz w:val="22"/>
        </w:rPr>
        <w:t>the discussion about my formula that has taken place in the Press.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shared the feeling that the British Government is planning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by-pass the political problem by focussing public attention on economic</w:t>
      </w:r>
    </w:p>
    <w:p>
      <w:pPr>
        <w:autoSpaceDN w:val="0"/>
        <w:autoSpaceDE w:val="0"/>
        <w:widowControl/>
        <w:spacing w:line="27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issues, Gandhiji said: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Imagine the economic regeneration of England if she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this was in answer to the statement made by L. S. Amery,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India, during a debate in the House of Commons on July 28.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1944, Vol. II, p. 308, Amery had said: “ . 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India’s future constitution is concerned . . . an agreed constitution could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arrived at if the predominantly Muslim provinces were free to adhere or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out.... Apart from that particular issue . . . one central demand upon which he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any room for ambiguity . . . is the demand for the immediate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independence under a provisional government, in which the only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reserved to the Viceroy are those which deal with the control of active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operations. All reserve powers indispensable to ensure that the various functions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are co-ordinate with war effort and also those indispensable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 the constitutional position for minority elements—all those are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disappear. Well, that is, after all, just the demand upon which the negotiations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broke down two years ago and were bound to break down. I will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 the House to read Mr. Gandhi’s statements side by side with those then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Congress leaders, to see that, in this respect at any rate, there has been no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advance. Indeed Mr. Gandhi now adds the further stipulation that India is to bear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cost of her own defence. So long as those are the basis for his proposals,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obviously do not form even the starting point for a profitable discussion either </w:t>
      </w:r>
      <w:r>
        <w:rPr>
          <w:rFonts w:ascii="Times" w:hAnsi="Times" w:eastAsia="Times"/>
          <w:b w:val="0"/>
          <w:i w:val="0"/>
          <w:color w:val="000000"/>
          <w:sz w:val="18"/>
        </w:rPr>
        <w:t>with Lord Wavell or with the interned Congress leaders.”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appeared as reported under this date-line.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Stuart Gelder”, 4/6-7-1944 and “Interview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14-7-1944.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subjected to an extraneous power.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theruthless exploitation of the economic resources of India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has held her in bondage for over 150 years, but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economic prosperity for India. It will spell economic dejection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political degradation. I am amazed that British statesmen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ruling India today are not satisfied with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a plan conceived in all honesty, but that they should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political question should be shelved during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attention should be concentrated on India’s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this.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caused me pain as also amazement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representatives of the British nation, who have a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record of heroic fight for political freedom,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 the economic development of India from political subjection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the former preference over the latter. To me it looks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cart before the horse, and I have not yet seen any horse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 trick of pushing the cart with its nose. It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pleasure to find two noted industrialists, Mr. J. R. D. Tata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Homi Mody, summarily rejecting the idea put forth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and holding out, I suppose, from bitter experience,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development of India was dependent upon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deadlock, in other words a proper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at the Centre. I suppose they had in mind the gigantic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that have been made during recent years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monopolists. They must have had in mind also the strangling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enterprise. What can, therefore, happen without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the economic development of India, but its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and degradation.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Gandhiji was alluding to “the House of Commons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debate with particular reference to the consensus of opinion . . . that the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 of India was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importance than the solution of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deadlock”.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House of Commons, not knowing the realities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may philosophize and talk of the immediate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development. I wish they can see what is going on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inIndia. I have no shadow of doubt in my mind that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as also famines in other parts of India, were man-made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God-made. I need not impugn the honesty of the rulers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sent out to India from Britain.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in spite of all the honesty that the British rulers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to their assistance, it is impossible for them to get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skin and know the real disease. The consensus of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Commons, therefore, is for me a terrible pointer.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confirms me in my opinion that the “Quit India” resolution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cry conceived in anger. To put the same in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it demands that India must be now governed by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by her own people—not a coterie but the whole mass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without distinction of race, creed or colour. It is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House of Commons has once more missed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issue between the Allied powers and the Axis powers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democracy versus autocracy, or the exploitation of classes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by a class or a nation armed to the teeth. My offer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issue in the clearest possible language that I could command.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presented on behalf of all the exploited nations and races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It is a great pity that the Lords and the Commons have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my offer. The Allies will have their victory, but the exploited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will not feel the glow of it. They will know that the seeds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deadlier war will be sown by that very victor. I ask myself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question: ‘Must rivers of blood flow for such an empty victory?’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when he expected to meet Mr. Jinnah,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meet the Qaid-e-Azam as soon as he wants me,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health permitting. The publication of the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negotiations for a communal settlement. It is not an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It is conceived in all sincerity. It is unfortunate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that has been levelled against it, so far as I can see,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out of prejudice or careless study of the Formula.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offer on the part of any party. It is a contribution from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life-servants of the nation towards the solution of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tangle, which has hitherto defied solution. It is in open invitation to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 Formula;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“C. Rajagopalachari’s Formula”,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5-8-1942.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apply their minds to the solution. The Rajaji Formula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as a help to all lovers of the country. It is the best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conceive, but it is open to amendment, as it is open to rejection or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acceptance.</w:t>
      </w:r>
    </w:p>
    <w:p>
      <w:pPr>
        <w:autoSpaceDN w:val="0"/>
        <w:autoSpaceDE w:val="0"/>
        <w:widowControl/>
        <w:spacing w:line="22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that British Government’s rejection of the offer does not affect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Rajaji Formula in anyway whatsoever. As far as he remembered, Gelder did notthe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proposal, and, if he did, he must have got it from Rajaji and not from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the rejection of my offer for the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deadlock enables all parties to concentrate their attention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settlement. Whilst I had said and repeat that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party effectively prevents a solution, it was never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that I would make no attempt at an honourable solution,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third party continued to dominate this land of ours.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pleased than I, if we can pull through a solution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all parties.</w:t>
      </w:r>
    </w:p>
    <w:p>
      <w:pPr>
        <w:autoSpaceDN w:val="0"/>
        <w:autoSpaceDE w:val="0"/>
        <w:widowControl/>
        <w:spacing w:line="22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 reporter who asked if Mahatma Gandhi would advocate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back to jail in view of the British Government’s rejection of his proposals,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ever known any sane person without any cause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jail, or after discharge going back to jail? But a person who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self-respect or his country’s liberty dearer than life itself invites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even unto death in defending either and, in that process,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comes his way, he welcomes it. The question, therefore,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Government: ‘When do you propose to take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those whom you have released?’ I know that Government are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oblige you by answering your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SHWAIB QURESHI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SHWAIB,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boy brings tears to the eyes.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recollection of my struggle with the child. God’s peace on him </w:t>
      </w:r>
      <w:r>
        <w:rPr>
          <w:rFonts w:ascii="Times" w:hAnsi="Times" w:eastAsia="Times"/>
          <w:b w:val="0"/>
          <w:i w:val="0"/>
          <w:color w:val="000000"/>
          <w:sz w:val="22"/>
        </w:rPr>
        <w:t>and you, the parents.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you see, the Qaid-e-Azam and I are to meet. If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of the C. R. Formula was blameworthy, I must share the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31-8-1944.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blame equally with him. Anyway you will work away, I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both.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HWAIB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URESHI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343. LETTER TO REKHDE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REKHDE,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me sad. Yours is not the only case of its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quite helpless. Cases such as yours are inevitable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struggle. Values have to be changed. We cannot live the old </w:t>
      </w:r>
      <w:r>
        <w:rPr>
          <w:rFonts w:ascii="Times" w:hAnsi="Times" w:eastAsia="Times"/>
          <w:b w:val="0"/>
          <w:i w:val="0"/>
          <w:color w:val="000000"/>
          <w:sz w:val="22"/>
        </w:rPr>
        <w:t>life and still be in the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sorry, I cannot send an encouraging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liking.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is kind, I shall arrive there on the 3rd just to see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doing. I said “kind” through ignorance. God is always kind.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recognize that kindness, that is our stupidity.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all subject to His Will, whether willingly or unwillingly.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His Will, we shall meet on the 3rd.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there. I will, of course, miss Savitri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About</w:t>
      </w:r>
    </w:p>
    <w:p>
      <w:pPr>
        <w:autoSpaceDN w:val="0"/>
        <w:autoSpaceDE w:val="0"/>
        <w:widowControl/>
        <w:spacing w:line="220" w:lineRule="exact" w:before="70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needn’t say anything. She is a very busy woman. Now,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more names, I will have to take another slip of paper and,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where is the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345. LETTER TO A.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make you laugh, if I can. When there is a clash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temperaments, father-son, husband-wife, friend-friend, do not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relationship but live separately. Compared to you, Swami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meek as a woman. We have among us men who have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You have a right to have many wives like Swami. All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put up with him. Pull on for a few more years. Little more of life </w:t>
      </w:r>
      <w:r>
        <w:rPr>
          <w:rFonts w:ascii="Times" w:hAnsi="Times" w:eastAsia="Times"/>
          <w:b w:val="0"/>
          <w:i w:val="0"/>
          <w:color w:val="000000"/>
          <w:sz w:val="22"/>
        </w:rPr>
        <w:t>remains. And I have explained how to carry on.</w:t>
      </w:r>
    </w:p>
    <w:p>
      <w:pPr>
        <w:autoSpaceDN w:val="0"/>
        <w:autoSpaceDE w:val="0"/>
        <w:widowControl/>
        <w:spacing w:line="28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working with all your strength. But how many tasks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look after? When the volcano has burst, this memorial seems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trivial matter. I cannot bear to see people like you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all for its sake. But I am keeping silent because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and children in the villages may gain something from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Sevagram on the 3rd.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CHIMANLAL N. SHAH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Amritlal? Do bring Prahlad here if you wish to. How </w:t>
      </w:r>
      <w:r>
        <w:rPr>
          <w:rFonts w:ascii="Times" w:hAnsi="Times" w:eastAsia="Times"/>
          <w:b w:val="0"/>
          <w:i w:val="0"/>
          <w:color w:val="000000"/>
          <w:sz w:val="22"/>
        </w:rPr>
        <w:t>is the new arrangement working? If there is much work in the field,</w:t>
      </w:r>
    </w:p>
    <w:p>
      <w:pPr>
        <w:autoSpaceDN w:val="0"/>
        <w:autoSpaceDE w:val="0"/>
        <w:widowControl/>
        <w:spacing w:line="220" w:lineRule="exact" w:before="4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daughter-in-law, Kamalnayan’s wife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of us should give to it as many hours as we can spare. The work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weeding and so on is easy. Stock the grass, etc., in the godown.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347. LETTER TO KASHIBEHN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say, you have now crossed the threshold of old age.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to live for many more years, not merely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but for rendering service. One who lives merely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does not truly live; only he who lives for the sake of service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live [truly]. And he who dies in harness also lives [for ever].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give up all worries, and devote yourself to such service as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body permit.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SHRIKRISHNA SINHA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SHRIKRISHNA SINHA,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wire. Do as you think right. I do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should be given to the collection of the Kasturba purse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any social service. Whatever can be collected without any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should be considered valuable [enough]. I have not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wire. You should do it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writes and says that you and Anugraha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indifferent health. Preserve your health. You have yet to render a lot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Panchgani tomorrow. God willing, I shall reach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Sevagram on the 3rd.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letters are placed among those of this date.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Anugrah Narayan Sinha.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349. MESSAGE TO PEOPLE OF ASSAM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1944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feel that the present policy of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immigration is oppressive and anti-national,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fight it non-violently or violently, if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19-12-1944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ARUNA ASAF ALI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PRIYA ARUNA,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discover yourself unless you feel the wrong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secrecy. You must not be displeased if I hold an opinion which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coincide with yours. I shall not love you the less because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eye to eye with you. You should be patient with me. Do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hurry. I have not judged anyone. I have given my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acts. You will harm the cause by acting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me when you like. Don’t be in a hurry.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>sad.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From a copy: K. M. Panikkar Papers. Courtesy: National Archives of India</w:t>
      </w:r>
    </w:p>
    <w:p>
      <w:pPr>
        <w:autoSpaceDN w:val="0"/>
        <w:autoSpaceDE w:val="0"/>
        <w:widowControl/>
        <w:spacing w:line="220" w:lineRule="exact" w:before="4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Gopinath Bardoloi, ex-Premier of Assam, had “told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Press [of India] that in view of the seriousness of the problems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Assam Government policy on the matter vitally affecting the province,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Mahatma Gandhi in July last when two Congressmen of Assam were 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Panchgani”.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“Message to People of Assam”, before 16-8-1944.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this letter suggests that it was written after Gandhiji’s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to the Press dated July 28, 1944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28-7-1944),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addressee’s letter dated August 2, which appears to have been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this. It read: “If only I could honestly feel that our mode of resistance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wrong, life would become so simple. To be permitted to act under what is known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willing suspension of disbelief or better still blind discipline would take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enormous load off my shoulders. But you are bent on testing our mettle. We will now </w:t>
      </w:r>
      <w:r>
        <w:rPr>
          <w:rFonts w:ascii="Times" w:hAnsi="Times" w:eastAsia="Times"/>
          <w:b w:val="0"/>
          <w:i w:val="0"/>
          <w:color w:val="000000"/>
          <w:sz w:val="18"/>
        </w:rPr>
        <w:t>go into voluntary inaction for a while.”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letter dated August 1 the addressee, writing on behalf of her co-workers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still underground, had written that they were willing to submit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orders, suspend their activities and surrender themselves.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INTERVIEW TO “DAILY WORKER”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promise all aid to the Allied war effort.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concretely will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 and quantity of the war effort in India and other countries be changed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establishment of a national government in India?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replied that the question required a detailed answer, whereas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basis of his offer was to give moral weight to the Allied cause. This the cause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lacked at present.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explain what he meant by “adding moral weight to the Allied cause”,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said: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Allies are today making brave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and liberty which to me, or, to put it plainly,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nations, mean nothing. Mere declarations, pleasing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ear, can give no satisfaction to the sufferers. By “the exploited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nations” I mean the Asiatics and Africans. If the Allies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democracy, their democracy should include all the exploited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earth. Facts, as I see them, prove the contrary. Almost all,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parties agree that India was never so much under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>domination as it is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 acceptance of the Indian demand for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consequent establishment of a national responsible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limitations I have mentioned, would immediately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the Allied cause. It will be immediately differentiated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cause of the Axis Powers, if the latter’s fight can be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a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material gain will accrue to the Allies from the recognition of India as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 country, subject to the provision accepted by you?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refuse to descend from the platform I occupy. Surely,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the Allied cause is so radically altered, as I claim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by the acceptance of my offer, all else must follow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But whether it does or not, I want the acceptance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be on the unadulterated moral basis. It should be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Allies to have the guarantee that their military operations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>in any way, be adversely affected by India being counted as an</w:t>
      </w:r>
    </w:p>
    <w:p>
      <w:pPr>
        <w:autoSpaceDN w:val="0"/>
        <w:autoSpaceDE w:val="0"/>
        <w:widowControl/>
        <w:spacing w:line="240" w:lineRule="exact" w:before="26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Stuart Gelder”, 4-7-1944.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 nation, not merely in word but in fact.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the effect of the declaration of India’s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simultaneous sincere action, should, by itself,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out of the sails of the Axis Powers. And I should be surprised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capitulate almost immediately on the declaration.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England was under foreign rule today, like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ruling power was engaged in a war with some other nation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nations, and involved England willy-nilly in the war. Suppose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foreign power suddenly declared England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latter having put up an armed fight for freedom,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 Englishman enthusiastically support the erstwhile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ruler,  now turned a friendly power? You can now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to India if, when Britain is in sight of victory, she were to </w:t>
      </w:r>
      <w:r>
        <w:rPr>
          <w:rFonts w:ascii="Times" w:hAnsi="Times" w:eastAsia="Times"/>
          <w:b w:val="0"/>
          <w:i w:val="0"/>
          <w:color w:val="000000"/>
          <w:sz w:val="22"/>
        </w:rPr>
        <w:t>declare the independence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all this to elucidate my answer, I wish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offer furnishes a basis for honourable negotiation and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Congress Working Committee. A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and filling in the gaps, deliberately left in my offer, must </w:t>
      </w:r>
      <w:r>
        <w:rPr>
          <w:rFonts w:ascii="Times" w:hAnsi="Times" w:eastAsia="Times"/>
          <w:b w:val="0"/>
          <w:i w:val="0"/>
          <w:color w:val="000000"/>
          <w:sz w:val="22"/>
        </w:rPr>
        <w:t>follow as a matter of course.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correspondent then told him that the Tory Press in Britain confuses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by stating that “Gandhi still adheres to the ‘Quit India’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.’’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exploit the fact that the British people are unaware of the burning anti-Fascist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patriotic content of the resolution. The correspondent asked him to clarify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that the resolution was “innocuous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resolution is a noble document. The ‘Quit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 slogan is an innocuous and natural cry. The sting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clause of the resolution authorizing me to offer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the event of the rejection of the national demand.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my authority has lapsed, and even if it has not,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mass civil disobedience at the present moment.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should be read without the sanction clause,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anybody to take exception to a single word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‘Quit India’, read together with the Congress offer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operations on the Indian soil might continue, means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nothing less than that the British rule should end in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“Resolution Passed by All-India Congress Committee”,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the Press”, 13-7-1944.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entirety, even while the war is going on—if the war is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 of the exploited nations of the earth.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next reminded him of his statement that the Cripps offer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contemplated almost perpetual vivisection of India and asked him what it meant.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smiled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can mean only one thing. The Cripps offer divided </w:t>
      </w:r>
      <w:r>
        <w:rPr>
          <w:rFonts w:ascii="Times" w:hAnsi="Times" w:eastAsia="Times"/>
          <w:b w:val="0"/>
          <w:i w:val="0"/>
          <w:color w:val="000000"/>
          <w:sz w:val="22"/>
        </w:rPr>
        <w:t>India into Princely India and democratic India. Is not that vivisection?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correspondent told him that a lot of propaganda was being made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reactionary circles in England, particularly by the Tory Press, to the effect that if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demand was granted, the minorities would suffer. Mahatma Gandhi replied: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function belonging to the Rajaji Formula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Formula contemplates the fullest protection to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If there are any gaps left in it, they will be filled in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mutual discussion that must precede a final settlement.</w:t>
      </w:r>
    </w:p>
    <w:p>
      <w:pPr>
        <w:autoSpaceDN w:val="0"/>
        <w:autoSpaceDE w:val="0"/>
        <w:widowControl/>
        <w:spacing w:line="294" w:lineRule="exact" w:before="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3-8-1944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627"/>
        <w:gridCol w:w="1627"/>
        <w:gridCol w:w="1627"/>
        <w:gridCol w:w="1627"/>
      </w:tblGrid>
      <w:tr>
        <w:trPr>
          <w:trHeight w:hRule="exact" w:val="790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352. A FOOTNOTE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2, 1944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think Gandhiji would make any such admission.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said that every art would be richer for the artist spinning?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would accept the Poet’s offering for what it is worth but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accept nothing as a substitute for hand spinning.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10510. Courtesy: Valji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“British Government’s Proposal : Note by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Dominion Affairs”, 2-3-1942.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“C. Rajagopalachari’s Formula”, before 5-8-1942.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footnote, revised by Gandhiji, appears in K. R. Kripalani’s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 and Tagore” in </w:t>
      </w: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His Life and Work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refers to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“ . . . and Gandhiji today would be the first to admit that the Great Sentinel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more than earned his right to his bread and did not need to spin to justify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existence. . . .” The draft of the footnote submitted to Gandhiji read: “Gandhiji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nothing of the sort. Gurudev claimed exemption from spinning on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>of his being a poet, but Gandhiji said: ‘No. Your art will be all the richer if you spin.”</w:t>
      </w:r>
      <w:r>
        <w:rPr>
          <w:rFonts w:ascii="Times" w:hAnsi="Times" w:eastAsia="Times"/>
          <w:b w:val="0"/>
          <w:i w:val="0"/>
          <w:color w:val="000000"/>
          <w:sz w:val="18"/>
        </w:rPr>
        <w:t>For Gandhiji’s foreword to the book,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Word for the Reader”, 29-8-1944.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Valji G. Desai had sent the draft of the footnote to Gandhiji on August 2, </w:t>
      </w:r>
      <w:r>
        <w:rPr>
          <w:rFonts w:ascii="Times" w:hAnsi="Times" w:eastAsia="Times"/>
          <w:b w:val="0"/>
          <w:i w:val="0"/>
          <w:color w:val="000000"/>
          <w:sz w:val="18"/>
        </w:rPr>
        <w:t>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ACHYUT PATWARDHAN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August 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A.,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wish that you should come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until you are convinced at heart. I have only pointed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between non-violence and underground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property. There is no question at all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in this matter. I would like to go to the extent of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done without full understanding will harm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 hurt at all if you and other workers do not agree with 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MIRABEHN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3, 1944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</w:t>
      </w:r>
    </w:p>
    <w:p>
      <w:pPr>
        <w:autoSpaceDN w:val="0"/>
        <w:autoSpaceDE w:val="0"/>
        <w:widowControl/>
        <w:spacing w:line="240" w:lineRule="exact" w:before="54" w:after="2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letters were received. Came here today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party including S. Kumar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wife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J. Mehta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Khurshe-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dbehn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very well. Yes, you should go slow, make no haste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the soil.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Ashram has grown out of all proportion.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38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54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ALAMPUR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6499. Courtesy: Mirabehn. Also G.N. 9894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in reply to the addressee’s letter of August 2, 1944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supersription in this and the other letters of the addressee is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Shantikumar Morarjee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Sumati Morarjee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explains: “This was in connection with the site of a small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ashram which I was planning to start on my own, in the north-west of the United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GOPINATH BARDOLOI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BARDOLOI,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papers and I have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chats with the friends. I will not, because I cannot, give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But I would lay down general principles to guide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never be the slightest departure from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 should be perfect fearlessness.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secrecy, and there should be complete non-co-operation with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under the lure of saving starving people I may not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evil even as I may not pour milk in a poison bowl in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>feeding the poor.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example will mislead if not properly understood.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co-operated and spent the money that was collected. There were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collections. Ours was the biggest and best spent. Today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such scope. Do not think of the past except to learn lessons from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68" w:after="43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90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K. SRINIVASAN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SRINIVASAN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who is with me just tells me that you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daughter. I am lying down, so she takes this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dictation.It was like news to me, when she mentioned the tragedy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as I think of it I have a fear that I saw the news somewhere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also have thought of writing to you, and then [some]thing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intervened between the thought and the execution of it.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have happened in my life. Whether I have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spoken to you about the tragedy, my writing to you now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superfluous. Having suffered myself in the same manner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all the more your grief. Accept therefore the sympathy of a </w:t>
      </w:r>
      <w:r>
        <w:rPr>
          <w:rFonts w:ascii="Times" w:hAnsi="Times" w:eastAsia="Times"/>
          <w:b w:val="0"/>
          <w:i w:val="0"/>
          <w:color w:val="000000"/>
          <w:sz w:val="22"/>
        </w:rPr>
        <w:t>fellow-sufferer in life’s march.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ever know that in Sevagram Mahadev was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the detention camp first Pyarelal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Mahadev’s place and often found things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did not find in the other papers?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RAMDAS GANDHI</w:t>
      </w:r>
    </w:p>
    <w:p>
      <w:pPr>
        <w:autoSpaceDN w:val="0"/>
        <w:autoSpaceDE w:val="0"/>
        <w:widowControl/>
        <w:spacing w:line="244" w:lineRule="exact" w:before="128" w:after="0"/>
        <w:ind w:left="50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1944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hope Usha is all right now.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operations, our calculations do not prove true. Do not be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When everything is all right, you may pay a short visit.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arn quite well. Dr. Mehta is here and looks after me. Manilal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>Akola.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DISCUSSION WITH D. RAMASWAMI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Re-organization of the villages is a very intricate problem,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find even half a dozen workers of the right type, we can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due time. The time factor is important, but given the right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will grow like a snowball. You have heard of Booker 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Washington. We have to produce better workers than even him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achieve our object.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you, your ambition will be fulfilled if, besides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enthusiasm, you introduce something else in your life,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faith in God. Then all insipidity will vanish. A cosmopolitan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is a necessity but it can never be a substitute for God.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but our conception of God is limited by our mental horizon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physical environment. For instance, when you read the Bible,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the God of the Hebrews was quite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Jesus Christ. You are dissatisfied with the prevalent idea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 the simple reason that those who profess belief in God do not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 living God in their own lives.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have a living faith in God to sustain you,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stares you in the face, there is disappointment for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develop a revulsion for the work that you have taken up.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begin to feel that after all what Dr. Ambedkar said was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you made a mistake in rejecting the high posts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offered. My advice to you is that you should not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till you have found God. In spite of my limitless failings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seeker after Truth and so are my companions in this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apart from its inhabitants, the sum total of energy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represents, the principles for which it stands, may enable you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the extent that you may be able to say ‘God is’, just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say ‘Truth is’.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RAMASWAMI</w:t>
      </w:r>
      <w:r>
        <w:rPr>
          <w:rFonts w:ascii="Times" w:hAnsi="Times" w:eastAsia="Times"/>
          <w:b w:val="0"/>
          <w:i w:val="0"/>
          <w:color w:val="000000"/>
          <w:sz w:val="18"/>
        </w:rPr>
        <w:t>: I can say that in the sense that Truth is the antithesis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young Harijan graduate who gave Gandhiji a report of his work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and sought his help and guidance. Gandhiji was pleased with his report.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took place at Sevagram Ashram. After his release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reached there on August 3, 1944.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“humanitarian”.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falsehood.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That is good enough. The seers have described God as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Neti, 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(‘Not this, not this’). Truth will elude you. The sum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that is true is Truth. But you can’t sum up all that is true.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those who have had Western education, you have got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analytical mind. But there are things that can’t be analysed.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analysed by my poor intellect won’t satisfy me. Therefore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try to analyse Him. I go behind the relative to the absolute and I </w:t>
      </w:r>
      <w:r>
        <w:rPr>
          <w:rFonts w:ascii="Times" w:hAnsi="Times" w:eastAsia="Times"/>
          <w:b w:val="0"/>
          <w:i w:val="0"/>
          <w:color w:val="000000"/>
          <w:sz w:val="22"/>
        </w:rPr>
        <w:t>get my peace of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carefully gone through your writings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way of life appeals to me very much. It offers scope for the exercise of individual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will. The idea of God introduces a determinism and that limits man. It interferes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free will.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there such a thing as free will? Where is it? We are mere </w:t>
      </w:r>
      <w:r>
        <w:rPr>
          <w:rFonts w:ascii="Times" w:hAnsi="Times" w:eastAsia="Times"/>
          <w:b w:val="0"/>
          <w:i w:val="0"/>
          <w:color w:val="000000"/>
          <w:sz w:val="22"/>
        </w:rPr>
        <w:t>playthings in the hands of Providence.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relationship between God and man, between-Truth and God?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used to say ‘God is Truth’. That did not completely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So I said ‘Truth is God’. He and His law are not different.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God Himself. To interpret it man has to resort to intense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merge himself in God. Each one will interpret the same in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way. As for the relationship between man and God, man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man by virtue of having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hands. He becomes man by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 tabernacle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When my idea of God itself is not clear, your talk of man becoming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tabernacle of God makes things still more confusing. . . 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Yet it is the true conception Unless we have the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body is the house of God, we are less than men. And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or confusion in conceiving Truth as God?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that we are not tabernacles of Untruth; we are of Truth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wants to live a true life has to face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some of which appear insurmountable. At that time it is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that is, Truth alone, that will sustain you. The fellow-feeling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you feel miserable because of your brother’s misery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godliness. You may call yourself an atheist, but so long as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akin with mankind you accept God in practice. I remember of</w:t>
      </w:r>
    </w:p>
    <w:p>
      <w:pPr>
        <w:autoSpaceDN w:val="0"/>
        <w:autoSpaceDE w:val="0"/>
        <w:widowControl/>
        <w:spacing w:line="220" w:lineRule="exact" w:before="3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 “two feet and”.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then silent for a moment.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clergymen who came to the funeral of the great atheist Bradlaugh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they had come to pay their homage because he was a godly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back with a living faith in God, in Truth,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your work will flourish. You should feel dissatisfied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till you have found Him and you will find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An Atheist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28-31; also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I, Book I, pp. 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DISCUSSION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August </w:t>
      </w:r>
      <w:r>
        <w:rPr>
          <w:rFonts w:ascii="Times" w:hAnsi="Times" w:eastAsia="Times"/>
          <w:b w:val="0"/>
          <w:i/>
          <w:color w:val="000000"/>
          <w:sz w:val="22"/>
        </w:rPr>
        <w:t>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FRIEND</w:t>
      </w:r>
      <w:r>
        <w:rPr>
          <w:rFonts w:ascii="Times" w:hAnsi="Times" w:eastAsia="Times"/>
          <w:b w:val="0"/>
          <w:i w:val="0"/>
          <w:color w:val="000000"/>
          <w:sz w:val="18"/>
        </w:rPr>
        <w:t>: If you pray to God, can He intervene and set aside the law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sake?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God’s law remains unaltered but since that very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every action has a result, if a person prays, his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produce an unforeseeable result in terms of His law.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do you know the God to whom you pray?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I don’t.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whom shall we pray then?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God whom we do not know—we do not always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to whom we pray.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Maybe, but the person to whom we pray is knowable.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God; and since He is knowable, we search. It may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billion years before we find Him. What does it matter? So, I say,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believe, you must continue to pray, i.e., search. “Help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my unbelief” is a verse from the Bible to be remembered.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 to ask such questions. You must have infinite patience,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longing. Inward longing obviates all such questions. “Have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and you will be whole” is another tip from the Bible.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 Bradlaugh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D. Ramaswami had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stay at the Ashram for some time and search for God through the service of his </w:t>
      </w:r>
      <w:r>
        <w:rPr>
          <w:rFonts w:ascii="Times" w:hAnsi="Times" w:eastAsia="Times"/>
          <w:b w:val="0"/>
          <w:i w:val="0"/>
          <w:color w:val="000000"/>
          <w:sz w:val="18"/>
        </w:rPr>
        <w:t>fellow-beings.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“a veteran nationalist leader from South India” came to </w:t>
      </w:r>
      <w:r>
        <w:rPr>
          <w:rFonts w:ascii="Times" w:hAnsi="Times" w:eastAsia="Times"/>
          <w:b w:val="0"/>
          <w:i w:val="0"/>
          <w:color w:val="000000"/>
          <w:sz w:val="18"/>
        </w:rPr>
        <w:t>see Gandhiji at Sevagram about the same time as Dr. Ramaswami;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22" w:lineRule="exact" w:before="12" w:after="20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look at nature around me, I say to myself, there must be one Creator,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God and to Him I should pray.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again is reasoning. God is beyond reason.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say if your reason is enough to sustain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p. 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USHA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But why with a pencil? Now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tonsils have been removed, won’t you put on some flesh?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MESSAGE FOR TAGORE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August </w:t>
      </w:r>
      <w:r>
        <w:rPr>
          <w:rFonts w:ascii="Times" w:hAnsi="Times" w:eastAsia="Times"/>
          <w:b w:val="0"/>
          <w:i/>
          <w:color w:val="000000"/>
          <w:sz w:val="22"/>
        </w:rPr>
        <w:t>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yourself, you will achieve success.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of Gurudev. Make this message your motto.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5, 1944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Congressmen ask me how to celebrate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of August. That date was a turning point in India’s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 had intended to spend 9th August, 1942 in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 and to inaugurate negotiations for a settlement.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Fate had decided otherwise. The Government went </w:t>
      </w:r>
      <w:r>
        <w:rPr>
          <w:rFonts w:ascii="Times" w:hAnsi="Times" w:eastAsia="Times"/>
          <w:b w:val="0"/>
          <w:i w:val="0"/>
          <w:color w:val="000000"/>
          <w:sz w:val="22"/>
        </w:rPr>
        <w:t>mad, and so did some people. Sabotage and the like were resorted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read out at a public meeting held in Hyderabad on August 4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 of Hasan Yar Jung Bahadur.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things were done in the Congress name or in my name.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 that I do not represent the Congress mind always.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repudiate my non- violence. The Working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body which can legitimately and truly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old servant of the country, however, I can advise,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at liberty to treat my advice as instructions.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mass civil disobedience cannot be offered now;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is one thing and individual action in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self-respect and liberty is wholly another. It is a universal duty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time, the discharge of which requires no sanction save that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conscience. In a previous note, I have pointed out when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duty arises. But the forthcoming 9th is a special occasion.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arisen much misunderstanding about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mind. I must avoid all avoidable risks. Therefore,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except in Bombay, my advice is not to disregard special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prohibitions for that day. For Bombay, I have already given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Mayor of Bombay. I need not reiterate the advice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selected Bombay as the most suitable place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most easily accessible to me and is the place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meeting of August 1942 was held. Whatever it is to be,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symbolic act. Curiosity is natural and pardonable, but I plead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The self-imposed curb will be finished if I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conviction to the human family, that every man or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weak in body, is the guardian of his or her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liberty. This defence avails, though the whole world may be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individual resister.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the present symbolic procedure to see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organize the demonstration have co-operation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public. Freedom of 400 million people through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effort is not to be gained without learning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discipline, not imposed from without, but sprung naturally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Without the requisite discipline non-violence can only be a </w:t>
      </w:r>
      <w:r>
        <w:rPr>
          <w:rFonts w:ascii="Times" w:hAnsi="Times" w:eastAsia="Times"/>
          <w:b w:val="0"/>
          <w:i w:val="0"/>
          <w:color w:val="000000"/>
          <w:sz w:val="22"/>
        </w:rPr>
        <w:t>veneer.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that I should like done on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August is for those who have gone underground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They can do so by informing the authorities of their</w:t>
      </w:r>
    </w:p>
    <w:p>
      <w:pPr>
        <w:autoSpaceDN w:val="0"/>
        <w:autoSpaceDE w:val="0"/>
        <w:widowControl/>
        <w:spacing w:line="240" w:lineRule="exact" w:before="42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to Bombay Congress Leaders”, 29/30-7-1944.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and whereabouts or by simply and naturally doing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open without any attempt to evade or elude the police.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underground is to elude the police. Therefore, real discovery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oneself to the party eluded. Nothing should be done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 has gone home that a particular action is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In the absence of such a conviction, those who see this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ignore it and should follow what they consider best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everyone should do on the 9th, whether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as to nonviolence or not, or whether they are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is to carry out on the 9th the whole or any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fourteenfold programme reiterated in my recent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everyone should spin. Communities should find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expression to mutual understanding and brotherhood.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may organize joint programmes of prayers—God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 the Quaid-e-Azam and me with wisdom to reach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in the interest of India. Hindus should visit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render them the service they may need. The spirit of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>helpfulness should pervade the atmosphere everywhere.</w:t>
      </w:r>
    </w:p>
    <w:p>
      <w:pPr>
        <w:autoSpaceDN w:val="0"/>
        <w:tabs>
          <w:tab w:pos="550" w:val="left"/>
          <w:tab w:pos="481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experienced friendliness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 wherever I have met them, whether officials or laymen.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their co-operation especially on the 9th. Let them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August resolution was not conceived in hatred.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>unvarnished statement of the natural right of the people of this land.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share my faith I would advise fasting and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auspicious day. This must not be a mechanical act.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without ostentation, for self-purification and penance.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uplifting power is capable of being tested by every individual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demonstration is carried out in the spirit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it, I have no doubt that it will lead to an early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misery of the masses.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7-8-1944</w:t>
      </w:r>
    </w:p>
    <w:p>
      <w:pPr>
        <w:autoSpaceDN w:val="0"/>
        <w:autoSpaceDE w:val="0"/>
        <w:widowControl/>
        <w:spacing w:line="240" w:lineRule="exact" w:before="1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28-7-1944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NAGINDAS T. MASTER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5, 1944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NAGINBHAI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in the newspapers.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detailing my entire programme in Bombay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But I propose to make some changes in the programme.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however have them only with your consent. This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So either you may come personally or should send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trusted men. Much depends upon the success of the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will give you this letter. If for some reason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or you cannot send some representative then send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Premabehn. Premabehn will tell you in brief the changes that </w:t>
      </w:r>
      <w:r>
        <w:rPr>
          <w:rFonts w:ascii="Times" w:hAnsi="Times" w:eastAsia="Times"/>
          <w:b w:val="0"/>
          <w:i w:val="0"/>
          <w:color w:val="000000"/>
          <w:sz w:val="22"/>
        </w:rPr>
        <w:t>I propose to make.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INTERVIEW TO SHYAMA PRASAD MOOKERJEE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2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5, 1944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says that his association with the Rajaji Formula is personal and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meant to commit nobody but himself. He is, therefore, anxious that people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 their opinion freely and fearlessly. I gathered from our conversation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welcomed such criticism for he was open to conviction. If he discovered any flaw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Formula he would have no hesitation in correcting the error. In his opinion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Formula is intended to be just to all. If, therefore, any community was likely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unjustly affected by the Formula being given effect to, the flaw should be brought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notice. He was also anxious that people should remember that if an agreement was</w:t>
      </w:r>
    </w:p>
    <w:p>
      <w:pPr>
        <w:autoSpaceDN w:val="0"/>
        <w:autoSpaceDE w:val="0"/>
        <w:widowControl/>
        <w:spacing w:line="220" w:lineRule="exact" w:before="2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Mayor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20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to the Press on August 6 by Dr. Shyama Prasad Mookerjee,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President, Hindu Mahasabha, who had stated: “I had a long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yesterday in my individual capacity and fully explained why I and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think like me are so strongly opposing Mr. Rajagopalachari’s Formula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of India as a whole. The discussion was full and frank. . . .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gist of the whole conversation. That part of it only is given which is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ease the public mind of the fear that any criticism of the Formula would weaken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influence or position.” This was published with Gandhiji’s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reached between Quaid-e-Azam Jinnah and himself it would be open to all parties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advocate their points of view before the plebiscite is held and the plan would come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effect only in case of transfer by Britain of full power and responsibility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governance of India. There was, therefore, ample time for a calm and dispassionate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discussion. He also said that the Rajaji Formula was a way of reducing to a concrete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form the Congress resolution on self-determination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nothing could operate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the consent of all sections. . . . He assured me that he had always welcomed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criticism and that he had flourished on it and that his influence could not be weakened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Gandhi-Jinnah Talks</w:t>
      </w:r>
      <w:r>
        <w:rPr>
          <w:rFonts w:ascii="Times" w:hAnsi="Times" w:eastAsia="Times"/>
          <w:b w:val="0"/>
          <w:i w:val="0"/>
          <w:color w:val="000000"/>
          <w:sz w:val="18"/>
        </w:rPr>
        <w:t>, p. 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B. R. AMBEDKAR</w:t>
      </w:r>
    </w:p>
    <w:p>
      <w:pPr>
        <w:autoSpaceDN w:val="0"/>
        <w:autoSpaceDE w:val="0"/>
        <w:widowControl/>
        <w:spacing w:line="244" w:lineRule="exact" w:before="12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1944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July 31 received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 is for me a lifelong question.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used to think that when that question was solved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troubles would be over. Experience has taught me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partly true. Untouchability I began to abhor when I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teens, But it was a question with me of religious and social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it has attained a great political importance its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social value is for me much greater. But I know to my cost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hold different views on this very important question.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too, that on broad politics of the country we see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angles. I would love to find a meeting ground between 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questions. I know your great ability and I would love to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colleague and co-worker. But I must admit my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nearer to you. If you can show me a way to a common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between us I would like to see it. Meanwhile, I must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>myself to the present unfortunate difference.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3-1-1945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“A Resolution”, before 9-8-1944.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 . . . the Hindu-Muslim problem is not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problem that has to be settled. . . there is a communal problem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untouchables, which is also awaiting solution. . . . An all-round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between the Hindus and other minorities, I am sure, will become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India’s political goal is to be achieved. . . . But, if you are anxious to solve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Hindu-untouchable problem as you are to solve the Hindu-Muslim problem, I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glad to formulate points on which a settlement is necessary.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M. VISVESVARAYYA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VISVESVARAYYA,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send me such a full letter. In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one has to receive with as much good grace as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knock-out blows. I have therefore regarded it as a school for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and training in non-violence I should have thought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dabbled in the </w:t>
      </w:r>
      <w:r>
        <w:rPr>
          <w:rFonts w:ascii="Times" w:hAnsi="Times" w:eastAsia="Times"/>
          <w:b w:val="0"/>
          <w:i/>
          <w:color w:val="000000"/>
          <w:sz w:val="22"/>
        </w:rPr>
        <w:t>dewangiri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big Indian State,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the political field. This is not to lead you into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You have enriched the life of the country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unrivalled engineering skill. I have been following too your writings </w:t>
      </w:r>
      <w:r>
        <w:rPr>
          <w:rFonts w:ascii="Times" w:hAnsi="Times" w:eastAsia="Times"/>
          <w:b w:val="0"/>
          <w:i w:val="0"/>
          <w:color w:val="000000"/>
          <w:sz w:val="22"/>
        </w:rPr>
        <w:t>on planned economy.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your contribution as a great engineer,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captivated me is the art you have cultivated of keeping up in old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robust physical and mental energy. I have not forgotten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used to climb up the Nandi Hill without any effort.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give the young men and women of the country the secret,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known it, of feeling young and vigorous even in old age.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rare gift in our country.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S. K. BELVALKAR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BELVALKAR,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Usha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misled you if she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read through your volume on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time to do so. What, however, I did tell her was that the volume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before me and from the little time I was able to give to it I found </w:t>
      </w:r>
      <w:r>
        <w:rPr>
          <w:rFonts w:ascii="Times" w:hAnsi="Times" w:eastAsia="Times"/>
          <w:b w:val="0"/>
          <w:i w:val="0"/>
          <w:color w:val="000000"/>
          <w:sz w:val="22"/>
        </w:rPr>
        <w:t>it fascinating and I expected to profit greatly by my study of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call myself a devotee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lay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scholarship. My knowledge of Sanskrit is limited and so is my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Hindu scripture. All I can claim is an inexhaustible</w:t>
      </w:r>
    </w:p>
    <w:p>
      <w:pPr>
        <w:autoSpaceDN w:val="0"/>
        <w:autoSpaceDE w:val="0"/>
        <w:widowControl/>
        <w:spacing w:line="220" w:lineRule="exact" w:before="328" w:after="20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Dewan of Mysore State from 1912 to 1918.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them. However, I shall certainly give you my further reaction </w:t>
      </w:r>
      <w:r>
        <w:rPr>
          <w:rFonts w:ascii="Times" w:hAnsi="Times" w:eastAsia="Times"/>
          <w:b w:val="0"/>
          <w:i w:val="0"/>
          <w:color w:val="000000"/>
          <w:sz w:val="22"/>
        </w:rPr>
        <w:t>when I have been able to read through your book.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never thought that you wrote your book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commercial intention.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  Courtesy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TELEGRAM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7, 1944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AYAKAR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2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SAPRU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WEDNESDAY.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CONVENIENT.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Papers: File No. 826.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1944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was glad 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able to go to Simla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some time. She is still in Poona looking after Manjula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Dr. Jivraj Mehta was with me? I must ask him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helps in a variety of ways and looks after my body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fuss. I do not even know that he is doing it. He is </w:t>
      </w:r>
      <w:r>
        <w:rPr>
          <w:rFonts w:ascii="Times" w:hAnsi="Times" w:eastAsia="Times"/>
          <w:b w:val="0"/>
          <w:i w:val="0"/>
          <w:color w:val="000000"/>
          <w:sz w:val="22"/>
        </w:rPr>
        <w:t>supposed to have come merely to keep company.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worry.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4146. Courtesy: Amrit Kaur. Also G.N. 7781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B. Sapru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superscription in this and the subsequent letters to the addressee is in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 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Sushila Nayyar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Vrajlal Gandhi’s daughter who had paralysis of the face following a mastoid </w:t>
      </w:r>
      <w:r>
        <w:rPr>
          <w:rFonts w:ascii="Times" w:hAnsi="Times" w:eastAsia="Times"/>
          <w:b w:val="0"/>
          <w:i w:val="0"/>
          <w:color w:val="000000"/>
          <w:sz w:val="18"/>
        </w:rPr>
        <w:t>operation.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I had not received the customary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Well, I got it today. Has Shankerlal also returned ? What are </w:t>
      </w:r>
      <w:r>
        <w:rPr>
          <w:rFonts w:ascii="Times" w:hAnsi="Times" w:eastAsia="Times"/>
          <w:b w:val="0"/>
          <w:i w:val="0"/>
          <w:color w:val="000000"/>
          <w:sz w:val="22"/>
        </w:rPr>
        <w:t>your plans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 of you. I am all right.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NASUYABEHN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32769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KRISHNACHANDRA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painful story. There is only one remedy for this, viz.,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advises. You should yourself talk it over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me as non-existent. If a difference still remains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viewpoints, then please accept his. In no case, however,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>ideological differences. If there is any let me know.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4443</w:t>
      </w:r>
    </w:p>
    <w:p>
      <w:pPr>
        <w:autoSpaceDN w:val="0"/>
        <w:autoSpaceDE w:val="0"/>
        <w:widowControl/>
        <w:spacing w:line="240" w:lineRule="exact" w:before="170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Shah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INTERVIEW TO UNITED PRESS OF INDIA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1944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said in Panchgani: “All my recent declarations are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 with all my previous declarations on the communal problem.” But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you had said: “Partition means a patent untruth. My whole soul rebels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idea . . . . To assent to such a doctrine is for me denial of God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13-4-1940).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partition proposal has altered the face of the Hindu-Muslim problem. I have </w:t>
      </w:r>
      <w:r>
        <w:rPr>
          <w:rFonts w:ascii="Times" w:hAnsi="Times" w:eastAsia="Times"/>
          <w:b w:val="0"/>
          <w:i w:val="0"/>
          <w:color w:val="000000"/>
          <w:sz w:val="18"/>
        </w:rPr>
        <w:t>called it an untruth. There can be no compromise with it. . . . It cannot come by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honourable agreement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4-5-1940).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346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consider vivisection of India to be a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346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sin. . . .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24-5-1942) 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you kindly enlighten me how they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consistent? The Mahasabhaites seem to argue in the above style and hence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clarification is sought.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Though I would avoid answering all questions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before the forthcoming meeting between Quaid-e-Azam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must not postpone answering yours. I know my present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puzzled and pained many people. I have not revised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by you. At the same time that I made the statement you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I was also a party to the self-determination resolution of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C. I hold that the Rajaji Formula gives effect to that resolution.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however urge critics not to mind my inconsistencies,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real. Let them examine the question on merits and bless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>if they can.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your reaction to Mr. Jinnah’s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? If Mr. Jinnah does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 your proposal or your talks with him end in failure, will you withdraw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to Rajaji’s proposals or will the proposals stand?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believe in dying before my death. I do not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visit with the expectation of failure. I always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prepare for the worst. I would therefore ask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 failure. Ask me when failure stares you and me in the face.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Position”, 9-4-1940.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“Hindu-Muslim Tangle”, 29-4-1940.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18-5-1942.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Presiding over the half-yearly session of the All-India Muslim League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Lahore on July 30, M. A. Jinnah spoke at length criticizing Rajagopalachari’s </w:t>
      </w:r>
      <w:r>
        <w:rPr>
          <w:rFonts w:ascii="Times" w:hAnsi="Times" w:eastAsia="Times"/>
          <w:b w:val="0"/>
          <w:i w:val="0"/>
          <w:color w:val="000000"/>
          <w:sz w:val="18"/>
        </w:rPr>
        <w:t>Formula and Gandhiji’s association with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have you got to say to the Sikhs who have expressed apprehension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All-Party Sikh Conference at [Amritsar]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you will further surrender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League?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Sikh friends are unnecessarily perturbed. I can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anybody but myself. The Congress Resolution is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and I have no doubt that it will be discharged fully. Brave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never frightened by bogeys. Let the Sikh friends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on merits. And if they find an evident flaw in it,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it and so, I am sure, will the Quaid-e-Azam if he is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a flaw.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Gandhi-Jinnah Talks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83-4;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9-8-1944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373. LETTER TO JOACHIM ALVA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8, 1944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save every ounce of my energy. You have abundant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from my writings on the Press.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have pity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make no exception. If I do, I shall be done for. Say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excused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TEJ BAHADUR SAPRU</w:t>
      </w:r>
    </w:p>
    <w:p>
      <w:pPr>
        <w:autoSpaceDN w:val="0"/>
        <w:autoSpaceDE w:val="0"/>
        <w:widowControl/>
        <w:spacing w:line="294" w:lineRule="exact" w:before="3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8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P. on an important job. I presume you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in the evening on 8th. Though I have gained much by my </w:t>
      </w:r>
      <w:r>
        <w:rPr>
          <w:rFonts w:ascii="Times" w:hAnsi="Times" w:eastAsia="Times"/>
          <w:b w:val="0"/>
          <w:i w:val="0"/>
          <w:color w:val="000000"/>
          <w:sz w:val="22"/>
        </w:rPr>
        <w:t>stay in P[anch]gani, I must be cautious. Mornings are, therefore,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“Lahore”. The Working Committee of the All-Parties Sikh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which met on August 1, rejected the Rajaji Formula.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written in connection with the first anniversary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Forum </w:t>
      </w:r>
      <w:r>
        <w:rPr>
          <w:rFonts w:ascii="Times" w:hAnsi="Times" w:eastAsia="Times"/>
          <w:b w:val="0"/>
          <w:i w:val="0"/>
          <w:color w:val="000000"/>
          <w:sz w:val="18"/>
        </w:rPr>
        <w:t>which fell on August 8, 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returned to Wardha from Panchgani on August 3, 1944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with the addressee on August 9, 1944. From the reference to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reaching Wardha on August 8, it appears that the letter was written before that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massage. I am at your disposal after 12 on 9th. K. B.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all arrangements for your stay in Wardha. You will be rec[eived]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station on 8th and you decide where you will stay.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your letter, you will please wire. The rest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40" w:lineRule="exact" w:before="6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Beladevi Nayyar and Dr. Sushila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8, 1944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asked is whether my statement contemplates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or its avoidance. It asserts a universal right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duty when there is an attack upon its ordinary exercise.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contemplates civil disobedience if Government wants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citizens of Bombay sent notices on the 3rd instant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Commissioner of their intention to march in batches of five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silent prayers and sing </w:t>
      </w:r>
      <w:r>
        <w:rPr>
          <w:rFonts w:ascii="Times" w:hAnsi="Times" w:eastAsia="Times"/>
          <w:b w:val="0"/>
          <w:i/>
          <w:color w:val="000000"/>
          <w:sz w:val="22"/>
        </w:rPr>
        <w:t>Jhandavandan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gathering place and asked for permission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permission is not granted, there will certainly be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the public may not know the time or place,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has been fully informed, while the public has not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extraordinary forbearance is not appreciated and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 permission and interfere with the simple symbolic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public right, the fault would be that of the authorities.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 have to judge whether, under circumstances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these, civil disobedience does not become a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10-8-1944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“Draft Letter to the Commissioner of Police, Bombay”,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19-8-1944.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RAJA GOVINDALAL SHIVLAL</w:t>
      </w:r>
    </w:p>
    <w:p>
      <w:pPr>
        <w:autoSpaceDN w:val="0"/>
        <w:autoSpaceDE w:val="0"/>
        <w:widowControl/>
        <w:spacing w:line="252" w:lineRule="exact" w:before="100" w:after="0"/>
        <w:ind w:left="504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SAHEB,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16th inst.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argument is built partly on fallacy and partly on disregard of facts.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the C.R. formula by Gandhiji concedes nothing but the insistent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of the minorities for self-determination. It carries no other implication.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absolving the seceding units from ‘moral obligation’ to give their support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[the] freedom movement, it lays down that the separation can only come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complete independence with [the] co-operation of those who claim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secede. Further, it stipulates the creation of a special machinery for the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matters of common concern to the two sovereign states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defence, foreign affairs, railways, currency, economic planning, etc. The provision </w:t>
      </w:r>
      <w:r>
        <w:rPr>
          <w:rFonts w:ascii="Times" w:hAnsi="Times" w:eastAsia="Times"/>
          <w:b w:val="0"/>
          <w:i w:val="0"/>
          <w:color w:val="000000"/>
          <w:sz w:val="18"/>
        </w:rPr>
        <w:t>embodying this arrangement will be an integral part of the charter for separation.</w:t>
      </w: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Muslims are not let down by the formula, since they were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self-determination resolution of the Working Committee that met at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Delhi in April, 1942.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them to stand by their principles will 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under independence. That will be the real testing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4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300" w:lineRule="exact" w:before="302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ABHAOLKAR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146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377. LETTER TO PRATAP DIALDAS</w:t>
      </w:r>
    </w:p>
    <w:p>
      <w:pPr>
        <w:autoSpaceDN w:val="0"/>
        <w:autoSpaceDE w:val="0"/>
        <w:widowControl/>
        <w:spacing w:line="284" w:lineRule="exact" w:before="108" w:after="0"/>
        <w:ind w:left="513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SHIRAM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know whether I sent you any reply to your letter of 24th July to Bapu.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is just to say that he will thankfully accept the donation of Rs. 10,000/-</w:t>
      </w:r>
      <w:r>
        <w:rPr>
          <w:rFonts w:ascii="Times" w:hAnsi="Times" w:eastAsia="Times"/>
          <w:b w:val="0"/>
          <w:i w:val="0"/>
          <w:color w:val="000000"/>
          <w:sz w:val="18"/>
        </w:rPr>
        <w:t>which Shrimati Jasodabai Lokoomal proposes to make.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desired by her it will be equally divided between the Harijan and the </w:t>
      </w:r>
      <w:r>
        <w:rPr>
          <w:rFonts w:ascii="Times" w:hAnsi="Times" w:eastAsia="Times"/>
          <w:b w:val="0"/>
          <w:i w:val="0"/>
          <w:color w:val="000000"/>
          <w:sz w:val="18"/>
        </w:rPr>
        <w:t>Rashtrabhasha cause.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also accepted your request and you therefore would be free to 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requirement for Rashtrabhasha work in Sind from the portion earmarked </w:t>
      </w:r>
      <w:r>
        <w:rPr>
          <w:rFonts w:ascii="Times" w:hAnsi="Times" w:eastAsia="Times"/>
          <w:b w:val="0"/>
          <w:i w:val="0"/>
          <w:color w:val="000000"/>
          <w:sz w:val="18"/>
        </w:rPr>
        <w:t>for [the] Rashtrabhasha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sent a copy of your letter and Bapu’s directions on that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  Shantikumar Morarjee.</w:t>
      </w:r>
    </w:p>
    <w:p>
      <w:pPr>
        <w:autoSpaceDN w:val="0"/>
        <w:autoSpaceDE w:val="0"/>
        <w:widowControl/>
        <w:spacing w:line="300" w:lineRule="exact" w:before="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RATAP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IALDAS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378. TELEGRAM TO SHYAMA PRASAD MUKHERJEE</w:t>
      </w:r>
    </w:p>
    <w:p>
      <w:pPr>
        <w:autoSpaceDN w:val="0"/>
        <w:tabs>
          <w:tab w:pos="5490" w:val="left"/>
        </w:tabs>
        <w:autoSpaceDE w:val="0"/>
        <w:widowControl/>
        <w:spacing w:line="284" w:lineRule="exact" w:before="108" w:after="0"/>
        <w:ind w:left="50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300" w:lineRule="exact" w:before="1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SUTOSH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OOKERJEE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MAY PUBLISH YOUR LETTER 7TH INSTANT BUT YOUR INTERPRETATION      OF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REMARKS   REQUIRES   AMENDMENT.   ADVISE   AWAITING   MEETING.</w:t>
      </w:r>
    </w:p>
    <w:p>
      <w:pPr>
        <w:autoSpaceDN w:val="0"/>
        <w:autoSpaceDE w:val="0"/>
        <w:widowControl/>
        <w:spacing w:line="266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GENERAL MANAGER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OXFORD </w:t>
      </w:r>
      <w:r>
        <w:rPr>
          <w:rFonts w:ascii="Times" w:hAnsi="Times" w:eastAsia="Times"/>
          <w:b w:val="0"/>
          <w:i/>
          <w:color w:val="000000"/>
          <w:sz w:val="24"/>
        </w:rPr>
        <w:t>UNIVERSITY PRESS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2nd inst., since the Oxford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Press is not conducted for profit, I should think that a 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being stipulated for, there should be no objection to a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profit. The only inducement to the Navajivan Trust,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also for me, to have a well-known concern like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Shri  R. K. Prabhu’s compilation can be to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>widest publicity possible outside India for it.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Navajivan Press exists only for printing writings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Prabhu’s compilation as cheaply as possible for Indian readers.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therefore undoubtedly is to publish an edition as cheap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certainly cheaper than yours. Therefore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to hold over publication of such an Indian edition till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is exhausted. If you rely chiefly on Indian sales,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publication by you might be dropped. Labours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will not go unrewarded in any case. I will ask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to cover them and publish their compilation whenever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XFORD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31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“Draft Letter to Thacker &amp; Co. and Oxford University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5-7-1944.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KAILASH NATH KATJU</w:t>
      </w:r>
    </w:p>
    <w:p>
      <w:pPr>
        <w:autoSpaceDN w:val="0"/>
        <w:autoSpaceDE w:val="0"/>
        <w:widowControl/>
        <w:spacing w:line="284" w:lineRule="exact" w:before="108" w:after="0"/>
        <w:ind w:left="507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KATJUJI,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your letter of 24th July which I placed before Bapuji.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time this reaches you you will have seen the summary of Bapu’s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with Dr. Shyama Prasad Mukherji—not the United Press summary that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7th August, but the authentic and authorised </w:t>
      </w:r>
      <w:r>
        <w:rPr>
          <w:rFonts w:ascii="Times" w:hAnsi="Times" w:eastAsia="Times"/>
          <w:b w:val="0"/>
          <w:i w:val="0"/>
          <w:color w:val="000000"/>
          <w:sz w:val="18"/>
        </w:rPr>
        <w:t>version.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cannot and will not be party to an arrangement which implies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to wage war against India and imperil her defence. “That would be sin”, and it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had by ‘agreement’. That would be a contradiction in terms.</w:t>
      </w:r>
    </w:p>
    <w:p>
      <w:pPr>
        <w:autoSpaceDN w:val="0"/>
        <w:autoSpaceDE w:val="0"/>
        <w:widowControl/>
        <w:spacing w:line="244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300" w:lineRule="exact" w:before="302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K.N.K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ATJU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DMONDSTONE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SPEECH AT SEVAGRAM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9, 1944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made enquiries from the Superintendent of Police . . . about local 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restrictions and he assured him that he would abide by them.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 is different from the other days Today you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bless Quaid-e-Azam and me with wisdom to reach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understanding in the interest of India. Let this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prayer as you go on spinning.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11-8-1944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opening the 60-minute non-stop mass spinning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afternoon.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TRIBUTE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l5 is the second anniversary of Mahadev Desai’s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correspondents have administered a gentle rebuke.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is my paraphrase of the first of their remarks:</w:t>
      </w:r>
    </w:p>
    <w:p>
      <w:pPr>
        <w:autoSpaceDN w:val="0"/>
        <w:autoSpaceDE w:val="0"/>
        <w:widowControl/>
        <w:spacing w:line="260" w:lineRule="exact" w:before="40" w:after="0"/>
        <w:ind w:left="37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President of the Kasturba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Trust. Mahadev renounced everything for your sake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laid down his life for you. He died at a much younger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Kasturba and yet how much he achieved in that relatively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space of time! Kasturba was verily a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while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many </w:t>
      </w:r>
      <w:r>
        <w:rPr>
          <w:rFonts w:ascii="Times" w:hAnsi="Times" w:eastAsia="Times"/>
          <w:b w:val="0"/>
          <w:i/>
          <w:color w:val="000000"/>
          <w:sz w:val="22"/>
        </w:rPr>
        <w:t>satis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will admit that it has produced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If he had not chosen to throw in his lot with you,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living today. His talents would have enabled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front rank distinction as a savant and man of letters.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even been rich, brought up his family in all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and provided his son with the highest education. Instead,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chose to merge himself in you. You regarded him as your son. </w:t>
      </w:r>
      <w:r>
        <w:rPr>
          <w:rFonts w:ascii="Times" w:hAnsi="Times" w:eastAsia="Times"/>
          <w:b w:val="0"/>
          <w:i w:val="0"/>
          <w:color w:val="000000"/>
          <w:sz w:val="22"/>
        </w:rPr>
        <w:t>May I ask what you have done for him?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sentiments seem to me to be natural. The contrast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is too striking to be missed. The one was ready to drop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fully ripe fruit. The other had yet to ripen and mature. Life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before Mahadev as ordinary standards go. He had aimed at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 hundred years. The amount of material that he had piled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voluminous note-books called for years of patient labour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he had hoped to do all that. In his trunk was found a memo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talks taken down on the day previous to his final end.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besides myself can today make them out, and even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use he would have put them. He was a living example of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wise, who live and work as if they were born to immortality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everlasting youth”.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if all our dreams could be realized, life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become a phantasmagoria, and there would be utter chaos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Gujarat Samachar,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13-8-1944. This is an</w:t>
      </w:r>
      <w:r>
        <w:rPr>
          <w:rFonts w:ascii="Times" w:hAnsi="Times" w:eastAsia="Times"/>
          <w:b w:val="0"/>
          <w:i w:val="0"/>
          <w:color w:val="000000"/>
          <w:sz w:val="18"/>
        </w:rPr>
        <w:t>“authoritative translation” by Pyarelal.</w:t>
      </w:r>
    </w:p>
    <w:p>
      <w:pPr>
        <w:autoSpaceDN w:val="0"/>
        <w:autoSpaceDE w:val="0"/>
        <w:widowControl/>
        <w:spacing w:line="13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680" w:val="left"/>
          <w:tab w:pos="4590" w:val="left"/>
        </w:tabs>
        <w:autoSpaceDE w:val="0"/>
        <w:widowControl/>
        <w:spacing w:line="240" w:lineRule="auto" w:before="0" w:after="0"/>
        <w:ind w:left="10" w:right="0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23749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"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wise should devote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learning and worldly welfare as if they were immortal and would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>grow old, and follow the path of dharma as if Death had seized them by the hair.”</w:t>
      </w:r>
    </w:p>
    <w:p>
      <w:pPr>
        <w:autoSpaceDN w:val="0"/>
        <w:tabs>
          <w:tab w:pos="6130" w:val="left"/>
        </w:tabs>
        <w:autoSpaceDE w:val="0"/>
        <w:widowControl/>
        <w:spacing w:line="212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God in His mercy, therefore, has ordained that His will alone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prevail on earth.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though an idealist and a dreamer, never allowed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to be taken off the firm earth. He, therefore, adorned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attempted. To Mahadev’s admirers, I can only offer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consolation, that he lost nothing by his association with me.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rose above scholarship or learning. Riches had no attraction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God had blessed him with high intellect and versatile tastes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his soul thirsted for was the devotional spirit. Even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me, he had assiduously sought and cultivated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and men of God after his heart. One may say that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furtherance of this quest that he came to me and, not obtaining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even with me, (shall I say) he turned his back upon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fullness of youth, leaving behind him his weeping relations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and set forth to seek realization of his quest in the bosom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Maker. The only fitting service that I can render his memory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work which he has left behind him unfinished,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myself worthy of his devotion—obviously a more difficult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merely raising a fund for his memorial. It can be fulfilled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Divine grace. Mahadev’s external goal was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swaraj; the inner, to fully realize in his own person his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and if possible to share the same with others.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raising of a material memorial to the deceased’s memory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my scope. That is a task for his friends and admirers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Does a father initiate a memorial for his son? I was not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Kasturba Memorial. In my previous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its origin. I have become the President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order to ensure the use of the fund in accordance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If friends and admirers of Mahadev similarly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raise a memorial fund and invite me to become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give guidance for its proper use, I shall gladly accept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to litterateurs. They know or should know that he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above literature. He took delight in spinning for hours.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daily duty. He would encroach upon his sleeping hours to finish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here adds: Mahadev did love showing off his erudition. Let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have any illusion about it. However, he cast it off after coming to 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Poona”, 1-7-1944.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here adds: “It has been my profession for fifty years.” The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 which follows is not found in the Gujarati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daily minimum of spinning. Why this insistence? Not,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 please me. He threw in his lot with me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 never knew him do a thing without conviction.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with me that the material salvation of India’s teeming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millions was bound up with the charkha. He discovered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daily labour with the hand enriched whatever literary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It gave it a reality which it otherwise lacked. The raising of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and necessary. But a sincere imitation of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is better. The monetary contribution to 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>fund ought not to be a substitute for the more solid appreciation.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CHIMANLAL SETALVAD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writing to you in my mother tongue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tolerate.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I believe you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policy has been definite and determined.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mixed. An independent India cannot entertain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stranger in its midst. The consent which I have given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scheme depends upon the fact that it is based on a cardinal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the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command an influence over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 cannot hide that which I consider against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country. An advantage would be taken of this situation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and this was not outside the pale of my thoughts.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fear comes out of the weakness of our forces.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this fear, the way lies in freely but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our opinion and only in this way can we conquer and win;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respectful opinion. Permit me to tell you that no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mine has resulted in any loss to my country. At least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heard that it has. All your writings, I have read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care but I have always felt that you do not examine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patience and care. Your time is occupied mostly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types of work and this is not beyond my constant thought.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end it seems to me that the substance of your letters leads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 original is not available.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against the Rajaji Formula and Gandhiji’s acceptance of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inference that India is going to be for very long time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and sway of the English. From your writings this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destiny. But my firm belief is quite the opposite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you crush our spirit and make us appear blind.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forget this fundamental difference in our views. This is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why you are so pessimistic and we so optimistic.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my sincere desire that a so-called rash step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take may not result in any loss to the country.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I propose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brother,</w:t>
      </w:r>
    </w:p>
    <w:p>
      <w:pPr>
        <w:autoSpaceDN w:val="0"/>
        <w:autoSpaceDE w:val="0"/>
        <w:widowControl/>
        <w:spacing w:line="266" w:lineRule="exact" w:before="42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ETALVAD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ALABAR HILL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File No. 3001/H-P. 129. Commissioner of Police, Bombay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forgetting to write about Dinshawji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a copy of my letter to him, I shall have one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this. We have to make the trust deed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these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Mahavir Prasad Poddar, Dinshaw, you and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trustees. Ghanshyamdas was to talk to you about this matter.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spoken to you, consult him before finalizing it.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of the document. I believe it can be drafted in Hindi.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registered.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Gandhiji’s proposed talks with M. A. Jinnah.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Dinshaw K.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proposed nature-cure clinic;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Mahavir Prasad Poddar”, </w:t>
      </w:r>
      <w:r>
        <w:rPr>
          <w:rFonts w:ascii="Times" w:hAnsi="Times" w:eastAsia="Times"/>
          <w:b w:val="0"/>
          <w:i w:val="0"/>
          <w:color w:val="000000"/>
          <w:sz w:val="18"/>
        </w:rPr>
        <w:t>17-8-1944.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JAYANTILAL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JAYANTILAL,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modesty has vanquished me. If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is the whole truth, I have nothing to say. I shall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 shall not disclose your name. You come to Sevagram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finished with Jinnah Saheb. We shall talk further.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NOTE TO JAGDISH K.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12,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Division of India is like poison to my mind;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>also of the view that it is sinful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Delhi Resolution of April 2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[, 1942] was concerned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dictated this note in Gujarati to the addressee, eldest son of K.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Munshi, with the remark: “I intend appointing you as my lawyer and so listen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saying and argue it out with Bapaji.” The Gujarati original however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 For K. M. Munshi’s letter dated August 9 to which this was a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K. M. Munshi”, 9-8-1944. Regarding this note K. M. Munshi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writes: “My opposition to the proposed negotiations with Jinnah evidently annoyed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For, before replying to me, he adopted the rather curious method of sending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 message dictated to my son who was staying with him. This was a warning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In my long and intimate association with him, such a thing had never happened </w:t>
      </w:r>
      <w:r>
        <w:rPr>
          <w:rFonts w:ascii="Times" w:hAnsi="Times" w:eastAsia="Times"/>
          <w:b w:val="0"/>
          <w:i w:val="0"/>
          <w:color w:val="000000"/>
          <w:sz w:val="18"/>
        </w:rPr>
        <w:t>before, nor after.”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it is obvious that this note was written before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K. M. Munshi dated August 12, 1944;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20" w:lineRule="exact" w:before="20" w:after="20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says in a footnote that the resolution was passed on April 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1942.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communicated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Stafford Cripps on April 2. It was however released to the Press on April 11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failure of the negotiations. For the text of the resolution,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“A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Resolution”, before 9-8-1944.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self-determination. After this on April 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Rajaji’s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down and Jagat Narayan’s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not partitioning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adopted. In my view this was a highly inappropriate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step and due to this alone Jinnah has been able to spread poison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Muslim masses.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had discussed this matter with Maulana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in spite of Jagat Narayan’s Resolution, I still retain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matter with Jinnah because the Resolution of April 2 still </w:t>
      </w:r>
      <w:r>
        <w:rPr>
          <w:rFonts w:ascii="Times" w:hAnsi="Times" w:eastAsia="Times"/>
          <w:b w:val="0"/>
          <w:i w:val="0"/>
          <w:color w:val="000000"/>
          <w:sz w:val="22"/>
        </w:rPr>
        <w:t>stands.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Later on when I had negotiations with Jinnah I had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would accept help from a foreign Power if he was granted </w:t>
      </w:r>
      <w:r>
        <w:rPr>
          <w:rFonts w:ascii="Times" w:hAnsi="Times" w:eastAsia="Times"/>
          <w:b w:val="0"/>
          <w:i w:val="0"/>
          <w:color w:val="000000"/>
          <w:sz w:val="22"/>
        </w:rPr>
        <w:t>a sovereign State. To this he said: “Yes.”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asked him if, after securing that help, he would invade </w:t>
      </w:r>
      <w:r>
        <w:rPr>
          <w:rFonts w:ascii="Times" w:hAnsi="Times" w:eastAsia="Times"/>
          <w:b w:val="0"/>
          <w:i w:val="0"/>
          <w:color w:val="000000"/>
          <w:sz w:val="22"/>
        </w:rPr>
        <w:t>India. To this (also) he said: “Yes.”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told him: “It would be a sin to do such a thing and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 party to it.”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When Dr. Latif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mentioned Pakistan I asked him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with Maulana; but it was in deference to Maulana’s wish </w:t>
      </w:r>
      <w:r>
        <w:rPr>
          <w:rFonts w:ascii="Times" w:hAnsi="Times" w:eastAsia="Times"/>
          <w:b w:val="0"/>
          <w:i w:val="0"/>
          <w:color w:val="000000"/>
          <w:sz w:val="22"/>
        </w:rPr>
        <w:t>that I discussed it with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Rajaji’s offer does not seem to have the virulence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talk and hence I am in agreement with it. According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if there can be a separate treaty regarding Defence,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and Communications, I do not see any harm in giving him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 And after this, Pakistan seems to have no meaning at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It is not that everybody has been in agreement with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from the beginning of [my] life. There is bound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and it is good that it is there. But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told me that I have done anything in bad faith. Thus it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won over Motilal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C. R. Das and others. In spite of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they often came to me and shed tears when they saw my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“April 29” according to a footnote in the source.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“The A.I.C.C. is of opinion that any proposal to disintegrate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by giving liberty to any component State or territorial unit to secede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Union or Federation will be detrimental to the best interests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different States and provinces and the country as a whole and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cannot agree to any such proposal.”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Azad, Congress President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Syed Abdul Latif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abide by Truth. From his death-bed C. R. Das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upon his followers: “Do as this man says. He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leader.” I wish to conquer even Jinnah with trust and love.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weapons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Jinnah too has complete faith in me. He knows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axe to grind in these negotiations. And he seems to have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softened by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hence, my only advice can be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 nobody should create any obstacle. Jinnah has hated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day I asked him in a meeting to give up English and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Gujarati. Sir Chimanlal Setalvad also feels the same way about 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 day and it has not changed to this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Jinnah is definitely not unselfish. He is prone to be easily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 because of his vanity. (Just) because I am going to meet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led away by him. I have not accepted everything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Otherwise it would mean that he has won me round.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even when I meet him it will be with some misgivings.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Munshi has raised a new cry, and I cannot stop him. And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befit me even if I did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But Munshi very much loves to dominate everywhere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leader. I know that everybody hates him for that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believes that even in the Congress he wants to set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protagonists. But how can one prevent a person if he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spreading his influence because of his own power? Only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all his teeth intact can crack a betel-nut and so,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scared of him. He seems to be much perturbed. Hence,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 we should do only that which we feel is correct.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me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shall certainly go through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Pilgrimage to Freedom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438-40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17-7-1944.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K. M. Munshi”, after 14-8-1944.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followed by the following note, presumably by the addressee: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Rajaji’s and Dr. Subbaroyan’s talks would imply the 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Gandhiji and all others believe that the negotiations will most probably </w:t>
      </w:r>
      <w:r>
        <w:rPr>
          <w:rFonts w:ascii="Times" w:hAnsi="Times" w:eastAsia="Times"/>
          <w:b w:val="0"/>
          <w:i w:val="0"/>
          <w:color w:val="000000"/>
          <w:sz w:val="18"/>
        </w:rPr>
        <w:t>break down and maybe we shall have to court imprisonment.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Gandhiji feels that if these negotiations do not have the sanction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it would mean that it is his last contribution to politics, and he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>make his exit for good.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All will be released by September 15.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TELEGRAM TO ANIL CHANDRA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Express</w:t>
      </w:r>
    </w:p>
    <w:p>
      <w:pPr>
        <w:autoSpaceDN w:val="0"/>
        <w:autoSpaceDE w:val="0"/>
        <w:widowControl/>
        <w:spacing w:line="270" w:lineRule="exact" w:before="3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1994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32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PROVISIONALLY    THIRD    SEPTEMBER    SEVAGRAM.     WRITING.</w:t>
      </w:r>
    </w:p>
    <w:p>
      <w:pPr>
        <w:autoSpaceDN w:val="0"/>
        <w:autoSpaceDE w:val="0"/>
        <w:widowControl/>
        <w:spacing w:line="266" w:lineRule="exact" w:before="3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told a few things to Jagdish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reply for your satisfaction. It does not matter if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me. You are among those who do know me.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that, in spite of my accepting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Hindustan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I am  the originator of the Congress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self-determination. A believer in non-violence, I can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India only if I accept the freedom of every part.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the Pakistan of Jinnah’s imagination was sinful,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in the Congress principle of self-determination,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talks with Dr. Latif.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have written about the Punjab.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whatever comes from there. If I have committed a mistake,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take long to put me right. All my statements imply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proviso that mistakes, if any, should be provided for.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find no fault at all if you fearlessly oppose Rajaji’s Formula.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intentions are honest, fear of public blame has no place at </w:t>
      </w:r>
      <w:r>
        <w:rPr>
          <w:rFonts w:ascii="Times" w:hAnsi="Times" w:eastAsia="Times"/>
          <w:b w:val="0"/>
          <w:i w:val="0"/>
          <w:color w:val="000000"/>
          <w:sz w:val="22"/>
        </w:rPr>
        <w:t>all. Possibly your statement will not be ready by the time I meet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K. M. Munshi”, 9-8-1944.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Undivided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Jinnah. But if you have prepared it, do send it. I shall go through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to be improved or changed, I shall do so. Have no fear.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in haste. If you have time and if you think it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Rajaji and me. And I think it will certainly be necessary to meet </w:t>
      </w:r>
      <w:r>
        <w:rPr>
          <w:rFonts w:ascii="Times" w:hAnsi="Times" w:eastAsia="Times"/>
          <w:b w:val="0"/>
          <w:i w:val="0"/>
          <w:color w:val="000000"/>
          <w:sz w:val="22"/>
        </w:rPr>
        <w:t>after our interview.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7680.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RAMESHWARDAS BIRLA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since long to write to you but just couldn’t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time. However, now I must. Jinnah Saheb’s letter may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now. I have written to him to let me know three or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advance. I am under a great deal of pressure that in no case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up at Birla House.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plainly said that I cannot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Birla House without any reason. The question arises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reason my stay at Birla House is deemed improper.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should not hesitate to tell me. This issue arose in Poona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that time it was agreed that there could be no hesitation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side. I do not remember if you were present then.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with Ghanshyamdas. By way of caution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safeguard your interests, it is my duty to ask you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will be leaving for Bombay shortly.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matter is more important though it is not as urgent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where to stay in Bombay. If I am about to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give me some satisfaction if I am able to accomplish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before my arrest. I believe that the work of the Talimi Sangh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valuable, and I wish to arrange for half a lakh of rupees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return the money that was received as donation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It would only be proper to return it to her. Normally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Talimi Sangh must be drawn from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Ashram funds. There is some money there but Narandas has invested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friends had argued that it would not be in the interests of the Birla </w:t>
      </w:r>
      <w:r>
        <w:rPr>
          <w:rFonts w:ascii="Times" w:hAnsi="Times" w:eastAsia="Times"/>
          <w:b w:val="0"/>
          <w:i w:val="0"/>
          <w:color w:val="000000"/>
          <w:sz w:val="18"/>
        </w:rPr>
        <w:t>family if Gandhiji were to be again arrested while staying with them.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 Talimi Sangh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constructive work. I can draw upon it but I can only do so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that work. And as far as possible I don’t want to do that.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it may require half a lakh or one lakh. I do not know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that has to be paid. The amounts that have been coming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years are registered as charities, and it takes time to trace them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books of the Ashram are lying here and there. To trace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amounts even from well-maintained ledgers is like seeking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 in a haystack. Nevertheless I have given instructions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such accounts should be examined.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miscellaneous expenditure too. Something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about that. That will require about half a lakh,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figured out the exact sum.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Can you easily provide for all this? You can certainly say ‘no’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hesitation. All my undertakings are in the hands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does not wish that a particular work should be held up,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me with the means through someone or another as His agent.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even if I do not get the money I will not be angry with God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Till now I have never cut the tree under which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>shelter and with God’s grace I shall not do so in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of you are keeping well. I am sending this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Jagdish. He has come here with Bhai Munshi’s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decide what should and what should not be sent by </w:t>
      </w:r>
      <w:r>
        <w:rPr>
          <w:rFonts w:ascii="Times" w:hAnsi="Times" w:eastAsia="Times"/>
          <w:b w:val="0"/>
          <w:i w:val="0"/>
          <w:color w:val="000000"/>
          <w:sz w:val="22"/>
        </w:rPr>
        <w:t>post.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DR. GOPICHAND BHARGAVA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Pyarelal. Munshiji had been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he has posted me with news from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Rajaji is not correct.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with Rajaji. Whatever be the case, I am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that in mind. To me, Rajaji’s formula is the final</w:t>
      </w:r>
    </w:p>
    <w:p>
      <w:pPr>
        <w:autoSpaceDN w:val="0"/>
        <w:autoSpaceDE w:val="0"/>
        <w:widowControl/>
        <w:spacing w:line="220" w:lineRule="exact" w:before="2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M, Munshi”, 12-8-1944.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M. A. Jinnah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If it is proved that there is any fault in it, I can amend it.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should not have any fear in your mind. If anybody from Puniab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meet me, I shall certainly meet him. For instance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Bengal were here. Even if I have not been able to satisfy them,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 have succeeded in removing their feeling of disappointment.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my impression is that I have even been able to satisfy them.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somebody cannot come here from Punjab, he can certainly write.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recovered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TELEGRAM TO M. A. JINNAH</w:t>
      </w:r>
    </w:p>
    <w:p>
      <w:pPr>
        <w:autoSpaceDN w:val="0"/>
        <w:autoSpaceDE w:val="0"/>
        <w:widowControl/>
        <w:spacing w:line="286" w:lineRule="exact" w:before="70" w:after="28"/>
        <w:ind w:left="10" w:right="3888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    August 13,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UAID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54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NEXT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AFTERNOON     SUITS     ME.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UMASHANKAR DIXIT</w:t>
      </w:r>
    </w:p>
    <w:p>
      <w:pPr>
        <w:autoSpaceDN w:val="0"/>
        <w:autoSpaceDE w:val="0"/>
        <w:widowControl/>
        <w:spacing w:line="284" w:lineRule="exact" w:before="108" w:after="0"/>
        <w:ind w:left="495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1944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DIXIT,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 had your letter of the 10th instant.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naturally like to know your views, but he has hardly any time left,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available minute being already booked up, to give an appointment before </w:t>
      </w:r>
      <w:r>
        <w:rPr>
          <w:rFonts w:ascii="Times" w:hAnsi="Times" w:eastAsia="Times"/>
          <w:b w:val="0"/>
          <w:i w:val="0"/>
          <w:color w:val="000000"/>
          <w:sz w:val="18"/>
        </w:rPr>
        <w:t>leaving for Bombay.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expects to be in Bombay for only a day or so. In case his stay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extended you can try to see him in Bombay.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meantime he would like you to send him your formula.</w:t>
      </w:r>
    </w:p>
    <w:p>
      <w:pPr>
        <w:autoSpaceDN w:val="0"/>
        <w:autoSpaceDE w:val="0"/>
        <w:widowControl/>
        <w:spacing w:line="244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82" w:after="294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MASHANKAR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231-234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VALJI G. DESAI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relieved that I am able to pay off today this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debt to you. I feel that something still remains to be paid.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bound to accept the changes I have suggested. You may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you feel that they are improvements. This will be sent by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post.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7499.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what you were at the age of fourteen-extremely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 and scared and never satisfied in any situation whatever.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on like this the whole of your life ? Why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simple thing that you are engaged in studies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complete them ? The Ashram teaches you to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work of service while carrying on the studies.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if you can. Even if you do not understand,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nothing else from me. Think of something else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completed your studies.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E.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 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G.I.P.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395. NOTE TO K. M.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14,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reluctance to comment on the Rajaji Formula has led to my attitude being </w:t>
      </w:r>
      <w:r>
        <w:rPr>
          <w:rFonts w:ascii="Times" w:hAnsi="Times" w:eastAsia="Times"/>
          <w:b w:val="0"/>
          <w:i w:val="0"/>
          <w:color w:val="000000"/>
          <w:sz w:val="18"/>
        </w:rPr>
        <w:t>misunderstood by many friends all over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it is my advice that you should maintain peace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 to be held between us is over.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approve of the Rajaji Formula. The division of a Hindu and a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is conditional in the Formula. . .  . A partition, on the other hand, will enable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 in those provinces to settle down in their respective areas.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second argument does not seem to support the first One.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objections to the Rajaji Formula, however, go deeper. . . . The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disruptionism is the urge to convert Islam in India into a religio-political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and to dominate the country by overawing the Nationalists into submission.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Mr. Jinnah’s recent utterances are too fresh to be forgotten easily. He will accept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alliance on a conditional acceptance of Pakistan as in the Formula, and if any is made </w:t>
      </w:r>
      <w:r>
        <w:rPr>
          <w:rFonts w:ascii="Times" w:hAnsi="Times" w:eastAsia="Times"/>
          <w:b w:val="0"/>
          <w:i w:val="0"/>
          <w:color w:val="000000"/>
          <w:sz w:val="18"/>
        </w:rPr>
        <w:t>it will not last a day after the principle of Pakistan is accepted by the Nationalists.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objections are not deeply rooted. If you have no better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argument, nothing will be lost by remaining silent.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Pilgrimage to Freedom</w:t>
      </w:r>
      <w:r>
        <w:rPr>
          <w:rFonts w:ascii="Times" w:hAnsi="Times" w:eastAsia="Times"/>
          <w:b w:val="0"/>
          <w:i w:val="0"/>
          <w:color w:val="000000"/>
          <w:sz w:val="18"/>
        </w:rPr>
        <w:t>, pp. 435-6</w:t>
      </w:r>
    </w:p>
    <w:p>
      <w:pPr>
        <w:autoSpaceDN w:val="0"/>
        <w:autoSpaceDE w:val="0"/>
        <w:widowControl/>
        <w:spacing w:line="220" w:lineRule="exact" w:before="32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sent the draft of his statement to Gandhiji to “suggest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if necessary”, along with his letter dated August 14, 1944. The draft,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only extracts are reproduced here, was in English. Gandhiji’s comments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were published along with the English translation.</w:t>
      </w:r>
    </w:p>
    <w:p>
      <w:pPr>
        <w:autoSpaceDN w:val="0"/>
        <w:autoSpaceDE w:val="0"/>
        <w:widowControl/>
        <w:spacing w:line="222" w:lineRule="exact" w:before="12" w:after="20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statement was not issued to the Press.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396. LETTER TO TARA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MASTER TARA SINGH,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reasoned letter of the 5th instant.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hands only today. It was received here on the 10th. The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very heavy. Even important letters such as yours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my hands immediately they are received. I have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as to permit my working all hours of the day. This preface </w:t>
      </w:r>
      <w:r>
        <w:rPr>
          <w:rFonts w:ascii="Times" w:hAnsi="Times" w:eastAsia="Times"/>
          <w:b w:val="0"/>
          <w:i w:val="0"/>
          <w:color w:val="000000"/>
          <w:sz w:val="22"/>
        </w:rPr>
        <w:t>is merely to show you the importance I attach to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is lost by the delay. We shall come to no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The smallest interest will have the same weight as the largest.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requirement of my creed. It is a lapse if I do not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With this assurance, I would leave you for the time being.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may have the strength to do what is wholly right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>tone down the right for the sake of expedience.</w:t>
      </w:r>
    </w:p>
    <w:p>
      <w:pPr>
        <w:autoSpaceDN w:val="0"/>
        <w:autoSpaceDE w:val="0"/>
        <w:widowControl/>
        <w:spacing w:line="220" w:lineRule="exact" w:before="46" w:after="2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8-10-1944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KONDA VENKATAPPAYYA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VENKATAPPAYYA,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and your three notes. You are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amazing. I suppose you are much older than I. But your energy never </w:t>
      </w:r>
      <w:r>
        <w:rPr>
          <w:rFonts w:ascii="Times" w:hAnsi="Times" w:eastAsia="Times"/>
          <w:b w:val="0"/>
          <w:i w:val="0"/>
          <w:color w:val="000000"/>
          <w:sz w:val="22"/>
        </w:rPr>
        <w:t>wanes. May it be always thus. How about Savitri?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3226</w:t>
      </w:r>
    </w:p>
    <w:p>
      <w:pPr>
        <w:autoSpaceDN w:val="0"/>
        <w:autoSpaceDE w:val="0"/>
        <w:widowControl/>
        <w:spacing w:line="220" w:lineRule="exact" w:before="10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Releasing the letter to the Press, Sarmukh Singh Jhabal, a Sikh Congressman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Punjab, had stated: “Master Tara Singh released his own letter to Gandhiji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Rajaji Formula, but Gandhiji’s reply has not been published, although it </w:t>
      </w:r>
      <w:r>
        <w:rPr>
          <w:rFonts w:ascii="Times" w:hAnsi="Times" w:eastAsia="Times"/>
          <w:b w:val="0"/>
          <w:i w:val="0"/>
          <w:color w:val="000000"/>
          <w:sz w:val="18"/>
        </w:rPr>
        <w:t>was in Masterji’s hands at the time he released his own letter.”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your two letters. The long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illuminating. I am aware of the dangers. I am not afraid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empty 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doing what I have done all my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believe in the all-pervading Deity. I ask you to pray that I </w:t>
      </w:r>
      <w:r>
        <w:rPr>
          <w:rFonts w:ascii="Times" w:hAnsi="Times" w:eastAsia="Times"/>
          <w:b w:val="0"/>
          <w:i w:val="0"/>
          <w:color w:val="000000"/>
          <w:sz w:val="22"/>
        </w:rPr>
        <w:t>may be blessed with the strength to do the right thing.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Papers: File No. 826.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DADACHANJI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DADACHANJI,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to Pyarelalji. You are too lawyer-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for my taste. Your goodness is marred by your lawyer-likeness.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mercy on me and mine. We are all overworked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ailing man though in harness. I know the Indo-Burman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but the way is not clear to me. That was all that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though he could not convey his meaning to you. Can you goad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willing horse? You have owned horses, motors, etc. Just recall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your horses and your friends. Believe me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a willing horse.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10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proposed meeting with M. A. Jinnah.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DAHYABHAI V.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pressed hard to stay with you but I did not yield.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Birla House just because my staying there displeases some.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like to stay with you and moreover I have never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home. But I must do what I think is my duty.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to arrive there on Saturday. It is possible that I </w:t>
      </w:r>
      <w:r>
        <w:rPr>
          <w:rFonts w:ascii="Times" w:hAnsi="Times" w:eastAsia="Times"/>
          <w:b w:val="0"/>
          <w:i w:val="0"/>
          <w:color w:val="000000"/>
          <w:sz w:val="22"/>
        </w:rPr>
        <w:t>might return on Sunday.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SHANTIKUMAR AND SUMATI MORARJEE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 AND 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arriving there on Saturday. We shall be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House. You should both call there, as you are aware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I require at present.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rest when we meet.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Rameshwardas Birla”, 12-8-1944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stayed with the addressees while convalescing at Juhu from May </w:t>
      </w:r>
      <w:r>
        <w:rPr>
          <w:rFonts w:ascii="Times" w:hAnsi="Times" w:eastAsia="Times"/>
          <w:b w:val="0"/>
          <w:i w:val="0"/>
          <w:color w:val="000000"/>
          <w:sz w:val="18"/>
        </w:rPr>
        <w:t>11 to June 15,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INTERVIEW TO DUTY SOCIETY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1944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was in a cheerful mood talking to the deputationists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smiling throughout. When asked by the Mahatma, Mr. Ibadat Yar Khan explained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about the development that has taken place during the last 20 years, specially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an engineering college and the foundation of a medical college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term of Dr. Sir Ziauddin Ahmed, the Vice-Chancellor of the University . . 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 also discussed the present political situation with the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urged for an honourable settlement between the League and the Congress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forthcoming meeting of the two great leaders of the Hindus and the Muslims.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showed his willingness to concede every reasonable demand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that myself and the Quaid-e-Azam should be locked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be allowed to come out till we come to some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to remove this deadlock.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deputation again requested him to end the deadlock and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governed by Indians themselves for which he had been trying for such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see a free India in my lifetime, for God knows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happen when I am no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ADVICE TO ASSAM CONGRESS LEGISLATORS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16,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Press learns that Gandhiji has advised the Assam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legislators who are outside jail to attend the Legislature to register their views on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matters such as land settlement, food, evacuation, etc.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question of Congressmen co-operating with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with regard to the food problem, Gandhiji is understood to have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[with] Government measures regarding the food problem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was impossible.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17-8-1944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Aligarh Muslim University, led by Ibadat Yar Khan and consisting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Ashfaq, Amiruddin Alvi and A. M. Safi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of this and the following item appeared under the dateline:</w:t>
      </w:r>
      <w:r>
        <w:rPr>
          <w:rFonts w:ascii="Times" w:hAnsi="Times" w:eastAsia="Times"/>
          <w:b w:val="0"/>
          <w:i w:val="0"/>
          <w:color w:val="000000"/>
          <w:sz w:val="18"/>
        </w:rPr>
        <w:t>“Gauhati, August 16”.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MESSAGE TO PEOPLE OF ASSAM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16, 1944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message of hope for my Assamese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send my deep sympathy for them. May God bless you all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out of the ordeal successfully.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Balvantsinha has well apprised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I am amazed at your tireless efforts. Isn’t 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that cow’s milk is available in so much quantity in Bengal?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milkmen are all Muslims! Balvantsinha has become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devotee. I like it. He himself is a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enthusiast. He works hard.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his knowledge to be haphazard and his outlook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scientific. He therefore needs guidance. He has strongly refuted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believes—or had been believing—that I have,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unknowingly, done him an injustice. There always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antagonism between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Balvantsinha and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me trouble. I was not able to take from them as much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because of this antagonism. Now Parnerkar is also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has got the work of his liking. He also loves to serve the cow.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watch from this distance this confluence of the three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its outcome will be good.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few minutes during which I am dictating this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understood the reason for my giving a little background.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satisfied if both of them remain there and you can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them although both are required here.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 here goes on but perhaps it is not satisfactory. I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either of them to leave your work to come here. Nor do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to come here. I can have no definite programme. God </w:t>
      </w:r>
      <w:r>
        <w:rPr>
          <w:rFonts w:ascii="Times" w:hAnsi="Times" w:eastAsia="Times"/>
          <w:b w:val="0"/>
          <w:i w:val="0"/>
          <w:color w:val="000000"/>
          <w:sz w:val="22"/>
        </w:rPr>
        <w:t>only knows what will happen. I am reaching Bombay on the 19th. Let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Yashwant M. Parnerkar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 see what happens.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Hemprabha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all right, and Arun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too.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has reached there. She certainly will meet you.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work under Bhagirathji.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MAHAVIR PRASAD PODDAR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MAHAVIR PRASAD,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Ghanshyamdas has told you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nature cure. If my ideas can be implemented,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to the best of my ability, all my God-given talents. These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while I was at Dinshaw’s Arogya Bhavan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account of their evolution. Here I am giving you in short the </w:t>
      </w:r>
      <w:r>
        <w:rPr>
          <w:rFonts w:ascii="Times" w:hAnsi="Times" w:eastAsia="Times"/>
          <w:b w:val="0"/>
          <w:i w:val="0"/>
          <w:color w:val="000000"/>
          <w:sz w:val="22"/>
        </w:rPr>
        <w:t>ideas in their final form.</w:t>
      </w:r>
    </w:p>
    <w:p>
      <w:pPr>
        <w:autoSpaceDN w:val="0"/>
        <w:tabs>
          <w:tab w:pos="550" w:val="left"/>
          <w:tab w:pos="1310" w:val="left"/>
          <w:tab w:pos="1950" w:val="left"/>
          <w:tab w:pos="3090" w:val="left"/>
          <w:tab w:pos="3750" w:val="left"/>
          <w:tab w:pos="4490" w:val="left"/>
          <w:tab w:pos="519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a plot of a thousand acres near any village.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the land is situated in a salubrious region. It does not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is far away from a town or the railway station. Select two </w:t>
      </w:r>
      <w:r>
        <w:rPr>
          <w:rFonts w:ascii="Times" w:hAnsi="Times" w:eastAsia="Times"/>
          <w:b w:val="0"/>
          <w:i w:val="0"/>
          <w:color w:val="000000"/>
          <w:sz w:val="22"/>
        </w:rPr>
        <w:t>such plots or at least one. Get a layout of the land made right now—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purchasing the land. Keep in view the following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making the plan. Have the roads marked out in the plan.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shall be broad but right now it will not be made motorable,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bullock-carts or horse-driven carriages will ply on it. The plot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fresh water. There should be a nice swimming-pool,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gymnasium or two to provide facilities for physical exercise.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should be made to grow fruits, trees, vegetables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foodgrains. There shall be facilities on this land to treat patients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methods. Nature cure will include the various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mud-pack, treatment with water, such as hip-bath, friction-bath,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steam-bath,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sun-bath,</w:t>
      </w:r>
    </w:p>
    <w:p>
      <w:pPr>
        <w:autoSpaceDN w:val="0"/>
        <w:autoSpaceDE w:val="0"/>
        <w:widowControl/>
        <w:spacing w:line="272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suryanamaskara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moon-bath, watching the stars, utilizing all the lights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rainbow through the medium of cloth, water, glass bottle,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with air 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subsisting on air, etc. In the</w:t>
      </w:r>
    </w:p>
    <w:p>
      <w:pPr>
        <w:autoSpaceDN w:val="0"/>
        <w:autoSpaceDE w:val="0"/>
        <w:widowControl/>
        <w:spacing w:line="220" w:lineRule="exact" w:before="268" w:after="20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4, </w:t>
      </w:r>
      <w:r>
        <w:rPr>
          <w:rFonts w:ascii="Times" w:hAnsi="Times" w:eastAsia="Times"/>
          <w:b w:val="0"/>
          <w:i w:val="0"/>
          <w:color w:val="000000"/>
          <w:sz w:val="18"/>
        </w:rPr>
        <w:t>Name of an exercise; literally, ‘worship of the Sun’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Breathing exercises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stage, use of modern devices like electricity, etc.,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This is with a view to initially using mechanical aids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and developing such devices as the villagers can use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exploring their usefulness. Not only will sick persons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in this institution, but even normal persons likely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nature cure will be admitted to it. We should try to give vigour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vitality to the weak. Children will be admitted to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view, and efforts will be made to build their health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laws of nature. Health will be our prime concern.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will be placed on preservation and improvement of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aim of this institution will be self-reliance in all respects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message will be universal. It will tend to become an ideal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facilities for basic education and village industries like khadi,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Initially it will certainly require a lot of money but I cannot think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use of money than this. A trust should be constituted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had thought of Dinshaw Mehta, Ghanshyamdas,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trustees; Ghanshyamdas added two more—Devdas and you.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thought of you but I had no idea how far you could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I accept your name you should free yourself from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devote yourself to this work. Ghanshyamdas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and he can either attract donations or give one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will fulfil this function by becoming Ghanshyamdas’s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representative. I will be the guide—since the whole idea is mine.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I am a devotee of nature cure for the last fifty years.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was conceived with the expectation that Dinshaw could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fully implementing the ideas. And I shall like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joining this provided you can devote the rest of your life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work. Meet me at the earliest if you find these ideas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INTERVIEW TO PEGGY DURDIN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17,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Does the Viceroy’s rejection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your offer in any way lessen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desirability of or urgency for a communal settlement now?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in the least. As I have already said in several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simultaneous publication of my offer to the Viceroy and the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established a wholly unintended connection between the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rejection makes the urgency doubly urgent. This I say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past experience shows that so long as there is a third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communities and interests there is no adjustment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never meant for me that I should not strive for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even before independence.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From the point of view of non-violence, is it not preferable for a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take office after, rather than during, the present war?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if a national government comes into being even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by the spontaneous act of Great Britain or the Allies. For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itself will have changed its course and the peace to come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wholly honourable and calculated to promote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not a strong group of nationalist ministers, Hindu and Muslim,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under the present constitution to the Viceroy rather than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 in point of fact, nullify the Viceregal veto? Would not a common front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presented by strong nationalist leaders make acceptance of their programme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plans inevitable?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such manipulation can possibly electrify the whole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experiment is doomed to failure </w:t>
      </w:r>
      <w:r>
        <w:rPr>
          <w:rFonts w:ascii="Times" w:hAnsi="Times" w:eastAsia="Times"/>
          <w:b w:val="0"/>
          <w:i/>
          <w:color w:val="000000"/>
          <w:sz w:val="22"/>
        </w:rPr>
        <w:t>ab initio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lack trust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the British Government in the people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am not clear on your attitude toward mass civil disobedience. Am I right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thinking that you would consider its use justified if your appeal to the Viceroy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talks with Mr. Jinnah fail?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Mass civil disobedience can only take place if other efforts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18"/>
        </w:rPr>
        <w:t>Time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Life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source had reproduced the interview from </w:t>
      </w:r>
      <w:r>
        <w:rPr>
          <w:rFonts w:ascii="Times" w:hAnsi="Times" w:eastAsia="Times"/>
          <w:b w:val="0"/>
          <w:i/>
          <w:color w:val="000000"/>
          <w:sz w:val="18"/>
        </w:rPr>
        <w:t>The Free Press Journal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met Gandhiji in August shortly after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rejection of Gandhiji’s proposals. Gandhiji’s correspondence with the Viceroy was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to the Press on August 17, 1944.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Wavell”, 15-8-1944.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object aimed at fail. Here the object is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Viceroy was for a settlement. The appeal having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for civil disobedience is complete. Successful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Quaid-e-Azam need not affect the case for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have said—for reasons I need not enter into here but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publicly stated—I may not offer civil disobedience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Mass civil disobedience is conceived as an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substitute for a bloody war and is any day far superior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wars do not take place just for the sake of war, but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 just or unjust, mass civil disobedience can take place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 wholly just. If I have understood your question correctly, this </w:t>
      </w:r>
      <w:r>
        <w:rPr>
          <w:rFonts w:ascii="Times" w:hAnsi="Times" w:eastAsia="Times"/>
          <w:b w:val="0"/>
          <w:i w:val="0"/>
          <w:color w:val="000000"/>
          <w:sz w:val="22"/>
        </w:rPr>
        <w:t>answer ought to set at rest all your doubts.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By American management of a section of the Burma-Assam Railway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of the port of Calcutta I think we can say that the war in Burma is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shortened. Would a national government permit such American controls?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already answered the question in my previous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Permission for all such controls is clearly indicated under </w:t>
      </w:r>
      <w:r>
        <w:rPr>
          <w:rFonts w:ascii="Times" w:hAnsi="Times" w:eastAsia="Times"/>
          <w:b w:val="0"/>
          <w:i w:val="0"/>
          <w:color w:val="000000"/>
          <w:sz w:val="22"/>
        </w:rPr>
        <w:t>my offer. Of course, it is only for the purpose of the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consider courting rearrest if your proposals or those of yourself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Mr. Jinnah are not accepted?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really do not know future plans. You will believe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they are in God’s 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Non-violence may be relative, not absolute. Some participation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 existing violence, participation for the purpose of producing real and lasting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peace, may be unavoidable and even desirable. Is this a fair statement of the position?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fair statement. I cannot challenge it merely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lead to dangerous abuse from the non-violent standpoint. </w:t>
      </w:r>
      <w:r>
        <w:rPr>
          <w:rFonts w:ascii="Times" w:hAnsi="Times" w:eastAsia="Times"/>
          <w:b w:val="0"/>
          <w:i w:val="0"/>
          <w:color w:val="000000"/>
          <w:sz w:val="22"/>
        </w:rPr>
        <w:t>Pure unmixed non-violence is impossible as Euclid’s line.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understand your answer to mean that mass civil disobedience presents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 of the present deadlock.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You are 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May I quote you as saying that the national government you conceive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do nothing which, as far as the war in the Far East is concerned,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jeopardize one additional American life or which would lengthen the war for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American soldier—that such a government would on the contrary make every effort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hasten the conclusion of the war against Japan?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 be safe in using the language as if it was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4-10-1944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TELEGRAM TO M. A. JINNAH</w:t>
      </w:r>
    </w:p>
    <w:p>
      <w:pPr>
        <w:autoSpaceDN w:val="0"/>
        <w:tabs>
          <w:tab w:pos="4950" w:val="left"/>
        </w:tabs>
        <w:autoSpaceDE w:val="0"/>
        <w:widowControl/>
        <w:spacing w:line="304" w:lineRule="exact" w:before="72" w:after="38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18, 1944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UAID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ZAM </w:t>
      </w:r>
      <w:r>
        <w:rPr>
          <w:rFonts w:ascii="Times" w:hAnsi="Times" w:eastAsia="Times"/>
          <w:b w:val="0"/>
          <w:i w:val="0"/>
          <w:color w:val="000000"/>
          <w:sz w:val="20"/>
        </w:rPr>
        <w:t>M. A.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PHONE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GRIEVED.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  <w:tr>
        <w:trPr>
          <w:trHeight w:hRule="exact" w:val="26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RECOVER.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ANXIOUSLY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AWAIT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FURTHER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NEWS.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MRS. K. L. RALLIA RAM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your letter of 4th August and the enclosure. He desires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both. He is glad that you wrote. I regret that owing to heavy pressure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he cannot write himself. Of course all genuine attempts to establish unity have </w:t>
      </w:r>
      <w:r>
        <w:rPr>
          <w:rFonts w:ascii="Times" w:hAnsi="Times" w:eastAsia="Times"/>
          <w:b w:val="0"/>
          <w:i w:val="0"/>
          <w:color w:val="000000"/>
          <w:sz w:val="18"/>
        </w:rPr>
        <w:t>his blessings.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2" w:lineRule="exact" w:before="0" w:after="0"/>
        <w:ind w:left="10" w:right="144" w:firstLine="5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K. L.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 N.-W.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19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 Papers, File No, 84. Courtesy: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M. A. JINNAH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JINNAH,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was it you fell ill all of a sudden? The whole world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our meeting. I had entertained high hopes,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I must admit, I had my own apprehensions. Hence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Fatimabehn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conveyed to me the news of your illness, I was shaken.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God will soon restore you to health, hasten the meeting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is looking forward and that the meeting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>the welfare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Fatimabehn or someone else will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brother,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I have replied to it. I hope Kanjibhai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come on Tuesday.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you keep falling ill. I think you alone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it. You do not take care of your health and are stubborn.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thereby wasting your body and you will end up by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for work. Had you been a little patient and spent a fortnight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Panchgani, you would have greatly benefited. Had you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Poona, I would have had you treated by Dinshaw right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It is quite likely that you would have learnt a wonderful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I cannot accept your explanation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work to do in Gujarat. Satyagrahis of the front rank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learn to look after their health. I have not written all this to </w:t>
      </w:r>
      <w:r>
        <w:rPr>
          <w:rFonts w:ascii="Times" w:hAnsi="Times" w:eastAsia="Times"/>
          <w:b w:val="0"/>
          <w:i w:val="0"/>
          <w:color w:val="000000"/>
          <w:sz w:val="22"/>
        </w:rPr>
        <w:t>admonish you but to warn you for the future. Keep me informed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health. If you are well enough to come here, do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your mosquito-net with you. Then you will have nothing to fear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climate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find the mosquitoes a nuisance, otherwise the air is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when it will be possible for me to meet the Quaid- </w:t>
      </w:r>
      <w:r>
        <w:rPr>
          <w:rFonts w:ascii="Times" w:hAnsi="Times" w:eastAsia="Times"/>
          <w:b w:val="0"/>
          <w:i w:val="0"/>
          <w:color w:val="000000"/>
          <w:sz w:val="22"/>
        </w:rPr>
        <w:t>e-Azam.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11117.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INTERVIEW TO ASSOCIATED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(W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1944</w:t>
      </w:r>
    </w:p>
    <w:p>
      <w:pPr>
        <w:autoSpaceDN w:val="0"/>
        <w:autoSpaceDE w:val="0"/>
        <w:widowControl/>
        <w:spacing w:line="260" w:lineRule="exact" w:before="42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published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that I left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to conform to the Viceregal requirements.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reply is positive proof that the British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intention of winning public support. I do not confine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since its main demand has been backed by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parties.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technical winning of the war is concerned,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evidently no need for such support. Moral support they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despise. Boiled down, the Viceroy’s proposition means that unless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parties agree as to the constitution of the future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 British Government and the main parties,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no change in the constitutional position,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as at present is to be carried on. The names of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the Government reply are illustrative only.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due occasions more will be exhibited as from a conjurer’s bag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knows how and when the British Government will agree to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control?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clear as crystal that the British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give up the power they possess over four hundred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latter develop strength enough to wrest it from them.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never lose hope that India will do so by purely moral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 of food, meanwhile, remains unsolved. Only a</w:t>
      </w:r>
    </w:p>
    <w:p>
      <w:pPr>
        <w:autoSpaceDN w:val="0"/>
        <w:autoSpaceDE w:val="0"/>
        <w:widowControl/>
        <w:spacing w:line="240" w:lineRule="exact" w:before="44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 15-7-1944 and 26/27-7-1944.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envisaged by me can provide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Any other will be a mirage. It is most unfortunate that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 the Quaid-e-Azam has fallen ill and under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cannot see me till he is free from his illness.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heart-agreement between us can induce a revision of the firm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 as conveyed through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Let us all pray that the Quaid-e-Azam may be soon restored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see me and that God may so dominate our hearts as to lead </w:t>
      </w:r>
      <w:r>
        <w:rPr>
          <w:rFonts w:ascii="Times" w:hAnsi="Times" w:eastAsia="Times"/>
          <w:b w:val="0"/>
          <w:i w:val="0"/>
          <w:color w:val="000000"/>
          <w:sz w:val="22"/>
        </w:rPr>
        <w:t>us to a right 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assure all parties to be affected by our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will not come to any terms which will compromise or ignore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interest. The Rajaji Formula is capable of being amended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contain flaws as many Hindu and Sikh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it does. No solution is likely to last unless, on the face of it, </w:t>
      </w:r>
      <w:r>
        <w:rPr>
          <w:rFonts w:ascii="Times" w:hAnsi="Times" w:eastAsia="Times"/>
          <w:b w:val="0"/>
          <w:i w:val="0"/>
          <w:color w:val="000000"/>
          <w:sz w:val="22"/>
        </w:rPr>
        <w:t>it is right and is acceptable to the people of India as a whole.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19-8-1944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AMRITLAL SHETH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indeed removed my fear by taking a pledge.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have some fear. I have been wanting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these many days, but have not had the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can’t you two warriors meet ? I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Shamaldas. We have a gigantic task before us.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our talks that you have started believing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truth. The strength derived from these two virtues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organized. It seems to be going waste these days. True ahimsa needs </w:t>
      </w:r>
      <w:r>
        <w:rPr>
          <w:rFonts w:ascii="Times" w:hAnsi="Times" w:eastAsia="Times"/>
          <w:b w:val="0"/>
          <w:i w:val="0"/>
          <w:color w:val="000000"/>
          <w:sz w:val="22"/>
        </w:rPr>
        <w:t>no organization. It is always organized.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has given me clippings from a Gujarati paper.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the ones which concern you. Can’t newspapers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such advertisements 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J. S</w:t>
      </w:r>
      <w:r>
        <w:rPr>
          <w:rFonts w:ascii="Times" w:hAnsi="Times" w:eastAsia="Times"/>
          <w:b w:val="0"/>
          <w:i w:val="0"/>
          <w:color w:val="000000"/>
          <w:sz w:val="16"/>
        </w:rPr>
        <w:t>HETH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ANUGRAHA NARAYAN SINHA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ANUGRAHA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worthy cause the effort carries its own blessing.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noble, no doubt, still, if you need my blessings, you have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Shrikrishna Babu and you are in good health.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Babu.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17th instant [and] good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for the moment our meeting has been delayed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Quaid-e-Azam’s illness?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which was marked for express delivery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only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Papers: File No. 826. Courtesy: National Archives of India</w:t>
      </w:r>
    </w:p>
    <w:p>
      <w:pPr>
        <w:autoSpaceDN w:val="0"/>
        <w:autoSpaceDE w:val="0"/>
        <w:widowControl/>
        <w:spacing w:line="220" w:lineRule="exact" w:before="1500" w:after="20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read: “I wish you all success in your efforts, although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or less certain that, between the arrogance of the Government of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arrogance of the Muslim League leader, your work is very difficult,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impossible. . . . With all differences of view, I wish you success in your magnificent </w:t>
      </w:r>
      <w:r>
        <w:rPr>
          <w:rFonts w:ascii="Times" w:hAnsi="Times" w:eastAsia="Times"/>
          <w:b w:val="0"/>
          <w:i w:val="0"/>
          <w:color w:val="000000"/>
          <w:sz w:val="18"/>
        </w:rPr>
        <w:t>undertaking.”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POTHAN JOSEPH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POTHAN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your daughter Cookie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married on 10th September. </w:t>
      </w:r>
      <w:r>
        <w:rPr>
          <w:rFonts w:ascii="Times" w:hAnsi="Times" w:eastAsia="Times"/>
          <w:b w:val="0"/>
          <w:i w:val="0"/>
          <w:color w:val="000000"/>
          <w:sz w:val="22"/>
        </w:rPr>
        <w:t>May the pair be happy and live long for the service of God and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BULBUL-E-HIND,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seem to have neglected you, you have not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Thank you for it. The reason for not sending you even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is that work before me has taxed all my time and energy.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asked you to come because I have relied only on God’s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I am going to say when I face beard the lion.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rely on Him giving me the word. You can fill in the details.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PINNER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latest A.R.S.’s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20" w:lineRule="exact" w:before="12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a number of dailies which included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Voice of India, The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National Herald, The Indian Daily Mail, The Hindustan Times, The Indian Express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20" w:lineRule="exact" w:before="0" w:after="0"/>
        <w:ind w:left="550" w:right="144" w:hanging="5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Dawn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Gandhiji’s impending meeting with Jinnah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unhappy because of what Sharda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here. I remember Kanu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telling me something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and tell me all that you know about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says that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Krishnachandra had displayed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wrong attitude. I should know everything about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You are a very patient man, but you also have a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It is not your absolute duty to suffer any injustice meted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Shakaribehn or Sharda. Your duty towards the Ashram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like.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1944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entered the forest.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you cross it and live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years. After all your faith in me is not blind. It is unshakable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remain so. Mustn’t I become and continue to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such faith?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51st year of one’s life one is supposed to enter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vanaprastha,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four </w:t>
      </w:r>
      <w:r>
        <w:rPr>
          <w:rFonts w:ascii="Times" w:hAnsi="Times" w:eastAsia="Times"/>
          <w:b w:val="0"/>
          <w:i/>
          <w:color w:val="000000"/>
          <w:sz w:val="18"/>
        </w:rPr>
        <w:t>ashramas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stages of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V. V. NENE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NENE,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no knowledge that I would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soon or arrested at all. I did have a plan but was arrested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announced. And there were to be negotiations first.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say whether or not I would have met Jinnah Saheb.</w:t>
      </w:r>
    </w:p>
    <w:p>
      <w:pPr>
        <w:autoSpaceDN w:val="0"/>
        <w:autoSpaceDE w:val="0"/>
        <w:widowControl/>
        <w:spacing w:line="244" w:lineRule="exact" w:before="6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LETTER TO HUMAYUN KABIR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HUMAYUN,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value your frank letter received today. You deserve a long </w:t>
      </w:r>
      <w:r>
        <w:rPr>
          <w:rFonts w:ascii="Times" w:hAnsi="Times" w:eastAsia="Times"/>
          <w:b w:val="0"/>
          <w:i w:val="0"/>
          <w:color w:val="000000"/>
          <w:sz w:val="22"/>
        </w:rPr>
        <w:t>reply but I must be brief, if I am to reply at once which I am doing.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endorse any Pakistan but I do endorse Rajaji’s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be called Pakistan. It is a concrete form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 Rajaji Formula merely furnishes a basis for discussion.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opens a way to the solution of the communal tangle.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like it is free to oppose it. If you think that it will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you are bound to oppose it. If Muslim opinion dislikes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go. It will go also if Hindus and others oppose it. The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furnishes a scheme for voluntary acceptance.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discussion, if it is to be imposed by force. I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a forcible imposition of a thing even if of my own coining.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therefore there is no question of ignoring or disregarding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Muslims of any other section. Quaid-e-Azam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>League. I represent nobody but myself.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read your contribution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Bharat Jyoti.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book, I am </w:t>
      </w:r>
      <w:r>
        <w:rPr>
          <w:rFonts w:ascii="Times" w:hAnsi="Times" w:eastAsia="Times"/>
          <w:b w:val="0"/>
          <w:i w:val="0"/>
          <w:color w:val="000000"/>
          <w:sz w:val="22"/>
        </w:rPr>
        <w:t>sorry, I have not been able to touch.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we (Rajaji and I) have reserved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oppose even the modified scheme of partition, if it ever goes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poll. We are not enamoured of it. But if there must be sovereign states,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said what we will voluntarily endorse. But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if the country, i.e., in this case the majority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reject it jointly with other inhabitants of the areas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see that you should come if you can spare the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too late.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had a lot to say about you and your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to her. She also told me that you had stolen a Hindu girl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she was extremely devoted to you and that she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Hindu.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422. LETTER TO K. G. GOKHALE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GOKHALE,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parole is most difficult.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good for one need not be good for all. The general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acceptance of parole. It admits of many exceptions.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judge past cases.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Food Committees also presents difficulties.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Gangadhar Rao finds that he can serve the people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compromising national interest, I must refuse to sit in judgment on </w:t>
      </w:r>
      <w:r>
        <w:rPr>
          <w:rFonts w:ascii="Times" w:hAnsi="Times" w:eastAsia="Times"/>
          <w:b w:val="0"/>
          <w:i w:val="0"/>
          <w:color w:val="000000"/>
          <w:sz w:val="22"/>
        </w:rPr>
        <w:t>him. And I have no time to examine his conduct on merits.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of jail visitor I hold generally to be of little advantage. But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lay down hard and fast rules.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plead with you to absolve me from advising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You must judge for yourself and act fearlessly.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conduct can be, and have been laid down. Their application is no </w:t>
      </w:r>
      <w:r>
        <w:rPr>
          <w:rFonts w:ascii="Times" w:hAnsi="Times" w:eastAsia="Times"/>
          <w:b w:val="0"/>
          <w:i w:val="0"/>
          <w:color w:val="000000"/>
          <w:sz w:val="22"/>
        </w:rPr>
        <w:t>easy task. Appasaheb’s letter was not shown to me. There was no</w:t>
      </w:r>
    </w:p>
    <w:p>
      <w:pPr>
        <w:autoSpaceDN w:val="0"/>
        <w:autoSpaceDE w:val="0"/>
        <w:widowControl/>
        <w:spacing w:line="220" w:lineRule="exact" w:before="428" w:after="20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 and subscription are in Devanagari.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He was asked to deal with your letter. He did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light.</w:t>
      </w:r>
    </w:p>
    <w:p>
      <w:pPr>
        <w:autoSpaceDN w:val="0"/>
        <w:autoSpaceDE w:val="0"/>
        <w:widowControl/>
        <w:spacing w:line="244" w:lineRule="exact" w:before="68" w:after="0"/>
        <w:ind w:left="0" w:right="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2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K. G. 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  <w:r>
        <w:rPr>
          <w:rFonts w:ascii="Times" w:hAnsi="Times" w:eastAsia="Times"/>
          <w:b w:val="0"/>
          <w:i w:val="0"/>
          <w:color w:val="000000"/>
          <w:sz w:val="20"/>
        </w:rPr>
        <w:t>, B. A. 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A.V. G</w:t>
      </w:r>
      <w:r>
        <w:rPr>
          <w:rFonts w:ascii="Times" w:hAnsi="Times" w:eastAsia="Times"/>
          <w:b w:val="0"/>
          <w:i w:val="0"/>
          <w:color w:val="000000"/>
          <w:sz w:val="16"/>
        </w:rPr>
        <w:t>HARE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MANAGER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ALIKOT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UAPUR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423. LETTER TO BARI KHAN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7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to me. I have advice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But I have chosen the one Infallible Adviser. I feel secure in </w:t>
      </w:r>
      <w:r>
        <w:rPr>
          <w:rFonts w:ascii="Times" w:hAnsi="Times" w:eastAsia="Times"/>
          <w:b w:val="0"/>
          <w:i w:val="0"/>
          <w:color w:val="000000"/>
          <w:sz w:val="22"/>
        </w:rPr>
        <w:t>His bosom.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come after I have seen the Q. 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 SAHIB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A</w:t>
      </w:r>
      <w:r>
        <w:rPr>
          <w:rFonts w:ascii="Times" w:hAnsi="Times" w:eastAsia="Times"/>
          <w:b w:val="0"/>
          <w:i w:val="0"/>
          <w:color w:val="000000"/>
          <w:sz w:val="16"/>
        </w:rPr>
        <w:t>LKAPURI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Amtussalaam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the Government’s action on it have agitated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I could not bring myself to pull up Gomati. When all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done she is a well brought up and responsible girl. Still,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be patient at such times. So she is coming. Manilal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will come. It might be all right if Nilkanth were not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Gomati’s poor brother, why should he be left out ?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of course everything will seem dreary. But what will you do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you will send back everyone with laughter on their faces.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this hope is not realized, I am ready for it. Many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made. He will do as He wills. We have to learn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 by dying.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Beladevi Nayyar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 TO  ABDUR  REHMAN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ABDUR  REHMAN,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Nightingale of India has sent on to me the letter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 I have perused it carefully. As far as I am  concerned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my mind that Dominion Status will not be acceptable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Congress changes its stand. So long as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live in fear of each other, we will always have the British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overlords. It has been my endeavour to give up that fear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persuade others to do the same. It is with that very purpose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going to meet the Quaid-e-Azam. Let us see what God grants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faith in democracy. In non-violence nothing else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Gandhiji's affirmation, twenty-four years earlier, of his faith in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soul which ‘lives’ by ‘dying’,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“Doctrine of the Sword”, 15-8-1920.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demaged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conceivable. It is another matter whether ultimately we accept it or </w:t>
      </w:r>
      <w:r>
        <w:rPr>
          <w:rFonts w:ascii="Times" w:hAnsi="Times" w:eastAsia="Times"/>
          <w:b w:val="0"/>
          <w:i w:val="0"/>
          <w:color w:val="000000"/>
          <w:sz w:val="22"/>
        </w:rPr>
        <w:t>not. For me there is no other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August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wish to get work from you beyond your capacity.</w:t>
      </w:r>
      <w:r>
        <w:rPr>
          <w:rFonts w:ascii="Times" w:hAnsi="Times" w:eastAsia="Times"/>
          <w:b w:val="0"/>
          <w:i w:val="0"/>
          <w:color w:val="000000"/>
          <w:sz w:val="22"/>
        </w:rPr>
        <w:t>“Regard me as non-existent”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merely means that I shall be in jail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situation. There doesn’t seem to be any other way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yourself the high regard I have for you. So long as I am </w:t>
      </w:r>
      <w:r>
        <w:rPr>
          <w:rFonts w:ascii="Times" w:hAnsi="Times" w:eastAsia="Times"/>
          <w:b w:val="0"/>
          <w:i w:val="0"/>
          <w:color w:val="000000"/>
          <w:sz w:val="22"/>
        </w:rPr>
        <w:t>out, I am with you. I am aware of your faith in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is the principal manager. His sacrifice is great indeed.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admire his sacrificing his family life and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this show that he would not be taking any decision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his own self-interest? I have had a talk with him and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my time he has agreed that if there is any complaint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Jajuji’s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decision will be acceptable to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at least agree that when there is a difference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claim that one’s view is always correct. You are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the work should be divided. But even then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clash of views. In organizations someone’s opinion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as final.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clear all your doubts. However, if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you may ask me. You should not get upset at all. </w:t>
      </w:r>
      <w:r>
        <w:rPr>
          <w:rFonts w:ascii="Times" w:hAnsi="Times" w:eastAsia="Times"/>
          <w:b w:val="0"/>
          <w:i w:val="0"/>
          <w:color w:val="000000"/>
          <w:sz w:val="22"/>
        </w:rPr>
        <w:t>Come what may, don’t lose your peace of mind.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4444; also C.W. 5980</w:t>
      </w:r>
    </w:p>
    <w:p>
      <w:pPr>
        <w:autoSpaceDN w:val="0"/>
        <w:autoSpaceDE w:val="0"/>
        <w:widowControl/>
        <w:spacing w:line="220" w:lineRule="exact" w:before="15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addressee, “Letter to Krishnachandra”, 7-8-1944.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427. LETTER TO NAGINDAS T. MASTER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NAGINBHAI,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best you think you should do. I have not thought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seriously. If you want to do Satyagraha or act against law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previous notice. If you do not act [up] to this, it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non-violent satyagraha. I am not in favour of [a]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movement.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File No. 3001/H, Commissioner of Police, Bombay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ANUPAM N. KAVI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ANUPAM,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opened my eyes. If you continue to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errors in this way I shall correct them. At the moment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neither on account of the Rajkot episode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one. My nature will make me act only in the manner I do.</w:t>
      </w:r>
    </w:p>
    <w:p>
      <w:pPr>
        <w:autoSpaceDN w:val="0"/>
        <w:autoSpaceDE w:val="0"/>
        <w:widowControl/>
        <w:spacing w:line="266" w:lineRule="exact" w:before="3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NUPAM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AVI</w:t>
      </w:r>
    </w:p>
    <w:p>
      <w:pPr>
        <w:autoSpaceDN w:val="0"/>
        <w:autoSpaceDE w:val="0"/>
        <w:widowControl/>
        <w:spacing w:line="24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129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ESTERN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AKEHOUSE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 original is not traceable.</w:t>
      </w:r>
    </w:p>
    <w:p>
      <w:pPr>
        <w:autoSpaceDN w:val="0"/>
        <w:autoSpaceDE w:val="0"/>
        <w:widowControl/>
        <w:spacing w:line="220" w:lineRule="exact" w:before="20" w:after="20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3, 1939, Gandhiji had undertaken a fast on “the moral issue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restoring a solemn pact between the Thakore Saheb of Rajkot and its people”. The </w:t>
      </w:r>
      <w:r>
        <w:rPr>
          <w:rFonts w:ascii="Times" w:hAnsi="Times" w:eastAsia="Times"/>
          <w:b w:val="0"/>
          <w:i w:val="0"/>
          <w:color w:val="000000"/>
          <w:sz w:val="18"/>
        </w:rPr>
        <w:t>fast was broken on March 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429. ANSWERS  TO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: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Mahatmaji, you have been during your whole political career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 supporter of the integrity of India and an opponent of vivisection. How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reconcile your present position in giving support to Rajaji’s proposals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There is no change in my views. I am even today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against vivisection of India as ever before. Rajaji’s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concedes right of self-determination, but it does not 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Pakistan—an indefinite and undefined expression. As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 cannot use force in keeping people of a particular area </w:t>
      </w:r>
      <w:r>
        <w:rPr>
          <w:rFonts w:ascii="Times" w:hAnsi="Times" w:eastAsia="Times"/>
          <w:b w:val="0"/>
          <w:i w:val="0"/>
          <w:color w:val="000000"/>
          <w:sz w:val="22"/>
        </w:rPr>
        <w:t>inside India if they want to separate. All I can do is to persuade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be the result of your negotiations with Mr. Jinnah, don’t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that the British statesmen taking advantage  of Rajaji’s offer, which has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support, will divide India into two parts and establish two rival federations instead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and thereby find an additional reason for the continuance of British control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the British statesmen will do it, unless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themselves and have independently so decided. They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crores of people cannot be kept under permanent bondage.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forces are moving so fast that whether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or not India must be free at no distant date. Furthermore,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>formula definitely lays down that the exercise of the right of self-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can only accrue after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non-Muslims of the Punjab and of Bengal feel panicky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Rajaji’s formula because they are afraid that under this formula </w:t>
      </w:r>
      <w:r>
        <w:rPr>
          <w:rFonts w:ascii="Times" w:hAnsi="Times" w:eastAsia="Times"/>
          <w:b w:val="0"/>
          <w:i w:val="0"/>
          <w:color w:val="000000"/>
          <w:sz w:val="22"/>
        </w:rPr>
        <w:t>the non-Muslims in the separated areas will be thrown into Pakistan.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reports that I receive it is evident that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is concerned there is already Pakistan in action.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cultural rights of the non-Muslims they say are denied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informants say that undue restrictions are placed on non-Muslim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their womenfolk cannot even move about freely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molestation. If this is a true picture I don’t think the position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 any way worse in “Pakistan” if ever it is established.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Punjab and Bengal need entertain no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fears, as I am not going to sell them off. I have no right to do so. No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can barter away rights of brave people endowed with self-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asked by Lala Brijlal.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confidence. Today I enjoy the confidence of the people because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 that their interests are safe in my hands and I cannot betray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If tomorrow I act against their wishes and interests I shall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stoned by these very people who now trust me. I am rather pained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nervousness exhibited by the Sikhs who are a brave community.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they have lost the chivalrous spirit and bravery which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Gurus infused in them, they need entertain no fear about my coming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talks with Mr. Jinnah.</w:t>
      </w:r>
    </w:p>
    <w:p>
      <w:pPr>
        <w:autoSpaceDN w:val="0"/>
        <w:tabs>
          <w:tab w:pos="550" w:val="left"/>
          <w:tab w:pos="5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explained in my Press statement and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that nothing will be done by me or us to the prejudice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Indian population and whatever proposals are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Quaid-e-Azam Jinnah and myself 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confirmation, amendment and rejection by the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communities and interests. There is no idea of forcing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on anybody against his will.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Pakistan  ever comes into existence don’t you  think, </w:t>
      </w:r>
      <w:r>
        <w:rPr>
          <w:rFonts w:ascii="Times" w:hAnsi="Times" w:eastAsia="Times"/>
          <w:b w:val="0"/>
          <w:i w:val="0"/>
          <w:color w:val="000000"/>
          <w:sz w:val="22"/>
        </w:rPr>
        <w:t>Mahatmaji, the existence of a rival  independent state  in the  north-</w:t>
      </w:r>
      <w:r>
        <w:rPr>
          <w:rFonts w:ascii="Times" w:hAnsi="Times" w:eastAsia="Times"/>
          <w:b w:val="0"/>
          <w:i w:val="0"/>
          <w:color w:val="000000"/>
          <w:sz w:val="22"/>
        </w:rPr>
        <w:t>west will  be a  constant danger to the independence of India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 crores and  over of inhabitants living in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 to fear from  two crores of Muslims living in the north-west.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former are so weak  as  not to be able to defend 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two crores  in the north-west, then  they have  no right  to ask </w:t>
      </w:r>
      <w:r>
        <w:rPr>
          <w:rFonts w:ascii="Times" w:hAnsi="Times" w:eastAsia="Times"/>
          <w:b w:val="0"/>
          <w:i w:val="0"/>
          <w:color w:val="000000"/>
          <w:sz w:val="22"/>
        </w:rPr>
        <w:t>for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no doubt in my mind that if India becomes independent, </w:t>
      </w:r>
      <w:r>
        <w:rPr>
          <w:rFonts w:ascii="Times" w:hAnsi="Times" w:eastAsia="Times"/>
          <w:b w:val="0"/>
          <w:i w:val="0"/>
          <w:color w:val="000000"/>
          <w:sz w:val="22"/>
        </w:rPr>
        <w:t>Indians  will  be able to defend themselves against any outside aggres-</w:t>
      </w:r>
      <w:r>
        <w:rPr>
          <w:rFonts w:ascii="Times" w:hAnsi="Times" w:eastAsia="Times"/>
          <w:b w:val="0"/>
          <w:i w:val="0"/>
          <w:color w:val="000000"/>
          <w:sz w:val="22"/>
        </w:rPr>
        <w:t>sion with the resources at their disposal.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Mahatmaji, all your attempts during the last twenty years or over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bringing about Hindu-Muslim unity have gone in vain and Hindu-Muslim relations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today are as much strained as ever before. Don’t you think that India has been put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wrong track and communal electorates are the bane of the Indian constitution?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 demand for Pakistan and Mr. Jinnah’s propounding of the two-nation theory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the natural sequences of separate electorates and communal reservations and 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 as the principle of separate electorates on religious basis continues to disfigure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constitution of our country, there is no chance of the Hindus and Muslims living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peace as members of the great Indian nations ? If you agree with the above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contention why don’t you give a right lead to the country by pressing for joint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electorates as the basis of political rights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I do believe that separate electorates have done more harm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good.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2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M. A. JINNAH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JINNAH,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the newspapers that your fever has gone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God. But you continue to be weak and the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visitors not to insist on appointments just yet. I had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May Allah grant you early and complete recovery.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hurry for my sake. Only I can fix up my time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for visitors if you inform me the earliest possible date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meeting. I shall be grateful if you ask someone to intimate this to </w:t>
      </w:r>
      <w:r>
        <w:rPr>
          <w:rFonts w:ascii="Times" w:hAnsi="Times" w:eastAsia="Times"/>
          <w:b w:val="0"/>
          <w:i w:val="0"/>
          <w:color w:val="000000"/>
          <w:sz w:val="22"/>
        </w:rPr>
        <w:t>me through a letter, a telephone call or a telegram.</w:t>
      </w:r>
    </w:p>
    <w:p>
      <w:pPr>
        <w:autoSpaceDN w:val="0"/>
        <w:autoSpaceDE w:val="0"/>
        <w:widowControl/>
        <w:spacing w:line="220" w:lineRule="exact" w:before="8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brother,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JHAVERBHAI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the social order of my conception, as much production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would be located in the villages, and that too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people’s hands and feet. But this ideal cannot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We have to accept compromise at some point.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decide the limits of such compromise. Every worker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limit for himself; but when he works as a member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he has to submit to the limit accepted by the institution.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the institution and accelerates its progress towards its goal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narrows the limit accepted by it, as Vinoba has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further than this in my reply. But you will perhaps be able,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this, to formulate in fewer words a policy befitting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my conception. Try to do it and if you frame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formula, please show it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For me, India begins and ends in the villages; that is, what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Vinoba Bhave had restricted himself to the activities of the Paunar Ashram </w:t>
      </w:r>
      <w:r>
        <w:rPr>
          <w:rFonts w:ascii="Times" w:hAnsi="Times" w:eastAsia="Times"/>
          <w:b w:val="0"/>
          <w:i w:val="0"/>
          <w:color w:val="000000"/>
          <w:sz w:val="18"/>
        </w:rPr>
        <w:t>near Nalwadi.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possible in one village I would apply to all villages in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If I think, and can persuade the institutions concerned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about paper-making from this point of view, we might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to reach our goal. If the people of a village can produce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source in the village itself so that they can invent a device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whereby, instead of every person making paper, a few hands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all the paper needed, I would welcome such an invention.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attempt to produce everything through the power of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 puts such constraints on him that further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triple faculties would be completely arrested, I would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arrangement as faulty. By triple faculties I mean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body, the mind and the spirit.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I have understood the third question correctly,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implied in the second. If you do not, please put it up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[accordingly]. I have deliberately compressed the language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you to solve more easily the problems that arise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their 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 TO  SHAMALDAS 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that your letter about Munshiji will yet come.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shall write on another subject. Some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come here. I hardly read any but others do.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Chhaganlal. He and other readers of the Gujarati newspapers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vulgarity in advertisements displayed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is frightening. Pyarelalji says that some Urdu and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surpass Gujarati papers in this respect. Some years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commented on the subject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yielded good results for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advertisements in Gujarati newspapers it appears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 before the letter to the addressee dated August 24, 1944;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Shamaldas Gandhi”, 24-8-1944 and also “Letter to M. A. Jinnah”, 24-9-1944.</w:t>
      </w:r>
    </w:p>
    <w:p>
      <w:pPr>
        <w:autoSpaceDN w:val="0"/>
        <w:autoSpaceDE w:val="0"/>
        <w:widowControl/>
        <w:spacing w:line="276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Vandemataram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time. Later on it became as bad as before. I therefore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to give me clippings. One of the clippings of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he has given me is from </w:t>
      </w:r>
      <w:r>
        <w:rPr>
          <w:rFonts w:ascii="Times" w:hAnsi="Times" w:eastAsia="Times"/>
          <w:b w:val="0"/>
          <w:i/>
          <w:color w:val="000000"/>
          <w:sz w:val="22"/>
        </w:rPr>
        <w:t>Vandemataram.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send it herewith.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only a short while to live. God will take as much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>me as He wants. Are these the drumbeats of approaching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? Can’t you do without this earning ? Is it only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you can bring out the newspaper ? Ponder over it and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Baladevi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SITA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SITA,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refreshing thing to hear from you. So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barrister. I hope with plenty of work! Are you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full health now? I shall certainly read Dr. John’s effort.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SHARDA G. CHOKHAWALA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recently. I would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you for the sake of your health. I see now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come over here. I do not mention here, for want of time,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heard.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your health permits, come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You would not be an additional burden wherever I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when I shall go to Bombay. But if you wish to meet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then come along with me, you may do so. I hope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is all right.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10048. Courtesy: Sharda G. Chokhawala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Chimanlal N. Shah” , 20-8-1944.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JIVANJI D. DESAI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good many complaints against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Karyalaya and the [Gujarat] Vidyapith. She says that when one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help for my work, one always gets a negative reply. The result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profit from the ideas that occur to workers like 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no value to the help offered by these workers. You behave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confidence in yourself as if whatever you do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or improvement. Since you are involved in these complaints,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you are one of the founders of these institutions,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believe that what the Gandhians do can hardly warrant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And the Gandhians, on their part, boastfully say to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her: ‘Look at our work and our skill in keeping our balance.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supplying cheap and ennobling literature to the people;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sit idle. We have acquired the secret of unremitting work.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understand what you critics want to say. You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with the work we are doing. We do not work the way you do.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suit us. The field for service is very wide. You can do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and let us do what we like. So our plea is that we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other and carry on our work. Moreover, we are always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Gandhiji’s wishes.’ Mridulabehn depicts this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Karyalaya and the Vidyapith and allied institutions.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not hers but mine. I have used garish words. Without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make you see Mridulabehn’s meaning as I understand it.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sarcastic but not virulent. I have regarded her criticism as friendly.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should take it in the same spirit and give her whatever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needs and you can give. She has cited two instances.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gave to the Government’s allegations has been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languages by the Aundh Press. According to Mridulabehn,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translation in simple language and in my style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truthfully only by those who are called Gandhians. </w:t>
      </w:r>
      <w:r>
        <w:rPr>
          <w:rFonts w:ascii="Times" w:hAnsi="Times" w:eastAsia="Times"/>
          <w:b w:val="0"/>
          <w:i w:val="0"/>
          <w:color w:val="000000"/>
          <w:sz w:val="22"/>
        </w:rPr>
        <w:t>Mridulabehn is particular about this style of language. She tried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Ambalal Sarabhai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this translation but no one paid any heed. It is getting late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cut my letter short. But this is enough to explain to you </w:t>
      </w:r>
      <w:r>
        <w:rPr>
          <w:rFonts w:ascii="Times" w:hAnsi="Times" w:eastAsia="Times"/>
          <w:b w:val="0"/>
          <w:i w:val="0"/>
          <w:color w:val="000000"/>
          <w:sz w:val="22"/>
        </w:rPr>
        <w:t>what Mridulabehn wants. Please send your reply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this letter to Mridulabehn to read. She wants to add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it. First, it was my idea to send the material to the Aundh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This is right. I thought that due to the scarcity of paper, etc.,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difficult to sort out things anywhere else. Secondly,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mutual understanding between you and her, so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required to rush to me. This is right so far as it goes.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it may become  unavoidable to come to me.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means in the world to bar this road in anticipation.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SHAMALDAS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that you sent your reply by return of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and blessings. I wish you would lead the people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path keeping your own hands clean in spite of any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temptations. Such workers do not starve to death. I am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restrictions you have imposed on yourself. I had your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places this letter among those of August 24,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SATYAVATI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arisen whether I have written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points. I think I have. If I am mistaken, here I write again.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you can gain anything by violating [the restrictions]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you. If you can, do come over in the cold season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be. Let us see what happens. I see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Khurshedbehn.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here today. Today she told me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about you.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 TO  TARADEVI  NAYYAR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want to have Sushila with you for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Sushila was going there direct. You may as well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her get down on the way. Her luggage too is lying at Bajajwadi.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Sushila here. Hence I wish you would let her remain here.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most is all the three of you coming here. Then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you, Pyarelal will be able to see you,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in every way. If you really cannot come, then I shall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when I conveniently can. Remember that my days are </w:t>
      </w:r>
      <w:r>
        <w:rPr>
          <w:rFonts w:ascii="Times" w:hAnsi="Times" w:eastAsia="Times"/>
          <w:b w:val="0"/>
          <w:i w:val="0"/>
          <w:color w:val="000000"/>
          <w:sz w:val="22"/>
        </w:rPr>
        <w:t>numbered. Hence I would again urge you to come.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 the  three  of  you,</w:t>
      </w:r>
    </w:p>
    <w:p>
      <w:pPr>
        <w:autoSpaceDN w:val="0"/>
        <w:autoSpaceDE w:val="0"/>
        <w:widowControl/>
        <w:spacing w:line="266" w:lineRule="exact" w:before="22" w:after="0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20" w:lineRule="exact" w:before="540" w:after="20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Granddaughter of Swami Shraddhanand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 TO  R.  K.  PRABHU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 dear  prabhu,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296" w:space="0"/>
            <w:col w:w="322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654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1944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296" w:space="0"/>
            <w:col w:w="322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to hand. I have offered what has appeared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fairest terms. If the main source of revenue is India, then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seeking publishers with a foreign fame. I am quite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India must sell at the lowest price. Will the Oxford Press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the Navajivan Trust covers the cost hitherto incurred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what they have printed. I write this subject to confirmation by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Trust. Do not be agitated. Come to see me if necessary.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 Courtesy </w:t>
      </w: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expressed myself in my usual way. What I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When the complaints regarding utensils, etc.,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unabated the person in charge of the section takes the blame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Why should this then upset you? I have even said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mend such matters we should either forget about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or accept the rule of living in utmost simplicity.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guests and should be content with whatever activities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on. You should have been thoroughly satisfied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had said.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4445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Krishnachandra”, 21-8-1944.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GANESHSHASTRI JOSHI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1944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SHRI VAIDYARAJ JOSHIJI,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received your letter of the 24th. He has directed me to reply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it is time for postal clearance today I just want to inform you that since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yesterday he has been having three to four loose motions a day. He has started using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commode. If you have any other suggestion, please let us know. An examination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stools indicates that the germs of dysentery are causing the havoc.</w:t>
      </w:r>
    </w:p>
    <w:p>
      <w:pPr>
        <w:autoSpaceDN w:val="0"/>
        <w:autoSpaceDE w:val="0"/>
        <w:widowControl/>
        <w:spacing w:line="220" w:lineRule="exact" w:before="38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40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AYYAR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932. Courtesy: Ganeshshastri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 TO  MIRABEHN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MIRA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of 22nd received yesterday. You are having a bad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care of yourself. If you feel like coming here,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will not hesitate. You will not fear me. I am a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 hope. You may look to me to find you Rs. 50,000. Narandas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head and ears in work. I do not care to trouble him.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recall what was received or tell me what is the limit up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spend.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76" w:lineRule="exact" w:before="1904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Devanagari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G. V. MAVALANKAR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1944</w:t>
      </w:r>
    </w:p>
    <w:p>
      <w:pPr>
        <w:autoSpaceDN w:val="0"/>
        <w:tabs>
          <w:tab w:pos="490" w:val="left"/>
          <w:tab w:pos="550" w:val="left"/>
          <w:tab w:pos="143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tell me that there has been a terrible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Gujarat. The rains have been excessive. This means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start a relief fund. Think over this. Write to me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Let me know if I have to do anything. I read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 A single activity takes up all my time.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AVALANKAR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RAOJIBHAI M. PATEL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1944</w:t>
      </w:r>
    </w:p>
    <w:p>
      <w:pPr>
        <w:autoSpaceDN w:val="0"/>
        <w:tabs>
          <w:tab w:pos="550" w:val="left"/>
          <w:tab w:pos="950" w:val="left"/>
          <w:tab w:pos="341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RAOJIBHAI,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me informed about the calamity.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Dada and asked him to make inquiries and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my help is required, he may ask for it. Kanjibhai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there. If so, show him this letter. We really miss Sardar.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 of you must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sardars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 am utterly useless.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AOJIBHAI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AVINDRA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RARTHANA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HARNI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10219. Courtesy: Ravindra </w:t>
      </w:r>
      <w:r>
        <w:rPr>
          <w:rFonts w:ascii="Times" w:hAnsi="Times" w:eastAsia="Times"/>
          <w:b w:val="0"/>
          <w:i w:val="0"/>
          <w:color w:val="000000"/>
          <w:sz w:val="18"/>
        </w:rPr>
        <w:t>R.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Ganesh Vasudev Mavalankar (1888-1956); Speaker, Legislative Assembly,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Bombay; Speaker, Lok Sabha, 1947-56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M.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‘leaders’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has come and she hunts up the letters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 one of them you have asked for a couple of lines from me.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sent them earlier, here they are.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work needs no support. I am already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your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why then do you need my support?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 better knowledge of Hindustani than I. Go further ahead.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ANAVATI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ANGANARNI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HADKI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ELAPITH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10804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KANAM GANDHI</w:t>
      </w:r>
    </w:p>
    <w:p>
      <w:pPr>
        <w:autoSpaceDN w:val="0"/>
        <w:autoSpaceDE w:val="0"/>
        <w:widowControl/>
        <w:spacing w:line="266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“V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(C.P.)]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August 15 is lying with me. I see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improve your handwriting. You should pay still more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improving it. I will not discuss now the matters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your letter. I see that much of what you write, you do just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writing, What you write shows intellectual speculation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 sense. Good sense is very necessary. Write little,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write, write after careful deliberation, courteously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curiosity for knowledge. You are no longer a mere child.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certainly glad that all of you came here but I was not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you behaved and with what you said. I did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>courtesy in your behaviour. I saw a good deal of impertinence in your</w:t>
      </w:r>
    </w:p>
    <w:p>
      <w:pPr>
        <w:autoSpaceDN w:val="0"/>
        <w:autoSpaceDE w:val="0"/>
        <w:widowControl/>
        <w:spacing w:line="220" w:lineRule="exact" w:before="588" w:after="20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Propagation of Hindustani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on the letterhead on which the letter is</w:t>
      </w:r>
      <w:r>
        <w:rPr>
          <w:rFonts w:ascii="Times" w:hAnsi="Times" w:eastAsia="Times"/>
          <w:b w:val="0"/>
          <w:i w:val="0"/>
          <w:color w:val="000000"/>
          <w:sz w:val="18"/>
        </w:rPr>
        <w:t>written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talking. What you said was all superficial. It can be seen even </w:t>
      </w:r>
      <w:r>
        <w:rPr>
          <w:rFonts w:ascii="Times" w:hAnsi="Times" w:eastAsia="Times"/>
          <w:b w:val="0"/>
          <w:i w:val="0"/>
          <w:color w:val="000000"/>
          <w:sz w:val="22"/>
        </w:rPr>
        <w:t>in your letter. If you can get rid of these defects, you will go far.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worthy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Ghanshyamdasji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according to his capacity and so did Swami. The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rest content with whatever anyone offers us or else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disappointment in store for us. Is it a small thing that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your merits much more than others? There will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disappointment if you work with detachment.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sit in judgment on others.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TELEGRAM TO G. V. MAVALANKAR</w:t>
      </w:r>
    </w:p>
    <w:p>
      <w:pPr>
        <w:autoSpaceDN w:val="0"/>
        <w:autoSpaceDE w:val="0"/>
        <w:widowControl/>
        <w:spacing w:line="270" w:lineRule="exact" w:before="106" w:after="4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GUJARAT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FLOOD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SITUATION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DEMANDS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CESSATION</w:t>
            </w:r>
          </w:p>
        </w:tc>
      </w:tr>
      <w:tr>
        <w:trPr>
          <w:trHeight w:hRule="exact" w:val="268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KASTURBA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FUND,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SUSPEND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DEVOTE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YOURSELF      FLOOD      DISTRESS      COLLECTION.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Sansmarano</w:t>
      </w:r>
      <w:r>
        <w:rPr>
          <w:rFonts w:ascii="Times" w:hAnsi="Times" w:eastAsia="Times"/>
          <w:b w:val="0"/>
          <w:i w:val="0"/>
          <w:color w:val="000000"/>
          <w:sz w:val="18"/>
        </w:rPr>
        <w:t>, p. 156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‘Sinha’ means a lion.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449. A WORD FOR THE READER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UTHORIZED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accept the propriety of my writing a preface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venture? But if by doing so, I can help fill the purse for the poor,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hesitate? I understand this is not meant to be a 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The profit from its sale will add to the purse to be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few words from me by way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foreword will, they argue, help the sale. This is enough temptation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the book correctly expresses my views on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kindred matters I am sure its circulation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Looking at the list of contributors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feel they must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justice to what I stand for.</w:t>
      </w:r>
    </w:p>
    <w:p>
      <w:pPr>
        <w:autoSpaceDN w:val="0"/>
        <w:autoSpaceDE w:val="0"/>
        <w:widowControl/>
        <w:spacing w:line="266" w:lineRule="exact" w:before="6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facing p. 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M. A. JINNAH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JINNAH,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neither a telegram nor a letter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of post. That made me impatient and I sent the telegram.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 got your reply. Thanks. I am glad to learn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fixed my engagements up to the 7th September.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kept myself free after that date. Hence I can present myself on or 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9th, whenever you call me.</w:t>
      </w:r>
    </w:p>
    <w:p>
      <w:pPr>
        <w:autoSpaceDN w:val="0"/>
        <w:autoSpaceDE w:val="0"/>
        <w:widowControl/>
        <w:spacing w:line="220" w:lineRule="exact" w:before="4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drafted this in Gujarati for a souvenir volume </w:t>
      </w: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/>
          <w:color w:val="000000"/>
          <w:sz w:val="18"/>
        </w:rPr>
        <w:t>His Life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Work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to be published on his 75th birthday.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among others included Albert Einstein, Pearl S. Buck, Verrier Elwin,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F. R. Moraes, Marjorie Sykes, J. B. Kripalani, Mahadev Desai, S. A. Brelvi, Maurice</w:t>
      </w:r>
    </w:p>
    <w:p>
      <w:pPr>
        <w:autoSpaceDN w:val="0"/>
        <w:autoSpaceDE w:val="0"/>
        <w:widowControl/>
        <w:spacing w:line="240" w:lineRule="exact" w:before="0" w:after="20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Frydman, G. A. Natesan and R. K. Prabhu with an introduction by Jawaharlal Nehru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NOTE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not enough for my satisfaction.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>you be satisfied with this. We should not be so easily satisfied.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Munnalal’s objection, I feel that meetings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ashramites should be called from time to time and a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of the suggestions made and decisions taken.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impractical in this?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of yesterday I forgot to answer a question of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Bhagirathji writes to me that the work will not be held up for lack of </w:t>
      </w:r>
      <w:r>
        <w:rPr>
          <w:rFonts w:ascii="Times" w:hAnsi="Times" w:eastAsia="Times"/>
          <w:b w:val="0"/>
          <w:i w:val="0"/>
          <w:color w:val="000000"/>
          <w:sz w:val="22"/>
        </w:rPr>
        <w:t>funds.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fine. Parnerkar is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482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V. V. NENE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NENE,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no idea that I would be arrested so soon,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at all. I had planned a programme but before it could be released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were to be negotiations first, isn’t it?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say whether I would have met Jinnah Saheb or not.</w:t>
      </w:r>
    </w:p>
    <w:p>
      <w:pPr>
        <w:autoSpaceDN w:val="0"/>
        <w:autoSpaceDE w:val="0"/>
        <w:widowControl/>
        <w:spacing w:line="220" w:lineRule="exact" w:before="86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DR. JAYADEV KULKARNI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KULKARNI,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question has been raised by others too.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it. It is impossible for me to be acquainted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Therefore it is almost impossible for me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individually. I have, of course, laid down the general rule.</w:t>
      </w:r>
    </w:p>
    <w:p>
      <w:pPr>
        <w:autoSpaceDN w:val="0"/>
        <w:autoSpaceDE w:val="0"/>
        <w:widowControl/>
        <w:spacing w:line="220" w:lineRule="exact" w:before="86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AYADEV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ULKARNI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577 M</w:t>
      </w:r>
      <w:r>
        <w:rPr>
          <w:rFonts w:ascii="Times" w:hAnsi="Times" w:eastAsia="Times"/>
          <w:b w:val="0"/>
          <w:i w:val="0"/>
          <w:color w:val="000000"/>
          <w:sz w:val="16"/>
        </w:rPr>
        <w:t>ATHGALI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66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Quit India movement of 1942.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B. L. RALLIA 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RALLIA RAMJI,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my reply is delayed, this much I can say with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of us will take any step to the detriment of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B. L.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Y.</w:t>
      </w:r>
      <w:r>
        <w:rPr>
          <w:rFonts w:ascii="Times" w:hAnsi="Times" w:eastAsia="Times"/>
          <w:b w:val="0"/>
          <w:i w:val="0"/>
          <w:color w:val="000000"/>
          <w:sz w:val="20"/>
        </w:rPr>
        <w:t>M. C. A.,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 TO  BHAGIRATH  KANODIA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29, 1944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BHAGIRATH,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astonishes me. Rajaji can never dupe me.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thus understand neither Rajaji nor me. Those who say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better to put it in writing. I have never said anything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kind.</w:t>
      </w:r>
    </w:p>
    <w:p>
      <w:pPr>
        <w:autoSpaceDN w:val="0"/>
        <w:tabs>
          <w:tab w:pos="550" w:val="left"/>
          <w:tab w:pos="5290" w:val="left"/>
          <w:tab w:pos="57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HAGIRATHJI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 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XCHANGE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457. MESSAGE FOR ALL-INDIA STUDENTS’ FEDERATION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your proceedings in your mother tongue,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or if necessary in all the languages of India, but not </w:t>
      </w:r>
      <w:r>
        <w:rPr>
          <w:rFonts w:ascii="Times" w:hAnsi="Times" w:eastAsia="Times"/>
          <w:b w:val="0"/>
          <w:i w:val="0"/>
          <w:color w:val="000000"/>
          <w:sz w:val="22"/>
        </w:rPr>
        <w:t>in a foreign language.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spin for at least half </w:t>
      </w:r>
      <w:r>
        <w:rPr>
          <w:rFonts w:ascii="Times" w:hAnsi="Times" w:eastAsia="Times"/>
          <w:b w:val="0"/>
          <w:i w:val="0"/>
          <w:color w:val="000000"/>
          <w:sz w:val="22"/>
        </w:rPr>
        <w:t>an hour every day.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cannot do these two things kindly return this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2-9-1944,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1-9-1944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1944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an Orient Press report to the effect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receive the salute of Khaksars on my arrival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I have given no such consent. I am going to Bombay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individual. I can, therefore, receive no salute. I invite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organizations to devote themselves to silently praying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be wisely guided by the Almighty. I would ask then to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demonstrations. Let the leaders of all communities devise ways and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cultivating friendly relations with one another.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1-9-1944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V. S. SRINIVASA SASTRI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C.P.,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BELOVED BROTHER,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wanted to write immediately on receiving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overwhelming work delayed my reply till now. I have received all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been saying. My whole heart goes out to you in your grief.</w:t>
      </w:r>
    </w:p>
    <w:p>
      <w:pPr>
        <w:autoSpaceDN w:val="0"/>
        <w:autoSpaceDE w:val="0"/>
        <w:widowControl/>
        <w:spacing w:line="220" w:lineRule="exact" w:before="328" w:after="20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Lalu Shah, Joint Secretary of the Federation, met Gandhiji to take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to the Students’ Conference to be held on September 2 and 3 in Bombay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with him questions regarding the constructive programme and other aspects </w:t>
      </w:r>
      <w:r>
        <w:rPr>
          <w:rFonts w:ascii="Times" w:hAnsi="Times" w:eastAsia="Times"/>
          <w:b w:val="0"/>
          <w:i w:val="0"/>
          <w:color w:val="000000"/>
          <w:sz w:val="18"/>
        </w:rPr>
        <w:t>of the students’ movement.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beseech you to bear it. You will find in the end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betrayed the country. A society based on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built except With the free and willing consent of all its </w:t>
      </w:r>
      <w:r>
        <w:rPr>
          <w:rFonts w:ascii="Times" w:hAnsi="Times" w:eastAsia="Times"/>
          <w:b w:val="0"/>
          <w:i w:val="0"/>
          <w:color w:val="000000"/>
          <w:sz w:val="22"/>
        </w:rPr>
        <w:t>component parts. I plead for trust. You should not despair of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tabs>
          <w:tab w:pos="550" w:val="left"/>
          <w:tab w:pos="5110" w:val="left"/>
          <w:tab w:pos="5690" w:val="left"/>
        </w:tabs>
        <w:autoSpaceDE w:val="0"/>
        <w:widowControl/>
        <w:spacing w:line="254" w:lineRule="exact" w:before="1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R. Venkatarama Sastri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HOOTEN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COL. HOOTEN,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kind letter. How can I forget you? I recall </w:t>
      </w:r>
      <w:r>
        <w:rPr>
          <w:rFonts w:ascii="Times" w:hAnsi="Times" w:eastAsia="Times"/>
          <w:b w:val="0"/>
          <w:i w:val="0"/>
          <w:color w:val="000000"/>
          <w:sz w:val="22"/>
        </w:rPr>
        <w:t>our many cordial chats about medical work in villages.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part I have played during this terrible world crisis, my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is absolutely clear.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regards,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UROPE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ERARDS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UCKS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M. A. JINNAH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1944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JINNAH,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telegram. Thanks.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a letter to you on the 29th. You must have got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mentioned in it I have already fixed up appointments with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up to the 7th. I can, therefore, start from here on 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at the earliest and reach there on the 9th. I hope the day </w:t>
      </w:r>
      <w:r>
        <w:rPr>
          <w:rFonts w:ascii="Times" w:hAnsi="Times" w:eastAsia="Times"/>
          <w:b w:val="0"/>
          <w:i w:val="0"/>
          <w:color w:val="000000"/>
          <w:sz w:val="22"/>
        </w:rPr>
        <w:t>will suit you. If it does, kindly let me know.</w:t>
      </w:r>
    </w:p>
    <w:p>
      <w:pPr>
        <w:autoSpaceDN w:val="0"/>
        <w:tabs>
          <w:tab w:pos="5250" w:val="left"/>
          <w:tab w:pos="559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fund of Rs. 75 lakhs is being collected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its fate be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do not know how much from it will be made available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are at the root of this collection should however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work in your own manner. This means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collect money according to your plan.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helping you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purse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And if they do, they should send you their contributions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 they have been doing in the past. Whenever you feel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require a word from me, you may use this letter.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pain me if the purpose of the Kasturba Fund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and in consequence further expansion of your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obstructed. I will regard the Fund as having been put to good use only </w:t>
      </w:r>
      <w:r>
        <w:rPr>
          <w:rFonts w:ascii="Times" w:hAnsi="Times" w:eastAsia="Times"/>
          <w:b w:val="0"/>
          <w:i w:val="0"/>
          <w:color w:val="000000"/>
          <w:sz w:val="22"/>
        </w:rPr>
        <w:t>if its work, like your work, spreads throughout the country.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annas had to be paid for your unstamped letter. Why are </w:t>
      </w:r>
      <w:r>
        <w:rPr>
          <w:rFonts w:ascii="Times" w:hAnsi="Times" w:eastAsia="Times"/>
          <w:b w:val="0"/>
          <w:i w:val="0"/>
          <w:color w:val="000000"/>
          <w:sz w:val="22"/>
        </w:rPr>
        <w:t>you in such a great hurry? Such waste is not a sign of our poverty.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that I failed to address you as ‘Daughter’. I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the pen free play. I do not see any difference between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‘Daughter’ and ‘Chi’. It might have made some difference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written ‘Behn’. But is there any cure for suspicion?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do any work without seeking my consent. Then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Kasturba Gandhi National Memorial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Bhadrapad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12, Gandhiji’s birthday according to the Vikram calendar,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observed as spinning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displeasure will not arise at all. When you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earlier, I had told you what was proper work for you.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are doing covers the Hindu-Muslim problem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waited for the Maulvi you mention. But he never turned up.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clear you had made a mistake. In spite of it, I had sent word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Maulvi that he could certainly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letter I sent through Bhagirathji.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draw Rs. 75 a month for your expenses.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your brothers for it. If they send anything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accord, pass it on to the 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a good thing in passing on 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 for Sushilabehn. I have held it up with me. I want to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have to make use of it. Sushilabehn says that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as a trust to her. I told her that entrusting it to me would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entrusting it to her. What you write about tile case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terrible, but such things keep happening. It will be enough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alert. More if and when we meet. Find some time,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to meet Mamasaheb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G.I.P. [R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.],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(C.W. 10215. Courtesy: Lilavati Asar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V. L. Phadke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SUCHAN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SUCHAN,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our country but all countries can go on for ever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hand-labour.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swadeshi excludes mill-cloth. Mills can take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downhill. You should look up the literature on this subject.</w:t>
      </w:r>
    </w:p>
    <w:p>
      <w:pPr>
        <w:autoSpaceDN w:val="0"/>
        <w:tabs>
          <w:tab w:pos="550" w:val="left"/>
          <w:tab w:pos="5990" w:val="left"/>
          <w:tab w:pos="60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P. R.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OCANADA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NOTE TO DEVPRAKASH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10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3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After discussing everything with Aryanayakum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think best.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1944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20"/>
        </w:trPr>
        <w:tc>
          <w:tcPr>
            <w:tcW w:type="dxa" w:w="2170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do what you</w:t>
            </w:r>
          </w:p>
        </w:tc>
      </w:tr>
    </w:tbl>
    <w:p>
      <w:pPr>
        <w:autoSpaceDN w:val="0"/>
        <w:autoSpaceDE w:val="0"/>
        <w:widowControl/>
        <w:spacing w:line="236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Documents relating to Gandhiji.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TELEGRAM TO M. A. JINNAH</w:t>
      </w:r>
    </w:p>
    <w:p>
      <w:pPr>
        <w:autoSpaceDN w:val="0"/>
        <w:tabs>
          <w:tab w:pos="4750" w:val="left"/>
          <w:tab w:pos="5490" w:val="left"/>
        </w:tabs>
        <w:autoSpaceDE w:val="0"/>
        <w:widowControl/>
        <w:spacing w:line="280" w:lineRule="exact" w:before="52" w:after="2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1, 1944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UAID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O’CLOCK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NINTH.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placed among those of August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a letter of August 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Aryanayakum, Secretary, Hindustani Talimi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August 30, saying that September 7 or any day thereafter would suit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for meeting Gandhiji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B. G. KHER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1, 1944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Lalubhai had brought the resolution drafted by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students’ conference. His sincere entreaty created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He pressed me hard and somehow exacted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That message is not a message but an invitation to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students. I was not very willing to do even that much, nor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time. I did not like the resolution. Pyarelal offered and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shorten it. His draft was fairly good but I was not satisfied.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 minute to spare. After the arrival of the Bishop of Rangoon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has increased a lot. I, therefore, took up the drafting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my own hand. I did this on the spur of the moment,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was too much. Whatever I have done is enclosed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I have compressed a great deal in a short space, </w:t>
      </w:r>
      <w:r>
        <w:rPr>
          <w:rFonts w:ascii="Times" w:hAnsi="Times" w:eastAsia="Times"/>
          <w:b w:val="0"/>
          <w:i/>
          <w:color w:val="000000"/>
          <w:sz w:val="22"/>
        </w:rPr>
        <w:t>multum in parvo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persons with superficial knowledge of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suffer from such a delusion and are 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would not be surprised if that is what has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this draft, for I have finished it somehow in intervals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snatched from a busy schedule. You may, therefore, add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remove anything from the draft. You need not fear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offended. He is a true co-worker who finds out the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>of his colleague and helps him to correct them in a friendly spirit.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with the Bishop shaped very well. The result lies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God.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study of Urdu is going on. If it was discontinued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pressure of work, please resume it. Drop by drop fills the </w:t>
      </w:r>
      <w:r>
        <w:rPr>
          <w:rFonts w:ascii="Times" w:hAnsi="Times" w:eastAsia="Times"/>
          <w:b w:val="0"/>
          <w:i w:val="0"/>
          <w:color w:val="000000"/>
          <w:sz w:val="22"/>
        </w:rPr>
        <w:t>ocean.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reaching Bombay on the 9th to meet the Quaid-e-Azam.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no difficulty in reading and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2772</w:t>
      </w:r>
    </w:p>
    <w:p>
      <w:pPr>
        <w:autoSpaceDN w:val="0"/>
        <w:autoSpaceDE w:val="0"/>
        <w:widowControl/>
        <w:spacing w:line="220" w:lineRule="exact" w:before="28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of Bombay, 1937 to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for All-India Students Federation”, 30-8-1944.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resolution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MANGALDAS PAKVASA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1, 1944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your note. Both are useful. I hope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9th. I shall return at the earliest on the 10th.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 while I am there, please do come and see me. Otherwise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Sevagram and ask for power of attorney of any kind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It is a matter of satisfaction that your health is improving, </w:t>
      </w:r>
      <w:r>
        <w:rPr>
          <w:rFonts w:ascii="Times" w:hAnsi="Times" w:eastAsia="Times"/>
          <w:b w:val="0"/>
          <w:i w:val="0"/>
          <w:color w:val="000000"/>
          <w:sz w:val="22"/>
        </w:rPr>
        <w:t>though slowly.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AKVASA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UNGARSINH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4687.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SPEECH AT A. I. S. A. MEETING-I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two years have passed since we last met.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a little, that is to say, not the whole of what happened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jail] during these two years. It seemed as though one age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another, bringing in the process trouble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How could the Charkha Sangh have escaped it?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have once again come together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but whatever little work we might yet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enough for us. A large amount of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has either been destroyed or is in Government custody.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many of our colleagues could not be among us today.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talking of Congressmen but of those who were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in the Sangh work and are its trustees. But I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 these few we can carry on the Sangh work. We are sure of</w:t>
      </w:r>
    </w:p>
    <w:p>
      <w:pPr>
        <w:autoSpaceDN w:val="0"/>
        <w:autoSpaceDE w:val="0"/>
        <w:widowControl/>
        <w:spacing w:line="240" w:lineRule="exact" w:before="36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Legislative Council, Bombay, 1937-47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ability to do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a great deal over the subject of khadi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>detention. I shall briefly state the conclusions I have arrived 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discovery I made was that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was so weak that the Association could be easily wiped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existence. It had not taken root in the life of the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destroy it by imprisoning its leaders. Though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activities continued, I saw clearly that the Government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exterminate it at its pleasure. That is to say, my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the revival of the spinning-wheel was indestructible,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circumstances, had been dashed to the ground.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had not been organized on an imperishable basis.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man to accept defeat easily but it was in the jail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we live at Government’s mercy and it hurts me.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my power I would choose to live at no one’s mercy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God’s. True, it is Divine dispensation that no man may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goodwill of his fellow-beings but I am not talking of such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activities are founded on my own thinking.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founded on the same principles. In South Africa, I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India was to survive and progress non-violently, it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through the charkha—the charkha alone can be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We may draw strength from other symbols as well but </w:t>
      </w:r>
      <w:r>
        <w:rPr>
          <w:rFonts w:ascii="Times" w:hAnsi="Times" w:eastAsia="Times"/>
          <w:b w:val="0"/>
          <w:i w:val="0"/>
          <w:color w:val="000000"/>
          <w:sz w:val="22"/>
        </w:rPr>
        <w:t>such strength may not lead to the world’s well-being.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in jail that there was something wrong in our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work, which must needs be amended. I had asked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spinning. I knew how this spinning work was to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But I did not lay the necessary stress on the requisite outlook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which was to underlie it. I looked at it from its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aspect. All my co-workers also laid stress on this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So I suffered it, and also lent my helping hand to it.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far in that direction. But today I cannot continue to ask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spin in that manner.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contemplated how to work in the future. I even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disbanding the Sangh on my own and distributing its property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among the people. I saw that our work would be incomplete,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did not carry the message of the charkha to every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thought, accounted for our being far from our ideal.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lakh villages in India. Thousands of them do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charkha is. This is our fault and it is because of this fault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failed to put khadi work on a sound basis. You must ponder </w:t>
      </w:r>
      <w:r>
        <w:rPr>
          <w:rFonts w:ascii="Times" w:hAnsi="Times" w:eastAsia="Times"/>
          <w:b w:val="0"/>
          <w:i w:val="0"/>
          <w:color w:val="000000"/>
          <w:sz w:val="22"/>
        </w:rPr>
        <w:t>over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thought and study I have been giving to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make me feel that the work would have to be decentralized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spread far and wide and take permanent root. The above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led to the idea of decentralization and I thought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indeed if its worth could be proved. I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my way are many but then hardly anyone has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thought and effort to the charkha as I have. This is a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tall claim and it also smacks of pride, but not to mention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occasion would be false modesty. In the jail too I had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thought but the charkha.</w:t>
      </w:r>
    </w:p>
    <w:p>
      <w:pPr>
        <w:autoSpaceDN w:val="0"/>
        <w:tabs>
          <w:tab w:pos="550" w:val="left"/>
          <w:tab w:pos="2970" w:val="left"/>
          <w:tab w:pos="3430" w:val="left"/>
          <w:tab w:pos="3970" w:val="left"/>
          <w:tab w:pos="6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behind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derived wholly from the charkha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most of my energy and funds. Most of the ten million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Tilak Swaraj Fund was also used up for the spinning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brought about a spate of charges against me but I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bouquets. For whatever I did, I did after due deliberation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knowledge of its consequences. I did not deceive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was spent on the charkha without convincing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That is how this institution came into being.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reflection and study I have arrived at the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that, however intense,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charkha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imperfect and I must admit that my study too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thorough as it ought to have been. Today, my words have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force because I can see these things more clearly.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Charkha Sangh members, as well as sympathizers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share my feelings, today’s gathering includes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public also. Had we only directed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displayed during the movement along the right channels,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have shown how much public support we had. But we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 fault is not yours but mine and when I say all this,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much to blame you, as to whip up your intelligence and my </w:t>
      </w:r>
      <w:r>
        <w:rPr>
          <w:rFonts w:ascii="Times" w:hAnsi="Times" w:eastAsia="Times"/>
          <w:b w:val="0"/>
          <w:i w:val="0"/>
          <w:color w:val="000000"/>
          <w:sz w:val="22"/>
        </w:rPr>
        <w:t>own.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plied the charkha but mechanically, not intelligently.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yourselves appreciated the full significance of the charkha,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given it the same importance as I do. It also has political</w:t>
      </w:r>
    </w:p>
    <w:p>
      <w:pPr>
        <w:autoSpaceDN w:val="0"/>
        <w:autoSpaceDE w:val="0"/>
        <w:widowControl/>
        <w:spacing w:line="240" w:lineRule="exact" w:before="38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discipline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It has however no place in the dishonest game of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any other thing it is the charkha that stands for clean,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If there is [no] truth in this statement, how can we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through the charkha? It certainly does not mean that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the yarn snaps swaraj comes to nought.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alleged that workers of the A.I.S.A.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A.I.V.I.A., if not Gandhiites in general, are unintelligent and lifeless.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repose trust in them. But they (the Gandhiites)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people what exactly are the problems facing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our programme is calculated to resolve these problems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our goal. On the other hand, Marxian literature is fast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and Gandhiites are not able to resist the impact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external forces.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that we are devoted to non-violence. If so, we must reveal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lives the force of non-violence. Unless we can reveal its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lives, we will not be true Gandhiites. In fact,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Gandhism. If anything, it is non-violence that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an ideology. Every member of the Charkha Sangh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witness of non-violence. If he is a devotee of non-violence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Gandhism, he must be a live wire. Today Gandhism is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reproach. It no more connotes something virtuous or praiseworthy.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admit we have failed to make non-violence a part of our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would find the charkha established in every village.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have failed. Had I been an adept in this art,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 concrete pattern of reconstructed village life in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rate. But today even if I put the charkha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Sevagram they do not accept it. We teach them how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tempt them by providing them with work, pay them more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them in various ways, yet all to little purpose. But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charkha is unshakable even when I have failed as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said that we should admit that we have failed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ought to have done. It is not due to want of 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Amongst us are men and women who have sacrificed much.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bends low before them. When I think of each of them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deeply moved. My conscience tells me that a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abounds in persons instilled with such a spirit of sacrifice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Yet in spite of this sacrifice, we have not yet made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free. Freedom is coming, perhaps sooner than we believe. But it does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satisfy me. I even question my own share in it and then console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the thought that we have at least tried our best.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anybody guilty. I am only pointing to the situation as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assessment of a situation is also a sign of intelligence.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satisfied with what we have done. We have tried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best, no doubt. But had we been able to develop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according to the standard we had set before ourselves,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 despair amongst us which we see today. In that case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accomplished forthwith a non-violent swaraj.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lay before you a hard prescription. If you are prepared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good. But it should not be accepted in ignorance, nor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foolhardiness. You should examine it thoroughly. If you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 would wind up the A.I.S.A. and distribute all its property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assets among its workers for carrying on the work. The Sangh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even a pice for future activities. All of us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charkha is the symbol of non-violent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self-sufficiency. If we and the people grasp this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not a pice need be spent on propaganda for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then be no reason to fear Government ordinances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we look to the rich for alms. We shall without effort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hope, and the people will come to us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accord. They will not go elsewhere to seek work. Every village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nerve-centre of independent India. India will then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her cities like Bombay and Calcutta, but by her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inhabiting the seven lakhs of villages. The problems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differences, untouchability, conflicts, misunderstan-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and rivalries will all melt away. This is the real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Sangh. We have to live and die for it.</w:t>
      </w:r>
    </w:p>
    <w:p>
      <w:pPr>
        <w:autoSpaceDN w:val="0"/>
        <w:autoSpaceDE w:val="0"/>
        <w:widowControl/>
        <w:spacing w:line="260" w:lineRule="exact" w:before="40" w:after="42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argue it is a very big task requiring much intelligence.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this cannot be acquired by mere study in libraries.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develop it by the labour of our hands. This is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Nayee Talim according to which the intellect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by the effort put forth by the hands and feet. Books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burnt but their importance is only secondary. The charkha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rank first of all. In the same manner the pursuit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the mainspring of manifold other activities like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Nayee Talim, etc. If we are able to adopt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we can revive the entire economic life of our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once more. But we can progress only as far as the strength of 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takes us. I do not wish to create a fresh universe,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Vishwamitra, who wanted to take Trishanku to heaven but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remained suspended half way. Therefore, we have to work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limits of our strength with our feet on the hard earth.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ourselves disband the Sangh the Government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left to attach. They could surely not destroy us all,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would have gone up to forty crores. If they want to liquidate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we shall submit to it cheerfully. And what does it matter if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among us are done away with? An ocean does not dry up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drops evaporate. Nothing can diminish its greatness. Similarly,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we are suppressed, the more powerful we shall grow.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is that we must recognize the power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carry on untiring research on the charkha.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put in a lot of effort for the charkha and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it. We have also manufactured scores of charkhas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to produce an expert, a </w:t>
      </w:r>
      <w:r>
        <w:rPr>
          <w:rFonts w:ascii="Times" w:hAnsi="Times" w:eastAsia="Times"/>
          <w:b w:val="0"/>
          <w:i/>
          <w:color w:val="000000"/>
          <w:sz w:val="22"/>
        </w:rPr>
        <w:t>shastri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well-versed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machines. We should like him to devise such charkhas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can yield more and better quality of yarn. But even if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such an expert, I am not going to accept defeat. I will prove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with the help of reasoning. We should have undying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When faith materializes it manifests itself through reason.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self-luminous. For when faith transcends its bounds and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medium to express itself it shines forth all the more.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lost; in fact it grows and sharpens the intellect. And then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challenge reason. It is no use merely making speeches or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lectures; we must make scientific experiments and declare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house-tops the results of our experiments. We have been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to work our way up. Let us therefore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recriminations, disabuse our minds of any reservations,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all the differences and thus simplify our work. We should repose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confidence in our representatives and be frank. We are votaries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should, therefore, not be afraid of speaking the whole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greater the fear in our hearts, the less we shall be able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That is why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the pride of place to fearlessness.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telling you this on the strength of my inner experience.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fearless and not hide anything. Selfishness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impeded our progress and unless we get rid of it, we would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organize our strength and would thus prove traitors to Mother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Charkha Sanghka Navasamskaran</w:t>
      </w:r>
      <w:r>
        <w:rPr>
          <w:rFonts w:ascii="Times" w:hAnsi="Times" w:eastAsia="Times"/>
          <w:b w:val="0"/>
          <w:i w:val="0"/>
          <w:color w:val="000000"/>
          <w:sz w:val="18"/>
        </w:rPr>
        <w:t>, pp.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SPEECH AT A.I.S.A. MEETING-II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2, 1944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was a little hasty while talking to you.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indeed done but later I kept thinking over it. I had undertaken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stupendous task of preparing a draft for you. I even entered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After much reflection last night and this morning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prepared a draft which I shall now read out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village is the centre for the charkha, and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can realize its highest ambitions only when its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decentralized in the villages. Keeping this in view, this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S. A. resolves that the following changes be implemented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methods of work: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largest number of workers whose one passion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and whom the A. I. S. A. approves should go to the villages.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present sales-depots and production-centres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curtailed.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Training institutions should be developed and teaching </w:t>
      </w:r>
      <w:r>
        <w:rPr>
          <w:rFonts w:ascii="Times" w:hAnsi="Times" w:eastAsia="Times"/>
          <w:b w:val="0"/>
          <w:i w:val="0"/>
          <w:color w:val="000000"/>
          <w:sz w:val="22"/>
        </w:rPr>
        <w:t>courses enlarged.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Sangh should permit any province or district which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be independent and self-sufficient to become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 Standing Committee composed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A.I.S.A., A.I.V.I.A. and the Hindustani Talimi Sangh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order to issue necessary directions in the light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ideology. The three institutions must realize that their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perfect non-violence. Complete swaraj will follow in its wake.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institutions must be so equipped that the entire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should depend upon them and not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vice</w:t>
      </w:r>
      <w:r>
        <w:rPr>
          <w:rFonts w:ascii="Times" w:hAnsi="Times" w:eastAsia="Times"/>
          <w:b w:val="0"/>
          <w:i/>
          <w:color w:val="000000"/>
          <w:sz w:val="22"/>
        </w:rPr>
        <w:t>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of these three bodies should attain in some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They must be men of secure understan-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ding. If this is not possible we should stop making tall claims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We shall have to lower our ideal and plan our work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united body composed, as suggested above, of members of</w:t>
      </w:r>
    </w:p>
    <w:p>
      <w:pPr>
        <w:autoSpaceDN w:val="0"/>
        <w:autoSpaceDE w:val="0"/>
        <w:widowControl/>
        <w:spacing w:line="240" w:lineRule="exact" w:before="22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8"/>
        </w:rPr>
        <w:t>, 54-72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Sanghs should so regularize the constructive work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activity will be dependent on it. Today our condition is most </w:t>
      </w:r>
      <w:r>
        <w:rPr>
          <w:rFonts w:ascii="Times" w:hAnsi="Times" w:eastAsia="Times"/>
          <w:b w:val="0"/>
          <w:i w:val="0"/>
          <w:color w:val="000000"/>
          <w:sz w:val="22"/>
        </w:rPr>
        <w:t>pitiable.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of the A. I. S. A. complained to me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 any help from Congressmen. The experience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is also before us. During my detention, I read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was aware of the wretchedness that was apparent in </w:t>
      </w:r>
      <w:r>
        <w:rPr>
          <w:rFonts w:ascii="Times" w:hAnsi="Times" w:eastAsia="Times"/>
          <w:b w:val="0"/>
          <w:i w:val="0"/>
          <w:color w:val="000000"/>
          <w:sz w:val="22"/>
        </w:rPr>
        <w:t>our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after talking to them it has all become very clear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jail, I read all the Communist literature [I could get].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nothing new for me. Whenever Maulana Hasrat Mohani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the Ashram, we used to spend the day in such discussions.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Socialists have a number of sincere workers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degrees. Those among them who are neutral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 to put my philosophy and my faith before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placed before the world a novel idea which, although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history of its own, represents my achievement based On forty </w:t>
      </w:r>
      <w:r>
        <w:rPr>
          <w:rFonts w:ascii="Times" w:hAnsi="Times" w:eastAsia="Times"/>
          <w:b w:val="0"/>
          <w:i w:val="0"/>
          <w:color w:val="000000"/>
          <w:sz w:val="22"/>
        </w:rPr>
        <w:t>years’ experience.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admit that we have few degree-holders among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 much money nor any comparable efficiency. I realize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difficulties but undaunted I made my way through them </w:t>
      </w:r>
      <w:r>
        <w:rPr>
          <w:rFonts w:ascii="Times" w:hAnsi="Times" w:eastAsia="Times"/>
          <w:b w:val="0"/>
          <w:i w:val="0"/>
          <w:color w:val="000000"/>
          <w:sz w:val="22"/>
        </w:rPr>
        <w:t>cheerfully for seventy-five years. I hope you will be equally fearless.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make intelligent progress along our chosen path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challenge coming our way only if we have this courage.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light is its progressive dispelling of darkness.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is darkness. It has been the law of the world that light spreads.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then has nowhere to go but cease to be. That is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too. My deep-rooted faith in non-violence gives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fear nothing—and in spite of impediments my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stopped. This manifestation of non-violence will be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>you only after my death, not before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looking up to the Congress because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 so far. It is true that with the Congress help, our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on, but then it was I who had introduced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Congress realizing that the Sangh was to continue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Resolution, passed on September 22, 1925,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read: “It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that the Congress do now take up and carry on all such political work as may </w:t>
      </w:r>
      <w:r>
        <w:rPr>
          <w:rFonts w:ascii="Times" w:hAnsi="Times" w:eastAsia="Times"/>
          <w:b w:val="0"/>
          <w:i w:val="0"/>
          <w:color w:val="000000"/>
          <w:sz w:val="18"/>
        </w:rPr>
        <w:t>be necessary in the interests of the country, and for this purpose do employ the whole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our fault that we have not won the confidence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sufficiently to make them come to us to help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work. If we were capable of doing this, which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dare remain outside the Sangh? Nay,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would then have felt one with each other, and the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as a supplement to the other, i.e., the Sangh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Congress constructive programme,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fought the Government in the legislatures.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then have been no antagonism between the two.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have to look at the whole thing from a new 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new order of priorities. I have put nothing new before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indeed be a great achievement if you could prove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through your own lives. Today, we are in a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I have no doubt at all that we have failed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charkha only because of the inadequate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have done our khadi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denied that believers in big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 are also the friends of India. But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me is like that between the two poles. Citydwellers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well follow those who advocate mill production. But if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countryside were, even by mistake or oversight, to take to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India would be thoroughly changed. Her face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altered beyond recognition. Thereby hundreds of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will meet their end while only a few millions will survive.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aspire to live for 125 years. But I cannot bear the sight of a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living after reducing to ashes 39 crores. What I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serve the most oppressed and the handicapped, and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with them. It has been our endeavour to do this work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during these years. Not many years ago we began.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changes are desirable, well and good, but I will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>defeat. You should come to a decision after weighing all the pros and</w:t>
      </w:r>
    </w:p>
    <w:p>
      <w:pPr>
        <w:autoSpaceDN w:val="0"/>
        <w:autoSpaceDE w:val="0"/>
        <w:widowControl/>
        <w:spacing w:line="220" w:lineRule="exact" w:before="248" w:after="20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machinery and funds of the Congress, save and except such funds and assets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specially earmarked and belong to the All-India Khaddar Board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Boards, which shall be handed over with all existing financial obligations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Spinners’ Association started by Mahatma Gandhi as an integral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organization, but with independent existence and full powers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 these and other funds for the fulfilment of its object.”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 introducing the Resolution,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Meeting, Patna”, 22-9-</w:t>
      </w:r>
      <w:r>
        <w:rPr>
          <w:rFonts w:ascii="Times" w:hAnsi="Times" w:eastAsia="Times"/>
          <w:b w:val="0"/>
          <w:i w:val="0"/>
          <w:color w:val="000000"/>
          <w:sz w:val="18"/>
        </w:rPr>
        <w:t>1925.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cons. Who knows when it will be possible for so many of us to meet </w:t>
      </w:r>
      <w:r>
        <w:rPr>
          <w:rFonts w:ascii="Times" w:hAnsi="Times" w:eastAsia="Times"/>
          <w:b w:val="0"/>
          <w:i w:val="0"/>
          <w:color w:val="000000"/>
          <w:sz w:val="22"/>
        </w:rPr>
        <w:t>again? I have laid my heart open before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that the charkha is the supreme symbol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and that we have not been able to achieve our objective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methods then our mode of working must needs be </w:t>
      </w:r>
      <w:r>
        <w:rPr>
          <w:rFonts w:ascii="Times" w:hAnsi="Times" w:eastAsia="Times"/>
          <w:b w:val="0"/>
          <w:i w:val="0"/>
          <w:color w:val="000000"/>
          <w:sz w:val="22"/>
        </w:rPr>
        <w:t>changed.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to say that all we did so far was absolutely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did, we did with devotion to truth. And that is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Even with our limited funds, we were able to distribute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 brethren more than four and a half crores of rupees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The amount we spent in organizing this work was in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Yet from the standpoint of our objective, the work is not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standard. We must not allow ourselves to be weighed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aspect of our work. Jawaharlal has sent me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achievements of the co-operative movement in China.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movement, it seems to me, is nothing compared with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here. But judged by our own objective we have done little,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We have not yet reached the seven hundred thousand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only one per cent of what the mills have done.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to be proud of? That is why I say that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change our methods we shall be reduced to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institution. I shall not be ashamed of it.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we want to uphold our claim for khadi we shall have to live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We should not deceive the public. We must think out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increasing our strength. If in seeking to change our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agree that it would be well to close the A.I.S.A. in its present </w:t>
      </w:r>
      <w:r>
        <w:rPr>
          <w:rFonts w:ascii="Times" w:hAnsi="Times" w:eastAsia="Times"/>
          <w:b w:val="0"/>
          <w:i w:val="0"/>
          <w:color w:val="000000"/>
          <w:sz w:val="22"/>
        </w:rPr>
        <w:t>form, rest assured that it would add to your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Charkha Sanghka Navasamskaran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9-14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METROPOLITAN OF CALCUTTA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DEAREST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3.30 a.m. I must write now or the work before me may </w:t>
      </w:r>
      <w:r>
        <w:rPr>
          <w:rFonts w:ascii="Times" w:hAnsi="Times" w:eastAsia="Times"/>
          <w:b w:val="0"/>
          <w:i w:val="0"/>
          <w:color w:val="000000"/>
          <w:sz w:val="22"/>
        </w:rPr>
        <w:t>crowd out this note.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clear letter written during your tour in the villages.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you will believe me when I tell you that in all I have written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rulers, I have written as I have felt and never with evil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intention. I have never hidden my own people’s failings or errors.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I shall never forfeit your friendship.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rare time with the Bishop of Rangoon and his chaplain.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ETROPOLITAN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up very early to write a few important letters.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The A. I. S. A. meeting leaves me little leisure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read no newspapers and very little correspondence. The marvel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 am keeping well in spite of the stress. How I wish you were here. </w:t>
      </w:r>
      <w:r>
        <w:rPr>
          <w:rFonts w:ascii="Times" w:hAnsi="Times" w:eastAsia="Times"/>
          <w:b w:val="0"/>
          <w:i w:val="0"/>
          <w:color w:val="000000"/>
          <w:sz w:val="22"/>
        </w:rPr>
        <w:t>But God’s will be done and it is the best that can happen.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extension to the hospital can be made today.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and things are expensive. Let your money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Mahadev Memorial Fund. The use may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afterwards. You should make your suggestion.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the women’s conference. Everything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melting pot.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is getting 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Swaminathan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Mrs. Menon, her relative, are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lovely khadi from Beryl and of course your annual shawls. </w:t>
      </w:r>
      <w:r>
        <w:rPr>
          <w:rFonts w:ascii="Times" w:hAnsi="Times" w:eastAsia="Times"/>
          <w:b w:val="0"/>
          <w:i w:val="0"/>
          <w:color w:val="000000"/>
          <w:sz w:val="22"/>
        </w:rPr>
        <w:t>It has struck four and I must not tarry long with you.</w:t>
      </w: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1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30" w:val="left"/>
              </w:tabs>
              <w:autoSpaceDE w:val="0"/>
              <w:widowControl/>
              <w:spacing w:line="236" w:lineRule="exact" w:before="0" w:after="0"/>
              <w:ind w:left="4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1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keep well and not fret or be impatient.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4147. Courtesy: Amrit Kaur. Also G.N. 7782</w:t>
            </w:r>
          </w:p>
        </w:tc>
      </w:tr>
    </w:tbl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are in Devanagari script.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Ammu Swaminathan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TELEGRAM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3, 1944</w:t>
      </w:r>
    </w:p>
    <w:p>
      <w:pPr>
        <w:autoSpaceDN w:val="0"/>
        <w:tabs>
          <w:tab w:pos="910" w:val="left"/>
          <w:tab w:pos="1990" w:val="left"/>
          <w:tab w:pos="2850" w:val="left"/>
          <w:tab w:pos="3450" w:val="left"/>
          <w:tab w:pos="5570" w:val="left"/>
          <w:tab w:pos="635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NON-CO-OPERATION,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770" w:val="left"/>
          <w:tab w:pos="2150" w:val="left"/>
          <w:tab w:pos="2910" w:val="left"/>
          <w:tab w:pos="4310" w:val="left"/>
          <w:tab w:pos="521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RELIEF</w:t>
      </w:r>
    </w:p>
    <w:p>
      <w:pPr>
        <w:autoSpaceDN w:val="0"/>
        <w:tabs>
          <w:tab w:pos="670" w:val="left"/>
          <w:tab w:pos="2070" w:val="left"/>
          <w:tab w:pos="3150" w:val="left"/>
          <w:tab w:pos="3970" w:val="left"/>
          <w:tab w:pos="48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HESITATE.</w:t>
      </w:r>
    </w:p>
    <w:p>
      <w:pPr>
        <w:autoSpaceDN w:val="0"/>
        <w:tabs>
          <w:tab w:pos="1130" w:val="left"/>
          <w:tab w:pos="1990" w:val="left"/>
          <w:tab w:pos="2590" w:val="left"/>
          <w:tab w:pos="3730" w:val="left"/>
          <w:tab w:pos="51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GOLDEN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FEARLESSLY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CONSCIENCE.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Sansmarano</w:t>
      </w:r>
      <w:r>
        <w:rPr>
          <w:rFonts w:ascii="Times" w:hAnsi="Times" w:eastAsia="Times"/>
          <w:b w:val="0"/>
          <w:i w:val="0"/>
          <w:color w:val="000000"/>
          <w:sz w:val="18"/>
        </w:rPr>
        <w:t>, p. 158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3, 1944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has been made to me from Gujarat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 by Congressmen with the authorities in relieving distress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has overtaken areas through devastating floods. The Congress,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an organization, is not functioning. The general rule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non-co-operation, while the Government is warring against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Congress. There should be no hesitation about individuals associating,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effective relief can thereby be given to the distressed people.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should be judged on its own merits. The test should be, is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initiative and responsibility left with the individuals? The golden rule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to follow fearlessly one’s own judgment even at the risk of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proving erroneous.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5-9-1944</w:t>
      </w:r>
    </w:p>
    <w:p>
      <w:pPr>
        <w:autoSpaceDN w:val="0"/>
        <w:autoSpaceDE w:val="0"/>
        <w:widowControl/>
        <w:spacing w:line="240" w:lineRule="exact" w:before="2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7-9-1944, Kanaiyalal Desai, President,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Surat District Congress Committee, and President, Gujarat Central Congress Workers’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had “three hours’ discussion with Gandhiji on the present political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situation and relief work in Gujarat. . . . Gandhiji had also made it clear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in no circumstances should resort to mass civil disobedience.”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ABDUL MAJID KHAN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3, 1944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KHWAJA,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shall I call you Khwaja Saheb and be formal?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Nurie has broken his journey to tell me about his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generally about your Majlis. He says you are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having neglected you. What can be the meaning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neglecting you? When heart speaks to heart, there is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I have been following your writings. Surely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waste my time telling you how well you were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!!! All I want to assure you about is that I shall not be faithless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the Majlis or Islam. Now do say you are not angry. How are </w:t>
      </w:r>
      <w:r>
        <w:rPr>
          <w:rFonts w:ascii="Times" w:hAnsi="Times" w:eastAsia="Times"/>
          <w:b w:val="0"/>
          <w:i w:val="0"/>
          <w:color w:val="000000"/>
          <w:sz w:val="22"/>
        </w:rPr>
        <w:t>you keeping?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3, 1944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Bhai Baburam </w:t>
      </w:r>
      <w:r>
        <w:rPr>
          <w:rFonts w:ascii="Times" w:hAnsi="Times" w:eastAsia="Times"/>
          <w:b w:val="0"/>
          <w:i w:val="0"/>
          <w:color w:val="000000"/>
          <w:sz w:val="22"/>
        </w:rPr>
        <w:t>addition.</w:t>
      </w:r>
    </w:p>
    <w:p>
      <w:pPr>
        <w:sectPr>
          <w:type w:val="continuous"/>
          <w:pgSz w:w="9360" w:h="12960"/>
          <w:pgMar w:top="726" w:right="1410" w:bottom="358" w:left="1440" w:header="720" w:footer="720" w:gutter="0"/>
          <w:cols w:num="2" w:equalWidth="0">
            <w:col w:w="2928" w:space="0"/>
            <w:col w:w="3582" w:space="0"/>
          </w:cols>
          <w:docGrid w:linePitch="360"/>
        </w:sectPr>
      </w:pPr>
    </w:p>
    <w:p>
      <w:pPr>
        <w:autoSpaceDN w:val="0"/>
        <w:autoSpaceDE w:val="0"/>
        <w:widowControl/>
        <w:spacing w:line="434" w:lineRule="exact" w:before="0" w:after="54"/>
        <w:ind w:left="3122" w:right="0" w:hanging="31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fare and food, and also Rs. 10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0" w:bottom="358" w:left="1440" w:header="720" w:footer="720" w:gutter="0"/>
          <w:cols w:num="2" w:equalWidth="0">
            <w:col w:w="2928" w:space="0"/>
            <w:col w:w="35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10611</w:t>
      </w:r>
    </w:p>
    <w:p>
      <w:pPr>
        <w:autoSpaceDN w:val="0"/>
        <w:autoSpaceDE w:val="0"/>
        <w:widowControl/>
        <w:spacing w:line="240" w:lineRule="exact" w:before="128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inmate of the Ashram who worked under Bharatanand (Maurice Frydman)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SPEECH AT A. I. S. A. MEETING—III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will try to explain my thoughts to you more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present them to you in a different frame from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two days. Our work had a very humble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started khadi I had with me, apart from Maganlalbhai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had elected to live and die with me, Vithaldasbhai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sisters. Vithaldas was, at that time, fighting for the labourers,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[at my call] he gave up his shop and joined me in this unremunerative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We had then not the faintest idea as to what the future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for us. We have travelled a long way since then and today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crores of people have come under the influence of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we have maintained that the charkha has the power to bring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With its help we have been able to provide the village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large amount of money. But can we still hold, as we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maintained, that swaraj is impossible without the charkha?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substantiate this claim the charkha is really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relief, to which we turn because we can do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It would not then be the means of our salvation.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we have failed to carry our message to the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people. They have neither any knowledge of what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can do for them nor even the necessary curiosity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did accept the charkha. But did it do so willingly?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tolerates the charkha simply for my sake. The Socialists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outright. They have spoken and written much against it.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or convincing reply to offer to them. How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them that the charkha is the key to swaraj!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justify the claim all these years.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my third point: non-violence is not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world. If it is, I have no use for it. I am of the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non-violence is something really worth while I want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here on this earth while I am still alive. The non-violence I want is </w:t>
      </w:r>
      <w:r>
        <w:rPr>
          <w:rFonts w:ascii="Times" w:hAnsi="Times" w:eastAsia="Times"/>
          <w:b w:val="0"/>
          <w:i w:val="0"/>
          <w:color w:val="000000"/>
          <w:sz w:val="22"/>
        </w:rPr>
        <w:t>one which the masses can follow in practice. And how else can it be</w:t>
      </w:r>
    </w:p>
    <w:p>
      <w:pPr>
        <w:autoSpaceDN w:val="0"/>
        <w:autoSpaceDE w:val="0"/>
        <w:widowControl/>
        <w:spacing w:line="220" w:lineRule="exact" w:before="44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Vithaldas Jerajani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except in a society which has compassion and other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>virtues as its characteristics?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to the house of one who has use for violence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his drawing-room decorated with tigers’ skins, deers’ horns,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swords, guns and such like. I have been to the Viceregal Lodge,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Mussolini. In the houses of both I found arms hanging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walls. I was given a salute with arms, a symbol of 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Just as arms symbolize violence the charkha symbolizes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in the sense that we can most directly realize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But it cannot symbolize non-violence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accordance with its spirit. The sword in Mussolini’s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say ‘Touch me and I will cut you.’ It gave a vivid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It seemed to ask you to touch it and realize its power.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 must illustrate the power of the charkha so that a mere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speak to us about non-violence. .But we are bankrupt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our answer to the Socialists? They complain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harping on the charkha for years and yet we have achieved nothing.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was there during Muslim rule also. Dacca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for its muslin. The charkha then was a symbol of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non-violence. The kings took forced labour from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classes. The same was later repeated by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Kautilya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mentions in his </w:t>
      </w:r>
      <w:r>
        <w:rPr>
          <w:rFonts w:ascii="Times" w:hAnsi="Times" w:eastAsia="Times"/>
          <w:b w:val="0"/>
          <w:i/>
          <w:color w:val="000000"/>
          <w:sz w:val="22"/>
        </w:rPr>
        <w:t>Arthashastra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forced labour. For ages the charkha was thus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the use of force and compulsion. The spinner got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grain or two small coins, while ladies of the court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luxuriously clad in the finest of muslins, the product of </w:t>
      </w:r>
      <w:r>
        <w:rPr>
          <w:rFonts w:ascii="Times" w:hAnsi="Times" w:eastAsia="Times"/>
          <w:b w:val="0"/>
          <w:i w:val="0"/>
          <w:color w:val="000000"/>
          <w:sz w:val="22"/>
        </w:rPr>
        <w:t>exploited labour.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this, I have presented the charkha to you as a symbol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If I did not make it clear to you so far,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You know I am among the maimed and can move but slowly. </w:t>
      </w:r>
      <w:r>
        <w:rPr>
          <w:rFonts w:ascii="Times" w:hAnsi="Times" w:eastAsia="Times"/>
          <w:b w:val="0"/>
          <w:i w:val="0"/>
          <w:color w:val="000000"/>
          <w:sz w:val="22"/>
        </w:rPr>
        <w:t>Yet I do believe that the work done so far has not been a waste.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pass to my fourth point. We have not yet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 without the charkha. It cannot be proved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do not explain it to Congressmen. The charkha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become synonyms.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proving the superiority of non-violence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one. We have to fathom its depths if we are to realize its truth. I have</w:t>
      </w:r>
    </w:p>
    <w:p>
      <w:pPr>
        <w:autoSpaceDN w:val="0"/>
        <w:autoSpaceDE w:val="0"/>
        <w:widowControl/>
        <w:spacing w:line="240" w:lineRule="exact" w:before="34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Chanakya, the celebrated writer on statecraft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supported all that I have said so far. The world is going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test. It may declare me a fool for my tall talk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The task of making the charkha, which for centuries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symbol of poverty, helplessness, injustice and forced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symbol now of mighty non-violent strength, of the new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of the new economy, has fallen on our shoulders.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change history. And I want to do it through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follow what I am saying. But if in spite of it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the charkha has the power to achieve swaraj, I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leave me. Here you are at the crossroads. If you continue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without faith you will be deceiving me and doing a great wrong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 I beg of you not to deceive me in the evening of my life.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 who am responsible for defects in our working so far.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mine because I have remained the head even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defects. But let bygones be bygones. Do we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today that the charkha is the emblem of non-violence? How </w:t>
      </w:r>
      <w:r>
        <w:rPr>
          <w:rFonts w:ascii="Times" w:hAnsi="Times" w:eastAsia="Times"/>
          <w:b w:val="0"/>
          <w:i w:val="0"/>
          <w:color w:val="000000"/>
          <w:sz w:val="22"/>
        </w:rPr>
        <w:t>many of us are there who believe so from the depths of our heart?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the tricolour flag. What is it but a piece of khadi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length and breadth? You can well have another piece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But behind that khadi cloth lie encased your feelings.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swaraj, a symbol of national emancipation.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it. We will not remove it. We are prepared to die for it. So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 should be an emblem of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charkha, as an emblem of non-violence, signify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sphere? Call it self-sufficiency or what you like.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national reconstruction and self-sufficiency millions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bled white in Western countries, as also in other countries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sake. Ours is not a self-sufficiency of that pattern. The charkha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get rid of exploitation and domination. I am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words as with the thing itself. Still, words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miraculous power. They embody the feelings, which then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shape with the aid of language.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familiar with the controversy in our religion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God has a form or no. The believers in form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God through an emblem. So if non-violence is to be pursued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ideal, the charkha must be acknowledged as its true form and </w:t>
      </w:r>
      <w:r>
        <w:rPr>
          <w:rFonts w:ascii="Times" w:hAnsi="Times" w:eastAsia="Times"/>
          <w:b w:val="0"/>
          <w:i w:val="0"/>
          <w:color w:val="000000"/>
          <w:sz w:val="22"/>
        </w:rPr>
        <w:t>emblem, and kept ever before view. Whenever I think of non-violence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 of the charkha comes before me.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nirakaravadi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Krishna. He has one foot on the mountain top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the clouds above. But we tread the solid ground.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non-violence in the abstract. So we choose an object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symbolize for us the formless. That is what the charkha does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that is why I worship it. If you can realize this truth,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force of my argument. Even to Jajuji I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spoken with so much conviction. Jerajani says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hasty. Unless you understand and imbibe this spirit behind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the charkha you will not gain an 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even for a hundred years. That capacity for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which I find in the charkha can also be perceived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approach it with a heart like mine. That is why I say: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me or leave me. If you want to come with me, I will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and do everything possible. If you have not understood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 am prepared to sit and discuss it with you the whole day.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you have grasped my meaning when you really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deceiving both yourselves and me. Ours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for making profit. We do not seek loaves and fishes.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thousand fields in which we can serve the country.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charkha work and sail under false colours?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remain with me under an illusion. Let me go my way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were found that I was myself suffering from an illusion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belief in the charkha was mere idol-worship, either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me to ashes with the wood of the charkha, or I myself would set </w:t>
      </w:r>
      <w:r>
        <w:rPr>
          <w:rFonts w:ascii="Times" w:hAnsi="Times" w:eastAsia="Times"/>
          <w:b w:val="0"/>
          <w:i w:val="0"/>
          <w:color w:val="000000"/>
          <w:sz w:val="22"/>
        </w:rPr>
        <w:t>fire to the charkha with my own 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Charkha Sangh has to go, let us wind it up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That will put an end to all our struggle like the sun clearing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mist. Then the charkha which has for the moment put us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labyrinth of difficulties will be left in the hands of a few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and may in their hands prove to be a mighty weapon.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regard it as sheer folly I certainly have no ambition to run an idiots’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thus degrade the country. On the other hand,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demonstrate non-violence through the charkha, it will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but sweep forward. You will not then have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keeping it alive.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that you either leave me alone or digest what I say and </w:t>
      </w:r>
      <w:r>
        <w:rPr>
          <w:rFonts w:ascii="Times" w:hAnsi="Times" w:eastAsia="Times"/>
          <w:b w:val="0"/>
          <w:i w:val="0"/>
          <w:color w:val="000000"/>
          <w:sz w:val="22"/>
        </w:rPr>
        <w:t>follow me. I have brought this new idea to you after two years</w:t>
      </w:r>
    </w:p>
    <w:p>
      <w:pPr>
        <w:autoSpaceDN w:val="0"/>
        <w:autoSpaceDE w:val="0"/>
        <w:widowControl/>
        <w:spacing w:line="240" w:lineRule="exact" w:before="24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One who holds that the Supreme is formless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penitential thinking. I do not know if I have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my idea to you. If I have been able to carry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one thing. Those of you who want to remain with me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writing that you regard the charkha from today as the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You have to make your decision today.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or cannot regard the charkha as the emblem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remain with me, then you will thereby put yourself in an awkward </w:t>
      </w:r>
      <w:r>
        <w:rPr>
          <w:rFonts w:ascii="Times" w:hAnsi="Times" w:eastAsia="Times"/>
          <w:b w:val="0"/>
          <w:i w:val="0"/>
          <w:color w:val="000000"/>
          <w:sz w:val="22"/>
        </w:rPr>
        <w:t>plight and also drag me down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Charkha Sanghka Navasamskaran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14-20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 TO  CHIMANLAL  N. 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3.25  a.m.,  Silence-day</w:t>
      </w:r>
    </w:p>
    <w:p>
      <w:pPr>
        <w:autoSpaceDN w:val="0"/>
        <w:autoSpaceDE w:val="0"/>
        <w:widowControl/>
        <w:spacing w:line="294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CHIMANLAL,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yesterday that my point had not been understood.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utensils, etc., was only an instance. It made me see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of our imperfections.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in moments of crisis we have not shown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inmates of the Ashram should have. Those qualities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in a day. A handful of you may maintain some order.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that help ? What knowledge do women have ? What part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intelligently play ? Can everybody sacrifice himself in a way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befit the Ashram ? Can you stand today before India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the Ashram ? Let us realize our weakness.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lacking in my training. If that is the case, then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with that realization. Balkrishna cannot be of much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Jajuji can. Vallabh can. If you want, do discuss it with me.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put across my point, you can take a decision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it with me. I shall accept whatever you do. I see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Jajuji has been involved. His guidance would be invaluable.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it shameful to wind up the Ashram. Its winding up </w:t>
      </w:r>
      <w:r>
        <w:rPr>
          <w:rFonts w:ascii="Times" w:hAnsi="Times" w:eastAsia="Times"/>
          <w:b w:val="0"/>
          <w:i w:val="0"/>
          <w:color w:val="000000"/>
          <w:sz w:val="22"/>
        </w:rPr>
        <w:t>may mean building it up. If you wind it up, give thought to my idea</w:t>
      </w:r>
    </w:p>
    <w:p>
      <w:pPr>
        <w:autoSpaceDN w:val="0"/>
        <w:autoSpaceDE w:val="0"/>
        <w:widowControl/>
        <w:spacing w:line="220" w:lineRule="exact" w:before="4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winding up of the Ashram and Gandhiji’s visit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it appears that this was written before Gandhiji left for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9, 1944. Silence-day, i.e., the Monday before that, was on September 4.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Chimanlal N. Shah”, 16-9-1944.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a smaller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perturbed. Have the utmost patience.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this and think it over. There is no harm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any decision before I go to Bombay.</w:t>
      </w:r>
    </w:p>
    <w:p>
      <w:pPr>
        <w:autoSpaceDN w:val="0"/>
        <w:tabs>
          <w:tab w:pos="5290" w:val="left"/>
          <w:tab w:pos="573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10664-A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R. K. PRABHU</w:t>
      </w:r>
    </w:p>
    <w:p>
      <w:pPr>
        <w:autoSpaceDN w:val="0"/>
        <w:autoSpaceDE w:val="0"/>
        <w:widowControl/>
        <w:spacing w:line="284" w:lineRule="exact" w:before="108" w:after="0"/>
        <w:ind w:left="47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4, 1944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PRABHU,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shall certainly be present at the interview with Mr. Hawkins.</w:t>
      </w:r>
    </w:p>
    <w:p>
      <w:pPr>
        <w:autoSpaceDN w:val="0"/>
        <w:tabs>
          <w:tab w:pos="550" w:val="left"/>
          <w:tab w:pos="5990" w:val="left"/>
          <w:tab w:pos="60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RABHU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HRONICLE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9228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 TO  R.  E. HAWKINS</w:t>
      </w:r>
    </w:p>
    <w:p>
      <w:pPr>
        <w:autoSpaceDN w:val="0"/>
        <w:autoSpaceDE w:val="0"/>
        <w:widowControl/>
        <w:spacing w:line="284" w:lineRule="exact" w:before="108" w:after="0"/>
        <w:ind w:left="47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4, 1944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HAWKINS,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see me in Bombay. I hope to reach on 9th.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 time when I reach there.You won’t feel disappointed if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find the time. I should be obliged if we can discover a way out.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XFORD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 I. 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ICOL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2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 TO  BIDHAN  CHANDRA  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BIDHAN,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know my mind as you presume to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pulse, the fault is wholly yours. If you have not found 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political discussions with you, it is due to a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you. I may not take an undue advantage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in coming to me in your medical capacity. People have a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expect you to know my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accepted the two-nation theory. I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self-determination underlying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thing has been assured in the formula.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any questions you like.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  Courtesy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come. I will be in Bombay on the 9th. I showed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both. I thought it would please them, and it did.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6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10049. Courtesy: Sharda G. Chokhawala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silken mosquito-net is not required. I got the jaggery. Jiten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to get my signature when I am very busy.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think later about the rules and so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tells me that you have fallen sick. What is to be done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now? It won’t do you any good if you insist on staying there.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4,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are you wasting so much time over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trivial matter? You did what seemed to be proper at the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enough. Your letter is a symptom of an unhealthy mind. </w:t>
      </w:r>
      <w:r>
        <w:rPr>
          <w:rFonts w:ascii="Times" w:hAnsi="Times" w:eastAsia="Times"/>
          <w:b w:val="0"/>
          <w:i w:val="0"/>
          <w:color w:val="000000"/>
          <w:sz w:val="22"/>
        </w:rPr>
        <w:t>Get rid of 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NOTE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I have written to Chhaganlal. Think over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what you consider right. It does not matter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Abha’s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just now. I have no objection.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8470. Also C.W. 7177.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Jitendra Chakraborty, Secretary of the Bengal Charkha Sangh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Joint-Secretary of the Kasturba Seva Mandir, who had come to get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approval for the Mandir’s constitution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below a letter from the addressee dated September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4, 1944.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Amrita Lal Chatterjee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TELEGRAM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JANAKIDEVI      BAJAJ      PRESIDING      OUR     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      WRITING.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M.M.U./II. Also C.W. 8611. Courtesy: Narandas dGandhi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PRABHASHANKAR H. PAREKH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PRABHASHANKAR,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Please bear in mind that it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over Champa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You alone know how to do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RABHASHANKARBHAI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as usual frank. If I consulted my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my experiments, it could not be said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with God’s permission. Besides, whom can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come with me when I plough in fresh fields? More or less all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8"/>
        </w:rPr>
        <w:t>Day;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letters to the addressee,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6-9-1944 and 10/12-9-1944.</w:t>
      </w:r>
    </w:p>
    <w:p>
      <w:pPr>
        <w:autoSpaceDN w:val="0"/>
        <w:autoSpaceDE w:val="0"/>
        <w:widowControl/>
        <w:spacing w:line="220" w:lineRule="exact" w:before="20" w:after="0"/>
        <w:ind w:left="432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Champa R. Mehta,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in the Devanagari 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written below a letter from the addressee dated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5, 1944.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experiments were started single-handed and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later. I know that this experiment is a very dangerous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But it is also capable of yielding very great results.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about it only when I realize that it is harmful. All of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attack my reason. But you can strike at my heart only in One way—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repudiating me. If you are convinced that the views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are correct, it is your dharma to repudiate me and expose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examples you have cited from the Shastras are faulty.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your opinions in haste and change them equally hastily.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do, do after careful thinking.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8469. Also C.W. 7176.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BALKRISHNA BHAVE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has been written very frankly. My experiment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understood fully. The fact that all my conduct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quoted should make you think.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discussion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811. Courtesy: Balkrishna Bhave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wire yesterday saying that Janakibehn would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She will of course be accompanied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written below a letter from the addressee dated September 5, </w:t>
      </w:r>
      <w:r>
        <w:rPr>
          <w:rFonts w:ascii="Times" w:hAnsi="Times" w:eastAsia="Times"/>
          <w:b w:val="0"/>
          <w:i w:val="0"/>
          <w:color w:val="000000"/>
          <w:sz w:val="18"/>
        </w:rPr>
        <w:t>1944.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a private statement issued in 1938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discontinuance of accepting from women such service as would involve bodily </w:t>
      </w:r>
      <w:r>
        <w:rPr>
          <w:rFonts w:ascii="Times" w:hAnsi="Times" w:eastAsia="Times"/>
          <w:b w:val="0"/>
          <w:i w:val="0"/>
          <w:color w:val="000000"/>
          <w:sz w:val="18"/>
        </w:rPr>
        <w:t>contact,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Ashram Inmates”, 2-6-1938.</w:t>
      </w:r>
    </w:p>
    <w:p>
      <w:pPr>
        <w:autoSpaceDN w:val="0"/>
        <w:autoSpaceDE w:val="0"/>
        <w:widowControl/>
        <w:spacing w:line="240" w:lineRule="exact" w:before="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somebody.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About the fund, do what I have suggested in my letter.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however, do whatever I can. Kanaiyo will write more.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will,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likely to be in Bombay on the 9th.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entered the sixtieth year of your life, haven’t you? We </w:t>
      </w:r>
      <w:r>
        <w:rPr>
          <w:rFonts w:ascii="Times" w:hAnsi="Times" w:eastAsia="Times"/>
          <w:b w:val="0"/>
          <w:i w:val="0"/>
          <w:color w:val="000000"/>
          <w:sz w:val="22"/>
        </w:rPr>
        <w:t>must all try to live up to a hundred. You have much work to do yet.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VIJYALAKSHMI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SARUP,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include your name as a trustee for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[Memorial] Fund. But I can have your name only if you can give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and attend the Trust meetings and you are fully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Trust, namely, that it will be utilized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women of the villages of India.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>telegraphically. I shall be in Bombay on the 9th and 10th.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31-8-1944.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493. TALK WITH STUDENTS’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1944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MISHRA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won’t like your seeing Mr. Jinnah as you are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duped and the Hindus are likely to be exploited by Mr. Jinnah at our cost.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will not ignore or compromise a single interest, be </w:t>
      </w:r>
      <w:r>
        <w:rPr>
          <w:rFonts w:ascii="Times" w:hAnsi="Times" w:eastAsia="Times"/>
          <w:b w:val="0"/>
          <w:i w:val="0"/>
          <w:color w:val="000000"/>
          <w:sz w:val="22"/>
        </w:rPr>
        <w:t>sure.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from Bengal who requested Mahatma Gandhi not to decide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were asked by the Mahatma: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I not done any good for Hindus?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 Prasanna Mishra questioned Mahatma Gandhi whether he accepted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 for what was going on in Bengal resulting from the Communal Award.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can I?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Bengal students requested Mahatmaji to leave the communal question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Sabha and the League.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assured the students that he would not do anything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consulting Bengal. Despite these assurances, the students informed Gandhiji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to continue picketing and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thus prevent me, I will have to wire Mr. Jinnah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and so postpone the meeting.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9-9-1944, and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, 8-9-1944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MASTERJI MAHARAJ</w:t>
      </w:r>
    </w:p>
    <w:p>
      <w:pPr>
        <w:autoSpaceDN w:val="0"/>
        <w:autoSpaceDE w:val="0"/>
        <w:widowControl/>
        <w:spacing w:line="244" w:lineRule="exact" w:before="88" w:after="0"/>
        <w:ind w:left="475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1944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MASTERJI MAHARAJ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the cheque you have sent for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Fund. I hope to see you some day.</w:t>
      </w:r>
    </w:p>
    <w:p>
      <w:pPr>
        <w:autoSpaceDN w:val="0"/>
        <w:autoSpaceDE w:val="0"/>
        <w:widowControl/>
        <w:spacing w:line="220" w:lineRule="exact" w:before="4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250" w:val="left"/>
        </w:tabs>
        <w:autoSpaceDE w:val="0"/>
        <w:widowControl/>
        <w:spacing w:line="254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2167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74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students, led by Hari Prasanna Mishra, General Secretary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Students’ Federation, picketed Gandhiji’s hut in Sevagram.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2" w:lineRule="exact" w:before="12" w:after="20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gurus of the Radhaswami sect of Hindus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BAGARJI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BAGARJI,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Masterji Maharaj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>receipt of his cheque. I have written this with the pen you gave me.</w:t>
      </w:r>
    </w:p>
    <w:p>
      <w:pPr>
        <w:autoSpaceDN w:val="0"/>
        <w:autoSpaceDE w:val="0"/>
        <w:widowControl/>
        <w:spacing w:line="220" w:lineRule="exact" w:before="8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A CIRCULAR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before yesterday, that is, on the night of the 6th,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Deshpandeji told me that Jajuji is not fit for the post of Secretary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administrative, that is, management talent although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saintly man. He can hold the highest position in a society of saints.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his opinion he told me that the Provincial Secretaries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of the A.I.S.A., who have returned from here, have all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disappointed and helpless. Therefore, hefears that the A.I.S.A.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die under its own weight. If this is true, as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A.I.S.A., I have to give it a second thought because my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contrary to Deshpandeji’s opinion. My experience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true saintliness implies efficiency, and Jajuji is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this truth. I have, therefore, decided to have Jajuji’s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talents verified. I have already talked to Jajuji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agrees to this. If you have accepted Jajuji as Secretary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and only to please me, you have not been truly faithful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and if Deshpande’s prophecy comes true and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nought, in my opinion, it will not be on account of Jajuji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your own weakness. How can any secretary, however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success without the whole-hearted co-operation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subordinates? The A.I.S.A. has no power to compel any one. Its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lies in the whole-hearted co-operation among all its office-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bearers, i.e., their mutual love and fellow-feeling. If this is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avails. Please, therefore, let me have your true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Jajuji is unfit for the secretaryship, whether he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talents, whether you have reluctantly accepted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candidature. If your answer is in support of Deshpandeji’s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substantiating your objections with concrete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so that I can decide the course of my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Kindly send an early reply.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going in hope but without expectation.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if I return empty-handed, I shall not be disappointed.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the patient substantially on the ro[ad] to full recovery.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Calcutta. Also G.N. 7575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BISHOP OF RANGOON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FOR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bringing me your good wishes. I am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good hands. I fancy I understand what you mean.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EVD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ISHOP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5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499. LETTER TO SECRETARY, KASTURBA MEMORIAL </w:t>
      </w:r>
      <w:r>
        <w:rPr>
          <w:rFonts w:ascii="Times" w:hAnsi="Times" w:eastAsia="Times"/>
          <w:b w:val="0"/>
          <w:i/>
          <w:color w:val="000000"/>
          <w:sz w:val="24"/>
        </w:rPr>
        <w:t>FUND</w:t>
      </w:r>
    </w:p>
    <w:p>
      <w:pPr>
        <w:autoSpaceDN w:val="0"/>
        <w:autoSpaceDE w:val="0"/>
        <w:widowControl/>
        <w:spacing w:line="292" w:lineRule="exact" w:before="10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9, 1944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a scheme outlining the curriculum for </w:t>
      </w:r>
      <w:r>
        <w:rPr>
          <w:rFonts w:ascii="Times" w:hAnsi="Times" w:eastAsia="Times"/>
          <w:b w:val="0"/>
          <w:i w:val="0"/>
          <w:color w:val="000000"/>
          <w:sz w:val="22"/>
        </w:rPr>
        <w:t>the education of women for your consideration.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Beladevi Nayyar and Dr. Sushila 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 TO  SUDHIR  GHOSH</w:t>
      </w:r>
    </w:p>
    <w:p>
      <w:pPr>
        <w:autoSpaceDN w:val="0"/>
        <w:autoSpaceDE w:val="0"/>
        <w:widowControl/>
        <w:spacing w:line="292" w:lineRule="exact" w:before="10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desires me to thank you for your letter of the 29th August enclosing a </w:t>
      </w:r>
      <w:r>
        <w:rPr>
          <w:rFonts w:ascii="Times" w:hAnsi="Times" w:eastAsia="Times"/>
          <w:b w:val="0"/>
          <w:i w:val="0"/>
          <w:color w:val="000000"/>
          <w:sz w:val="18"/>
        </w:rPr>
        <w:t>letter from Mr. Graham White.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certainly can come to Sevagram with Mrs. Ghosh on Gandhiji’s return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meeting with Quaid-e-Azam Jinnah.</w:t>
      </w:r>
    </w:p>
    <w:p>
      <w:pPr>
        <w:autoSpaceDN w:val="0"/>
        <w:tabs>
          <w:tab w:pos="550" w:val="left"/>
          <w:tab w:pos="5210" w:val="left"/>
          <w:tab w:pos="551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 sincerely,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UDHIR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ISCO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AMSHEDPUR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501. TALK WITH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test of my patience. . . . I am amazed at my own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 However, it was a friendly talk.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(Jinnah’s) contempt for your Formula (Rajaji Formula)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eontempt for you is staggering. You rose in my estimation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have talked to him for all those hours and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the trouble to draw up that formula.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 says you have accepted his demand and so should I. I said,</w:t>
      </w:r>
      <w:r>
        <w:rPr>
          <w:rFonts w:ascii="Times" w:hAnsi="Times" w:eastAsia="Times"/>
          <w:b w:val="0"/>
          <w:i w:val="0"/>
          <w:color w:val="000000"/>
          <w:sz w:val="22"/>
        </w:rPr>
        <w:t>“I endorse Rajaji’s Formula and you can call it Pakistan if you like.”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talked of the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said, “I have not studied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talk about it. Let us talk about Rajaji’s Formula and </w:t>
      </w:r>
      <w:r>
        <w:rPr>
          <w:rFonts w:ascii="Times" w:hAnsi="Times" w:eastAsia="Times"/>
          <w:b w:val="0"/>
          <w:i w:val="0"/>
          <w:color w:val="000000"/>
          <w:sz w:val="22"/>
        </w:rPr>
        <w:t>you can point out any flaws that you find there.”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middle of the talk he came back to the old ghost: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had come here as a Hindu, as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Congress.” I said, “No, I have come here neither as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as a representative of the Congress. I have come here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You can talk to me as an individual or as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League, whichever way you prefer. If you had agreed with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accepted his Formula, you and he would have gone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organizations and pleaded with them to accept it.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Rajaji came to you. You would then have placed it before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too, in the same way. Now you and I have to do it.”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 President of the League. Where was the basis for a talk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representing nobody except myself? Who was to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goods? I was the same man as he had found me in 1939.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change in me. I almost felt like saying, “Yes, I am the same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you think it is no use talking to me, I will go away.”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the temptation. I told him, “Is it not worth your while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an individual? I am the same man no doubt. You can change </w:t>
      </w:r>
      <w:r>
        <w:rPr>
          <w:rFonts w:ascii="Times" w:hAnsi="Times" w:eastAsia="Times"/>
          <w:b w:val="0"/>
          <w:i w:val="0"/>
          <w:color w:val="000000"/>
          <w:sz w:val="22"/>
        </w:rPr>
        <w:t>my views if you can and I will support you whole-heartedly.” “Yes,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lasted three and a quarter hours. Gandhiji reported the talk to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23, 1940;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Passed by All-India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League”, 23-3-1940.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5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know, if I can convert you, you will be my Ali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,” he said.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I should concede Pakistan and he would go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length with me. He would go to jail, he would even face bullets. I said,</w:t>
      </w:r>
      <w:r>
        <w:rPr>
          <w:rFonts w:ascii="Times" w:hAnsi="Times" w:eastAsia="Times"/>
          <w:b w:val="0"/>
          <w:i w:val="0"/>
          <w:color w:val="000000"/>
          <w:sz w:val="22"/>
        </w:rPr>
        <w:t>“I will stand by your side to face them.” “You may not,” he said.</w:t>
      </w:r>
      <w:r>
        <w:rPr>
          <w:rFonts w:ascii="Times" w:hAnsi="Times" w:eastAsia="Times"/>
          <w:b w:val="0"/>
          <w:i w:val="0"/>
          <w:color w:val="000000"/>
          <w:sz w:val="22"/>
        </w:rPr>
        <w:t>“Try me,” I replied.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came back to the Formula. He wants Pakistan now, not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“We will have independence for Pakistan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Hindustan,” he said. “We should come to an agreement and then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and ask them to accept it, force them to accept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solution.” I said I could never be a party to that. I could never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Britishers to impose partition on India. “If you all want to separate,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stop you. I have not got the power to compel you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 it if I had.” He said, “The Muslims want Pakistan.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represents the Muslims and it wants separation.” I said,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the League is the most powerful Muslim organization.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concede that you as its President represent the Muslims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mean that all Muslims want Pakistan. Put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of all the inhabitants of the area and see.” He said, “Why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non-Muslims?” I said, “You cannot possibly deprive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population of its vote. You must carry them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are in the majority why should you be afraid?”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Kiron Shankar Roy had said to me “If the worst comes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worst, we in Bengal will all go in Pakistan, but for goodness sake do </w:t>
      </w:r>
      <w:r>
        <w:rPr>
          <w:rFonts w:ascii="Times" w:hAnsi="Times" w:eastAsia="Times"/>
          <w:b w:val="0"/>
          <w:i w:val="0"/>
          <w:color w:val="000000"/>
          <w:sz w:val="22"/>
        </w:rPr>
        <w:t>not partition Bengal. Do not vivisect it.”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you are in majority,” I said, “you will have your choice.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is a bad thing for you, but if you want it all the same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it. But that will be an adjustment between you and me.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occur while the Britishers are here.”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began to cross-examine me on the various clauses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Formula. I said to him, “If you want clarification of those things,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better to have it from the author of the Formula?” “Oh, no”,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that. I said, “What is the use of your cross-examining </w:t>
      </w:r>
      <w:r>
        <w:rPr>
          <w:rFonts w:ascii="Times" w:hAnsi="Times" w:eastAsia="Times"/>
          <w:b w:val="0"/>
          <w:i w:val="0"/>
          <w:color w:val="000000"/>
          <w:sz w:val="22"/>
        </w:rPr>
        <w:t>me?”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recollected himself. “Oh, no. I am not cross-examining </w:t>
      </w:r>
      <w:r>
        <w:rPr>
          <w:rFonts w:ascii="Times" w:hAnsi="Times" w:eastAsia="Times"/>
          <w:b w:val="0"/>
          <w:i w:val="0"/>
          <w:color w:val="000000"/>
          <w:sz w:val="22"/>
        </w:rPr>
        <w:t>you”, and then added: “I have been a lawyer all my life and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cousin and son-in-law of the Prophet. He was among the first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>Prophet’s message.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Gandhiji observed afterwards: “It was a most </w:t>
      </w:r>
      <w:r>
        <w:rPr>
          <w:rFonts w:ascii="Times" w:hAnsi="Times" w:eastAsia="Times"/>
          <w:b w:val="0"/>
          <w:i w:val="0"/>
          <w:color w:val="000000"/>
          <w:sz w:val="18"/>
        </w:rPr>
        <w:t>revealing remark. I was meeting the prophet of Pakistan looking for his Ali!”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may have suggested that I was cross-examining you.”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reduce to writing his objections to the Formula. He was </w:t>
      </w:r>
      <w:r>
        <w:rPr>
          <w:rFonts w:ascii="Times" w:hAnsi="Times" w:eastAsia="Times"/>
          <w:b w:val="0"/>
          <w:i w:val="0"/>
          <w:color w:val="000000"/>
          <w:sz w:val="22"/>
        </w:rPr>
        <w:t>disinclined. “Must I do so?” he asked. “Yes, I would like you to.”</w:t>
      </w:r>
      <w:r>
        <w:rPr>
          <w:rFonts w:ascii="Times" w:hAnsi="Times" w:eastAsia="Times"/>
          <w:b w:val="0"/>
          <w:i w:val="0"/>
          <w:color w:val="000000"/>
          <w:sz w:val="22"/>
        </w:rPr>
        <w:t>He agreed.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he said, “I would like to come to an agreement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you.” I answered, “You remember that I have said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not to separate till we had come to an agreement. He said, yes, he </w:t>
      </w:r>
      <w:r>
        <w:rPr>
          <w:rFonts w:ascii="Times" w:hAnsi="Times" w:eastAsia="Times"/>
          <w:b w:val="0"/>
          <w:i w:val="0"/>
          <w:color w:val="000000"/>
          <w:sz w:val="22"/>
        </w:rPr>
        <w:t>agreed. I suggested, “Should we put that also in our statement?”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“No, better not. Nevertheless that will be the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and the cordiality and friendliness of our talk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reflected in our public utterances, too.”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pp. 84-6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502.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have had frank and friendly talks and we are resuming our talks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at 5.30 p.m. Tomorrow is the 21st day of Ramzan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and, therefore,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have to observe it. And I have, therefore, requested Mr. Gandhi to oblige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not to have a meeting on the 21st day of Ramzan.” Here Gandhiji interrupted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obliging; willing to surrender.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p. 341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Gandhiji gave this report to C. Rajagopalachari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took place: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Do you think he wants a settlement?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am not certain. He thought he probably did.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Then you will get it through.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Yes. . . . If the right word comes to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of the first day’s talks, M. A. Jinnah, on behalf of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dictated this statement. Earlier, in reply to a question by a newsman whether </w:t>
      </w:r>
      <w:r>
        <w:rPr>
          <w:rFonts w:ascii="Times" w:hAnsi="Times" w:eastAsia="Times"/>
          <w:b w:val="0"/>
          <w:i w:val="0"/>
          <w:color w:val="000000"/>
          <w:sz w:val="18"/>
        </w:rPr>
        <w:t>he had brought anything from Jinnah, Gandhiji had said: “Only flowers.”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Ninth month of the Hijri year in which Muslims observe fast during daytime.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VICEROY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”,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on July 17, 1944, asking you kindly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same date addressed to the Prime Minister. May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letter was sent as requested? I am asking because so far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no acknowledgement of my letter.</w:t>
      </w:r>
    </w:p>
    <w:p>
      <w:pPr>
        <w:autoSpaceDN w:val="0"/>
        <w:autoSpaceDE w:val="0"/>
        <w:widowControl/>
        <w:spacing w:line="220" w:lineRule="exact" w:before="8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10500. Courtesy: India Office Library, London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WANDA DYNOWSKA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UMA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about the affliction through which Poland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is that no small nation of Europe is to expect any real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Allied Powers in spite of their professions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proposed a solution. It was summarily rejected. Let us </w:t>
      </w:r>
      <w:r>
        <w:rPr>
          <w:rFonts w:ascii="Times" w:hAnsi="Times" w:eastAsia="Times"/>
          <w:b w:val="0"/>
          <w:i w:val="0"/>
          <w:color w:val="000000"/>
          <w:sz w:val="22"/>
        </w:rPr>
        <w:t>rely upon God, the Rock of 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1206. Also C.W. 5101. Courtesy: Wanda Dynowska</w:t>
      </w:r>
    </w:p>
    <w:p>
      <w:pPr>
        <w:autoSpaceDN w:val="0"/>
        <w:autoSpaceDE w:val="0"/>
        <w:widowControl/>
        <w:spacing w:line="218" w:lineRule="exact" w:before="92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Winston Churchill”, 17-7-1944.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TELEGRAM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ASHTRIYASHALA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28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KAMALNAYAN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JANAKIDEVI[’S]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KEEP    HIM     NOT     LONGER     THAN     THREE     DAYS.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M.M.U./II. Also C.W. 8614.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M. A. JINNAH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at 3.30 p.m. I was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>of appointments. I hasten to reply at the earliest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in my letter to you, it is implied in the Rajaji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stated publicly that I have approached you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My life mission has been Hindu-Muslim unity,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for its own sake, but which is not to be achieved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ruling power being ousted. Hence the first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the right of self-determination is achieving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joint action of all the parties and groups composing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joint action is unfortunately impossible, then too. I must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assistance of such elements as can be brought together.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glad, therefore, that you did not break off our talks when I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or accept a representative capacity. Of course I am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all the influence I may have with the Congress to ratify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you. May I remind you that the Rajaji Formula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in the first instance for your acceptance, and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>thereafter to the League?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true that I said an ocean separated you and me in outlook.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telegram and letters to the addressee, “Telegram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5-9-1944; “Letter to Narandas Gandhi”, 6-9-1944 and 10/12-9-1944.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Dated September 10;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M. A. Jinnah”, 10-9-1944.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had no reference to the Lahore Resolution of the 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Lahore Resolution is indefinite. Rajaji has taken from it the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and given it a shape.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points raised by you: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already answered this in the foregoing.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constitution will be framed by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contemplated in the Formula or an authority specially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it after the British power is withdrawn.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is of the whole of India as it stands.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for the formation of Provisional Interim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be agreed to between the League and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Commission will be appointed by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“Absolute majority” means a clear majority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 elements as in Sind, Baluchistan or the Frontier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plebiscite and the franchise must be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“All parties” means, the parties interested.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“Mutual agreement” means agreement between contracting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“Safeguarding defence, etc.,” means for me a central or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control. Safeguarding means safeguarding against all who </w:t>
      </w:r>
      <w:r>
        <w:rPr>
          <w:rFonts w:ascii="Times" w:hAnsi="Times" w:eastAsia="Times"/>
          <w:b w:val="0"/>
          <w:i w:val="0"/>
          <w:color w:val="000000"/>
          <w:sz w:val="22"/>
        </w:rPr>
        <w:t>may put the common interests in jeopardy.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power is to be transferred to the nation, that is,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Government. The Formula contemplates peaceful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British Government. So far as I am concerned I would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to take place as early as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524" w:right="1402" w:bottom="478" w:left="1440" w:header="720" w:footer="720" w:gutter="0"/>
          <w:cols w:num="2" w:equalWidth="0">
            <w:col w:w="3944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478" w:left="1440" w:header="720" w:footer="720" w:gutter="0"/>
          <w:cols w:num="2" w:equalWidth="0">
            <w:col w:w="3944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1944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in Hindustani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prayers at Bombay,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11, Gandhiji as usual appealed for contributions to the Harijan Fund. Referring next </w:t>
      </w:r>
      <w:r>
        <w:rPr>
          <w:rFonts w:ascii="Times" w:hAnsi="Times" w:eastAsia="Times"/>
          <w:b w:val="0"/>
          <w:i w:val="0"/>
          <w:color w:val="000000"/>
          <w:sz w:val="18"/>
        </w:rPr>
        <w:t>to the exuberant affection of the crowd on the previous evening he said that after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addressee’s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M. A. Jinnah”, </w:t>
      </w:r>
      <w:r>
        <w:rPr>
          <w:rFonts w:ascii="Times" w:hAnsi="Times" w:eastAsia="Times"/>
          <w:b w:val="0"/>
          <w:i w:val="0"/>
          <w:color w:val="000000"/>
          <w:sz w:val="18"/>
        </w:rPr>
        <w:t>11-9-1944.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Hindustani version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of training such exhibition was a reflection on the good name of Bombay.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bad sign. But for the precautions taken on the spur of the moment he and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sisters accompanying him might have been hurt and so too Mr. Shantikumar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is more, in the confusion, the latter might have easily lost the Harijan purse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carrying. They knew how jealous he was of every pie belonging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Therefore he requested the public never again to repeat the performance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 before. Why should the volunteers have to form a cordon around him?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to have any guard. God alone was his guard. He was doing God’s work and he </w:t>
      </w:r>
      <w:r>
        <w:rPr>
          <w:rFonts w:ascii="Times" w:hAnsi="Times" w:eastAsia="Times"/>
          <w:b w:val="0"/>
          <w:i w:val="0"/>
          <w:color w:val="000000"/>
          <w:sz w:val="18"/>
        </w:rPr>
        <w:t>had faith that so long as He required his services He would protect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meeting with Mr. Jinnah, he said, he knew how eager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to be acquainted with the progress of the talks. It was a natural eagerness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part which he would like to satisfy as far as possible consistently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 of the cause which they all shared with him in common.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he could say at the present stage was that Jinnah Saheb and he had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old friends on Saturday (September 9), and again that day (Monday). He added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meeting again the next day from 10.30 a.m. to 1 p.m. and from 5.30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 p.m. This would leave them a little time to attend to other work and to digest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of the talks. They fully realized what a heavy responsibility rested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shoulders. They knew that millions were watching the talks and were anxious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should be arrived at which would subserve the interests not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group or community, but of the whole of India.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 is the attainment of independence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for that we pray and are pledged to lay down our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 and I have only God between us as witness. My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these days is that He may so guide my speech that not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escape my lips so as to hurt the feelings of Jinnah Saheb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 cause that is dear to us both. I am sure the same is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Jinnah Saheb. He told me today, “If we part without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an agreement, we shall proclaim bankruptcy of wisdom on our part.”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the hopes of millions of our countrymen will be dashed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pieces. Today the eyes of all the oppressed people of the world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us. We therefore are fully alive to our responsibility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every nerve to come to a settlement. But we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 result lies in God’s good hands. You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pray that He may guide us and give us wisdom to serve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assurance that he would not sacrifice the interests of a single individual or</w:t>
      </w:r>
    </w:p>
    <w:p>
      <w:pPr>
        <w:autoSpaceDN w:val="0"/>
        <w:autoSpaceDE w:val="0"/>
        <w:widowControl/>
        <w:spacing w:line="240" w:lineRule="exact" w:before="42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Shantikumar N. Morarjee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was given by Mahatma Gandhi.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Mahatma Gandhi appealed to the Press to put a curb on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inventiveness and not to give free rein to their imagination. Since neither he nor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Jinnah was opening his lips to anybody, there could be no question of leakage.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Gandhi-Jinnah Talks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38-9,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13-9-1944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NARANDAS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10/12,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say. I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Give on loan to the Kathiawar Khadi Mandal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already invested. When a new association is formed, it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arrangement. Make some suggestions regarding the new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 Consult friends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will not be able to go. Chi. Kamalnayan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message. Do not detain him for more than a day or two.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 time from an extremely tight schedule.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will succeed. If the programme does not succeed so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this time as in the previous years, console yourself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is your own venture that has now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country-wide movement. If, therefore, your little rivulet, 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source, looks small in comparison, you should not feel bad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will live long enough to see the National Fund put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or whether others who follow me will manage it in a worthy </w:t>
      </w:r>
      <w:r>
        <w:rPr>
          <w:rFonts w:ascii="Times" w:hAnsi="Times" w:eastAsia="Times"/>
          <w:b w:val="0"/>
          <w:i w:val="0"/>
          <w:color w:val="000000"/>
          <w:sz w:val="22"/>
        </w:rPr>
        <w:t>manner, is entirely in God’s hands. For us one step is enough.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further reflection, I feel that our real money is neither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silver nor copper, but yarn. And at present we have no 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that. How nice would it be if the quantity this time is much </w:t>
      </w:r>
      <w:r>
        <w:rPr>
          <w:rFonts w:ascii="Times" w:hAnsi="Times" w:eastAsia="Times"/>
          <w:b w:val="0"/>
          <w:i w:val="0"/>
          <w:color w:val="000000"/>
          <w:sz w:val="22"/>
        </w:rPr>
        <w:t>larger than before! I should be happy if in the end you become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mint of yarn. Yarn is produced at many places. But not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become mints. Think what makes a mint what it is.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8613.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TALK WITH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He drew a very alluring picture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It would be a perfect democracy. I asked him if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democracy did not suit Indian conditions.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it. He asked me to tell him what he had said. So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and said that I might have misunderstood him. In that case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correct me. But when I repeated in detail what he had said,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say no. He said, yes, he had said that, but that was with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imposed democracy.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said, “Do you think it is a question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with us?” I said, “Yes.” If not, he should tell me what it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harangued. I won’t repeat all that here. I asked him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the other minorities in Pakistan: Sikhs,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Classes, etc. He said they would be part of Pakistan.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if he meant joint electorates. He knew I was coming to it. He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he would like them to be a part of the whole. He would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advantages of joint electorates, but if they wanted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they would have it. Sikhs would have Gurumukhi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and the Pakistan Government would give them financial aid.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asked, “What about Jats?” At first he pooh-poohed the idea.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“If they want it, they will also have it. They will have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if they want it.” I said, “What about Christians?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some place where they are in a majority and where they can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instance in Travancore?” He said that was a problem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said supposing Travancore was in Pakistan?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it to them. He cited the instance of Newfoundland.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talk was nothing. I am to continue exploring his mind.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p. 86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reported the talk to C. Rajagopalachari.</w:t>
      </w:r>
    </w:p>
    <w:p>
      <w:pPr>
        <w:autoSpaceDN w:val="0"/>
        <w:autoSpaceDE w:val="0"/>
        <w:widowControl/>
        <w:spacing w:line="240" w:lineRule="exact" w:before="0" w:after="20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For the discussion which followed with Rajaji,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DISCUSSION WITH C. RAJAGOPALACHARI</w:t>
      </w:r>
    </w:p>
    <w:p>
      <w:pPr>
        <w:autoSpaceDN w:val="0"/>
        <w:autoSpaceDE w:val="0"/>
        <w:widowControl/>
        <w:spacing w:line="258" w:lineRule="exact" w:before="114" w:after="0"/>
        <w:ind w:left="43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12,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Find out what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wants.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Yes, that is what I am doing. I am to prove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mouth that the whole of the Pakistan proposition is absurd.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does not want to break. On my part I am not going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 But he can’t expect me to endorse an undefined Pakistan.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Do you think he will give up the claim?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He has to, if there is to be a settlement. He wants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but what he wants he does not know. I want to show him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Formula is the only thing that he can reasonably ask for.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pp. 86-7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AHMED NAWAZ JUNG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JANAB NAWAB BAHADUR,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English letter as also a Hindi translation of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Koran. I have with me the Hindi translation by Hasan Nizami Saheb.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compare both the translations. If you can,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>three more copies.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TELEGRAM TO DR. SHAUKAT ANSARI</w:t>
      </w:r>
    </w:p>
    <w:p>
      <w:pPr>
        <w:autoSpaceDN w:val="0"/>
        <w:tabs>
          <w:tab w:pos="4630" w:val="left"/>
          <w:tab w:pos="5710" w:val="left"/>
        </w:tabs>
        <w:autoSpaceDE w:val="0"/>
        <w:widowControl/>
        <w:spacing w:line="276" w:lineRule="exact" w:before="58" w:after="2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13, 1944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5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FARID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LOSS.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A. Jinnah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draft letter was written ill reply to the addressee’s letter dated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12, 1944.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INTERVIEW TO THE PRESS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morning session of the talks, as Jinnah and Gandhiji emerged . . 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waiting group of reporters asked the usual question: “Anything for us?” The leaders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halted and . . . Gandhiji spoke: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nothing, but I will go for you. Yesterday you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our faces. Here are we both. I would like you not to read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our faces except hope and nothing but hope.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 Gandhiji turned to Mr. Jinnah and asked: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I right? Have you seen the papers this morning?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“Why bother,” answered Mr. Jinnah.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have written so much terrible.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turned round to the Pressmen again and said: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what people who are bent on mischief will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know both of us. You should leave us absolutely alone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read our hearts and faces you must submit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one of us. Otherwise you should be asbolutely silent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serve India and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14-9-1944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M. A. JINNAH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13th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understood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that you were in no hurry for my answer I was, therefore,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in a leisurely fashion, even hoping that as our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and as cordiality increased, mutual clarification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of itself and that we would only have to record our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But I understand and appreciate the other viewpoint.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nothing for granted. I should clarify your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Rajaji Formula and you should do likewise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yours, i.e., the Muslim League Lahore Resolution of 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2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the addressee had complained that he had not received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reply to his letter of September 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4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84 :  27 JANUARY, 1944 - 1 OCTOBER, 1944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Lahore Resolution, as agreed between us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deal with it in a separate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at the end of our discussion, we shall discover that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has not put the Lahore Resolution out of shape and mutilated </w:t>
      </w:r>
      <w:r>
        <w:rPr>
          <w:rFonts w:ascii="Times" w:hAnsi="Times" w:eastAsia="Times"/>
          <w:b w:val="0"/>
          <w:i w:val="0"/>
          <w:color w:val="000000"/>
          <w:sz w:val="22"/>
        </w:rPr>
        <w:t>it but has given it substance and form.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in view of your dislike of the Rajaji Formula, I have,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for the moment, put it out of my mind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concentrating on the Lahore Resolution in the hope of finding a </w:t>
      </w:r>
      <w:r>
        <w:rPr>
          <w:rFonts w:ascii="Times" w:hAnsi="Times" w:eastAsia="Times"/>
          <w:b w:val="0"/>
          <w:i w:val="0"/>
          <w:color w:val="000000"/>
          <w:sz w:val="22"/>
        </w:rPr>
        <w:t>ground for mutual agreement.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first paragraph of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second, I do hold that unless we oust the third party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live at peace with one another.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not make an effort to find ways and means of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>a living peace between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my conception of the basis for a provisional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would have told you if I had any scheme in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if we two can agree it would be for us to consult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 can say this, that any provisional government to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at the present moment must represent all parties.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moment arrives, I shall have been replaced by some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though you will have me always at your beck and call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converted me or I you, or by mutual conversion we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one mind functioning through two bodies.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third point, the provisional government,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authority, will give effect to the findings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 This I thought was implied in my previous answer.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tells me that ‘absolute majority’ is used in his Formula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sense as it is used in ordinary legal parlance wherever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groups are dealt with. I cling to my own answer.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suggest a third meaning and persuade me to accept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the plebiscite and franchise must be left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the provisional interim government unless we decide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should say it should be by adult suffrage of all the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Pakistan area.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fourth, ‘all parties’ means you and I and everyone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views on the question at issue will and should seek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persuasion to influence public opinion as is done where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 functions wholly or in part.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fifth, supposing that the result of the plebiscite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partition, the provisional government will draft the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agreements as regards the administration of matters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but the same has to be confirmed and ratified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of the two States. The machinery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administration of matters of common interest will, in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instance, be planned by the interim government, but subsequ-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ently will be matter for settlement between the two governments acting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agencies appointed by each for that purpose.</w:t>
      </w: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sixth, I hope the foregoing makes superfluous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0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544" w:right="1398" w:bottom="478" w:left="1440" w:header="720" w:footer="720" w:gutter="0"/>
          <w:cols w:num="2" w:equalWidth="0">
            <w:col w:w="3944" w:space="0"/>
            <w:col w:w="25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398" w:bottom="478" w:left="1440" w:header="720" w:footer="720" w:gutter="0"/>
          <w:cols w:num="2" w:equalWidth="0">
            <w:col w:w="3944" w:space="0"/>
            <w:col w:w="257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M. A. JINNAH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in terms of our talks of Wednesday the 13th instant.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 I have shunted the Rajaji Formula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assistance am applying my mind very seriously to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>Lahore Resolution of the Muslim League.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admit that the Resolution itself makes no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nations theory. In the course of our discussions,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passionately pleaded that India contains two nations, i.e.,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and that the latter have their homelands in India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have theirs. The more our argument progresses,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alarming your picture appears to me. It would be alluring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But my fear is growing that it is wholly unreal. I find no parallel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history for a body of converts and their descendants claiming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 apart from the parent stock. If India was one nation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advent of Islam, it must remain one in spite of the change of faith </w:t>
      </w:r>
      <w:r>
        <w:rPr>
          <w:rFonts w:ascii="Times" w:hAnsi="Times" w:eastAsia="Times"/>
          <w:b w:val="0"/>
          <w:i w:val="0"/>
          <w:color w:val="000000"/>
          <w:sz w:val="22"/>
        </w:rPr>
        <w:t>of a very large body of her children.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claim to be a separate nation by right of conquest, </w:t>
      </w:r>
      <w:r>
        <w:rPr>
          <w:rFonts w:ascii="Times" w:hAnsi="Times" w:eastAsia="Times"/>
          <w:b w:val="0"/>
          <w:i w:val="0"/>
          <w:color w:val="000000"/>
          <w:sz w:val="22"/>
        </w:rPr>
        <w:t>but by reason of acceptance of Islam. Will the two nations become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addressee’s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M. A. Jinnah”, </w:t>
      </w:r>
      <w:r>
        <w:rPr>
          <w:rFonts w:ascii="Times" w:hAnsi="Times" w:eastAsia="Times"/>
          <w:b w:val="0"/>
          <w:i w:val="0"/>
          <w:color w:val="000000"/>
          <w:sz w:val="18"/>
        </w:rPr>
        <w:t>14-9-1944.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type w:val="continuous"/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if the whole of India accepted Islam? Will Bengalis, Oriyas,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Andhras, Tamilians, Maharashtrians, Gujaratis, etc., cease to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characteristics if all of them become converts to Islam?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become one politically because they are subject to oneforeign </w:t>
      </w:r>
      <w:r>
        <w:rPr>
          <w:rFonts w:ascii="Times" w:hAnsi="Times" w:eastAsia="Times"/>
          <w:b w:val="0"/>
          <w:i w:val="0"/>
          <w:color w:val="000000"/>
          <w:sz w:val="22"/>
        </w:rPr>
        <w:t>control. They are trying today to throw off that subjection.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introduced a new test of nationhood.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it, I would have to subscribe to many more claims and face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insoluble problem. The only real, though awful, test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nationhood arises out of our common political subjection. If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throw off this subjection by our combined effort, we shall be born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free nation out of our travail. If by then we have not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prize our freedom, we may quarrel among ourselves and,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common master holding us together in his iron grip, seek to split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into small groups or nationalities. There will be nothing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from descending to that level and we shall not have to go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master. There are many claimants to the throne that never </w:t>
      </w:r>
      <w:r>
        <w:rPr>
          <w:rFonts w:ascii="Times" w:hAnsi="Times" w:eastAsia="Times"/>
          <w:b w:val="0"/>
          <w:i w:val="0"/>
          <w:color w:val="000000"/>
          <w:sz w:val="22"/>
        </w:rPr>
        <w:t>remains vacant.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background, I shall present you with my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your Resolution.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 Pakistan is not in the Resolution. Does it bear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Punjab, Afghanistan, Kashmir, Sind and Baluchistan, out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name was mnemonically formed? If not what is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Is the goal of Pakistan pan-Islam?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 is it that distinguishes an Indian Muslim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Indian, if not his religion? Is he different from a Turk or an </w:t>
      </w:r>
      <w:r>
        <w:rPr>
          <w:rFonts w:ascii="Times" w:hAnsi="Times" w:eastAsia="Times"/>
          <w:b w:val="0"/>
          <w:i w:val="0"/>
          <w:color w:val="000000"/>
          <w:sz w:val="22"/>
        </w:rPr>
        <w:t>Arab?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What is the Connotation of the word “Muslims”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under discussion? Does it mean the Muslims of India of </w:t>
      </w:r>
      <w:r>
        <w:rPr>
          <w:rFonts w:ascii="Times" w:hAnsi="Times" w:eastAsia="Times"/>
          <w:b w:val="0"/>
          <w:i w:val="0"/>
          <w:color w:val="000000"/>
          <w:sz w:val="22"/>
        </w:rPr>
        <w:t>geography or of the Pakistan to be?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Is the Resolution addressed to the Muslims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or to the inhabitants of the whole of India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appeal, or to the foreign ruler as an ultimatum?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 Are the constituents in the two zones to constitute</w:t>
      </w:r>
      <w:r>
        <w:rPr>
          <w:rFonts w:ascii="Times" w:hAnsi="Times" w:eastAsia="Times"/>
          <w:b w:val="0"/>
          <w:i w:val="0"/>
          <w:color w:val="000000"/>
          <w:sz w:val="22"/>
        </w:rPr>
        <w:t>“Independent States”, an undefined number in each zone?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Is the demarcation to take place during the pendency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Rule?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If the answer to the last question is in the affirmative,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must be accepted first by Britain and then imposed upon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India, not evolved from within by the free will of the people of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Have you examined the position and satisfied yourself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“Independent States” will be materially and otherwise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>by being split up into fragments?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Please satisfy me that these Independent Sovereign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become a collection of poor States, a menace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to the rest of India.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Pray show me by facts and figures or otherwise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welfare of India as a whole can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>by the acceptance of the Resolution?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How are the Muslims under the Princes to be disposed of as </w:t>
      </w:r>
      <w:r>
        <w:rPr>
          <w:rFonts w:ascii="Times" w:hAnsi="Times" w:eastAsia="Times"/>
          <w:b w:val="0"/>
          <w:i w:val="0"/>
          <w:color w:val="000000"/>
          <w:sz w:val="22"/>
        </w:rPr>
        <w:t>a result of this scheme?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What is your definition of “minorities”?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Will you please define the “adequate, 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mandatory safeguards” for minorities referred to in the second part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Resolution?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Do you not see that the Lahore Resolution contains only a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objective and does not give any idea as to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adopted for the execution of the idea and the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corollaries thereof? For instance: (a) Are the people in the regions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under the plan to have any voice in the matter of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so, how is it to be ascertained? (b) What is the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and similar matters of common concern contemplated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Resolution? (c) There are many groups of Muslims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expressed dissent from the policy of the League.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prepared to accept the preponderating influence and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and have approached you for that very reason, is it not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duty to remove their doubts and carry them with us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that they and their supporters have not been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disfranchised? (d) Does this not lead again to placing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League before the people of the zones concerned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>for acceptance?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 letter and imagine the working of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practice, I see nothing but ruin for the whole of India. Believe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you as a seeker. Though I represent nobody but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represent all the inhabitants of India, for I realize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their misery and degradation, which is their common lot,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class, caste or creed. I know that you have acquired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hold on the Muslim masses. I want you to use your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total welfare, which must include the 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hastily written letter, I have only given an inkling of my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20" w:lineRule="exact" w:before="46" w:after="2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M. A. JINNAH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1944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yours of the 14th instant,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received at 9.40 a.m.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 the</w:t>
            </w:r>
          </w:p>
        </w:tc>
      </w:tr>
      <w:tr>
        <w:trPr>
          <w:trHeight w:hRule="exact" w:val="564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woke up at 3 a.m. today to finish my promised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Lahore Resolution.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mistake about the date, for I wrote in answer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>reminder of the 13th instant.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does mean as envisaged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1942. But it cannot be on the basis of a united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to a settlement, it would be on the basis of the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of course, that it accrues general acceptance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will be somewhat like this. We reach by joint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India as it stands. India becoming free will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demarcation, plebiscite and partition if the people concerned vote </w:t>
      </w:r>
      <w:r>
        <w:rPr>
          <w:rFonts w:ascii="Times" w:hAnsi="Times" w:eastAsia="Times"/>
          <w:b w:val="0"/>
          <w:i w:val="0"/>
          <w:color w:val="000000"/>
          <w:sz w:val="22"/>
        </w:rPr>
        <w:t>for partition. All this is implied in the Rajaji Formula.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provisional interim government, I am afraid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my answer any further than I have done. Though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the provisional government, if you have one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Lahore Resolution, which also, I presume, requires an interim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we can discuss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Formula was framed by Rajaji in good faith. I accepted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good faith. The hope was that you would look at it with favour.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still think it to be the best in the circumstances. You and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flesh on it, if we can. I have explained the process we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You have no objection to it. Perhaps, you want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I would form the provisional government if I was invited thereto. If I</w:t>
      </w:r>
    </w:p>
    <w:p>
      <w:pPr>
        <w:autoSpaceDN w:val="0"/>
        <w:autoSpaceDE w:val="0"/>
        <w:widowControl/>
        <w:spacing w:line="220" w:lineRule="exact" w:before="3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Jinnah”, 14-9-1944.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in that unenviable position, I would see all the claimants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endeavour to satisfy them. My co-operation will be available in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task.</w:t>
      </w:r>
    </w:p>
    <w:p>
      <w:pPr>
        <w:autoSpaceDN w:val="0"/>
        <w:autoSpaceDE w:val="0"/>
        <w:widowControl/>
        <w:spacing w:line="240" w:lineRule="exact" w:before="54" w:after="38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you full satisfaction about your inquiry, “What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know would be, what will be the powers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interim government, how it will be formed, to whom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responsible.” The provisional interim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the elected members of the present Assembly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 elected one. It will have all the powers less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Commander-in-Chief’during the war and full powers thereafter.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authority to give effect to the agreement that may be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League and the Congress and ratified by the other parties.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944" w:space="0"/>
            <w:col w:w="25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476"/>
        <w:ind w:left="1296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944" w:space="0"/>
            <w:col w:w="256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P. C. JOSHI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JOSHI,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warmth into which you have been betrayed.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apologize for the offence my language has caused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when I tell you that I wrote in all good faith.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close to the party if I did not disclose even my prejudices. I had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appreciation for my friendly approach and frankness.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 I must continue my study of the party and its leaders.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accepted your advice. I placed your letter in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Bhulabhai’s hands and asked him to instruct and guide me.I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you directly with letters. I shall try to know you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friends you mention. Sarojini Devi is with Shri Bhulabhai.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is with me. I shall show your letter to him when it comes back </w:t>
      </w:r>
      <w:r>
        <w:rPr>
          <w:rFonts w:ascii="Times" w:hAnsi="Times" w:eastAsia="Times"/>
          <w:b w:val="0"/>
          <w:i w:val="0"/>
          <w:color w:val="000000"/>
          <w:sz w:val="22"/>
        </w:rPr>
        <w:t>from Shri Bhulabhai.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between M. K. Gandhi and P. C. Joshi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p. 36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Dated September 12, which was in reply to Gandhiji’s letter dated July 30;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 C. Joshi”, 30-7-1944.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518. TELEGRAM TO G. D. BIRLA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IRLAHOUSE</w:t>
      </w:r>
    </w:p>
    <w:p>
      <w:pPr>
        <w:autoSpaceDN w:val="0"/>
        <w:autoSpaceDE w:val="0"/>
        <w:widowControl/>
        <w:spacing w:line="266" w:lineRule="exact" w:before="14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3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DEFINITE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MUSSOORIE.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WILL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SHORTEN      STAY     THERE      IF      I     WANT      YOU.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7869.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CHIMANLAL N. SHAH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addressed to Manilal. I have some free time </w:t>
      </w:r>
      <w:r>
        <w:rPr>
          <w:rFonts w:ascii="Times" w:hAnsi="Times" w:eastAsia="Times"/>
          <w:b w:val="0"/>
          <w:i w:val="0"/>
          <w:color w:val="000000"/>
          <w:sz w:val="22"/>
        </w:rPr>
        <w:t>today and, therefore, am writing letters.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Sharda and told her that she should not put off </w:t>
      </w:r>
      <w:r>
        <w:rPr>
          <w:rFonts w:ascii="Times" w:hAnsi="Times" w:eastAsia="Times"/>
          <w:b w:val="0"/>
          <w:i w:val="0"/>
          <w:color w:val="000000"/>
          <w:sz w:val="22"/>
        </w:rPr>
        <w:t>her visit for fear of public criticism.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of disbanding the Ashram seems right. We should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 seen as we are. We are likely to make better progress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after disbanding the Ashram. Even after it is disbanded,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one at heart may stay together and jointly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Those who wish to stay on in Sevagram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may leave in an orderly manner and after due thought. </w:t>
      </w:r>
      <w:r>
        <w:rPr>
          <w:rFonts w:ascii="Times" w:hAnsi="Times" w:eastAsia="Times"/>
          <w:b w:val="0"/>
          <w:i w:val="0"/>
          <w:color w:val="000000"/>
          <w:sz w:val="22"/>
        </w:rPr>
        <w:t>Talk and exchange views among yourselves along these lines.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me. It should involve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Chhaganlal and Kashi. Neither of them should have to join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in the cooking.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may be read by all concerned.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Shakaribehn is perfectly calm. You must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problem of her training. It must not be neglected.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Lajjavati’s Patel arrives there, send him over here.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520. LETTER TO MUNNALAL AND KANCHAN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 AND KANCHAN,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has been delayed. If I had definitely known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staying here so long, I would have brought Kanchan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Still, if she had come, God knows what she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hardly talk with anyone. She would not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  either. The chief service is being done by Dinshawji,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by Manilal. From that point of view, therefore, it is all to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Kanchan stayed there. Both of you got an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>introspection.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meet Bhai Patil often. His health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improved.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8385. Also C.W. 7178.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SHARDA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had gone to receive you [at the station]. It’s a pity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younger brother has passed away. May God help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family to bear [the loss]. The cycle of life and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go on. If you are refraining from coming for fear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let me tell you that both of you have passed beyond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need not yield to this false sense of shame. Mourning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futile. It should not come in the way of our routine.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pay me a visit for pleasure. It is your duty to come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on an occasion like this. I shall surely be here till Tuesday, </w:t>
      </w:r>
      <w:r>
        <w:rPr>
          <w:rFonts w:ascii="Times" w:hAnsi="Times" w:eastAsia="Times"/>
          <w:b w:val="0"/>
          <w:i w:val="0"/>
          <w:color w:val="000000"/>
          <w:sz w:val="22"/>
        </w:rPr>
        <w:t>if not longer.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522.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at peace. This is a time of severe trial for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Think Over what must be done now, and if possible be ready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answers before my return.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at prayer time there was usually great rush. People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give money for the Harijan Fund and to take autographs. Due to this,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weak persons experienced considerable difficulty every day. Gandhiji,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only those who wanted autographs or who wanted to give him money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behind while the rest should leave the prayer ground immediately the prayers </w:t>
      </w:r>
      <w:r>
        <w:rPr>
          <w:rFonts w:ascii="Times" w:hAnsi="Times" w:eastAsia="Times"/>
          <w:b w:val="0"/>
          <w:i w:val="0"/>
          <w:color w:val="000000"/>
          <w:sz w:val="18"/>
        </w:rPr>
        <w:t>were over.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 he said that the moment he started moving, everybody rushed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This caused trouble. Women and children were put to inconvenience. At Juhu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lot of space. Though there was not as much space here, there was enough.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need to crowd. If nobody crowded and followed him, people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go away from the prayer ground soon. They would be happy and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comfortable. He would also be able to collect money and give autographs at leisure.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 Gandhiji said that the prayers began with a Buddhist invocation followed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minutes’ silence. The silence was an integral part of the prayer. He found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talking during the silence. When silence was a part of prayer they should close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 and contemplate. Nobody should talk. This was the proper behaviour and correct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discipline. Everyone should observe this discipline.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17-9-1944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524. LETTER TO SIR EVAN M. JENKINS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13th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is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experience that an important letter has miscarried.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missing Communications.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psychological moment has passed, I attach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importance to my letter which was written in answer to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searching. Therefore even at this late hour I should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be sent to the Prime Minister.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 </w:t>
      </w:r>
      <w:r>
        <w:rPr>
          <w:rFonts w:ascii="Times" w:hAnsi="Times" w:eastAsia="Times"/>
          <w:b w:val="0"/>
          <w:i w:val="0"/>
          <w:color w:val="000000"/>
          <w:sz w:val="20"/>
        </w:rPr>
        <w:t>M. J</w:t>
      </w:r>
      <w:r>
        <w:rPr>
          <w:rFonts w:ascii="Times" w:hAnsi="Times" w:eastAsia="Times"/>
          <w:b w:val="0"/>
          <w:i w:val="0"/>
          <w:color w:val="000000"/>
          <w:sz w:val="16"/>
        </w:rPr>
        <w:t>ENKINS</w:t>
      </w:r>
      <w:r>
        <w:rPr>
          <w:rFonts w:ascii="Times" w:hAnsi="Times" w:eastAsia="Times"/>
          <w:b w:val="0"/>
          <w:i w:val="0"/>
          <w:color w:val="000000"/>
          <w:sz w:val="20"/>
        </w:rPr>
        <w:t>, K. C. S. I.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10501. Courtesy: India Office Library, London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Intimating that Gandhiji’s letter dated July 17 to the Viceroy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and requesting Gandhiji to send a copy of it as well as the enclosure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Winston Churchill”, 17-7-1944.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E. B. Abell in his letter dated September 20 informed Gandhiji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forwarded to the Prime Minister by “Fast air-mail”.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 TO  VISHWAS  N.  NAIK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1944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NAIK,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matter you refer to has been fixed up.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Munshi’s letter.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return Shri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programme seems to have succeeded all right.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work there. How did Kamalnayan acquit himself.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Kamalabai is enclosed. Fix a monthly allowance of Rs. 30 for </w:t>
      </w:r>
      <w:r>
        <w:rPr>
          <w:rFonts w:ascii="Times" w:hAnsi="Times" w:eastAsia="Times"/>
          <w:b w:val="0"/>
          <w:i w:val="0"/>
          <w:color w:val="000000"/>
          <w:sz w:val="22"/>
        </w:rPr>
        <w:t>her, with effect from September.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8615.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PURUSHOTTAMDAS TANDON TO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some leisure, so I am going through the file of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Your letter is there. You must have tried a truss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hernia. How could a man like you get hernia? Or does anyone </w:t>
      </w:r>
      <w:r>
        <w:rPr>
          <w:rFonts w:ascii="Times" w:hAnsi="Times" w:eastAsia="Times"/>
          <w:b w:val="0"/>
          <w:i w:val="0"/>
          <w:color w:val="000000"/>
          <w:sz w:val="22"/>
        </w:rPr>
        <w:t>develop hernia without provocation?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mean what you interpret from my telegram. I had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write a letter to K. M. Munshi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permitting him to appear in the trial of his elder brother Vasant Naik, M.L.A.,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21,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only about the matter of health. However, the opinion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sent will prove helpful to me. Our talks are going on.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say what the outcome will be.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PUNDALIK KATAGDE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PUNDALIK,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believe that those who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should admit them only if they are convinced that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so, and not because I want them to. The call for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 must come from within. Hence I will not issue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 It would be misunderstood.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which I have passed on to Narandas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It would have saved me trouble if you had first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with him and written to me only in the event of an impasse.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don’t you have there veterans like Nanalal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be tired of collecting money? An area which has need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kind of work will always provide funds for the activity.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different ways of working in an area where such need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felt. However, if a worker wants to collect funds in connection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he enjoys doing it, he also learns through it. If funds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us from above, we would not have known how to use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letter is placed before those of September 18, 1944.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Nanalal Kalidas Jasani, Secretary and partner of Dr. Pranjivan Mehta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Saurashtra Harijan Sevak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Nrisimhaprasad Kalidas Bhatt, Principal, Lok Bharati Sanstha, Sanosara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Bhagwanji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us work worth Rs. 80 doesn’t it become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to pay him an equal amount?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not at present using the building of the Kelavni Mandal? Why </w:t>
      </w:r>
      <w:r>
        <w:rPr>
          <w:rFonts w:ascii="Times" w:hAnsi="Times" w:eastAsia="Times"/>
          <w:b w:val="0"/>
          <w:i w:val="0"/>
          <w:color w:val="000000"/>
          <w:sz w:val="22"/>
        </w:rPr>
        <w:t>do they want to evict us from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did, where would you carry on your work? Why not in </w:t>
      </w:r>
      <w:r>
        <w:rPr>
          <w:rFonts w:ascii="Times" w:hAnsi="Times" w:eastAsia="Times"/>
          <w:b w:val="0"/>
          <w:i w:val="0"/>
          <w:color w:val="000000"/>
          <w:sz w:val="22"/>
        </w:rPr>
        <w:t>the Dhedh or Bhangi colony?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Bhangwanji, he is already used to working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You seem to feel embarrassed. Come over whenever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Nothing is definite about me, so you can even come  over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accompany me wherever I might proceed from here, in case I </w:t>
      </w:r>
      <w:r>
        <w:rPr>
          <w:rFonts w:ascii="Times" w:hAnsi="Times" w:eastAsia="Times"/>
          <w:b w:val="0"/>
          <w:i w:val="0"/>
          <w:color w:val="000000"/>
          <w:sz w:val="22"/>
        </w:rPr>
        <w:t>am unable to spare any time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the letter concerning Wankaner.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Rewari. Devdas has given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messages. He adds that your body has become dilapidated. I fear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the blame for it in part, if not wholly. How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take the credit of repairing it! Why not take a course at Dinshaw’s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under Shiv Sharma? Both are here at present. S. S. has come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specially. I have not begun his drugs but he is here to induce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dismissed all fear about your coming under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influence. After all we are under God’s guidance.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handing Devdas another Rs. 5,000 for you.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whatever comes for you in future.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to send you the 500.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Bhagwanji Purushottam Pandya of Wadhwan, Kathiawar, who was collecting </w:t>
      </w:r>
      <w:r>
        <w:rPr>
          <w:rFonts w:ascii="Times" w:hAnsi="Times" w:eastAsia="Times"/>
          <w:b w:val="0"/>
          <w:i w:val="0"/>
          <w:color w:val="000000"/>
          <w:sz w:val="18"/>
        </w:rPr>
        <w:t>money for Kasturba Gandhi National Memorial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how the cows were saved from the butcher’s hand.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plead with you to put your body in order before you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serious responsibility of building and running an ashram.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are dragging on. God alone knows the end of them.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thing. I am bearing the strain well. I am keeping fit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enemies within—the hookworm and the amoebae.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we are within stone’s throw of each other. Manilal is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He is my bed-fellow. Devdas too is here, so is Rajaji.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is on the office staff and so is Mridula, I expect,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temporarily. They are all working full speed—not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Sushila and Kanu. Pyarelal has a shorthand writer and typist.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rare man—silent and hard-working. He is from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South. Abha is here for medical examination. There is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Manu has come back from Karachi with her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mother and baby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too here. And they are all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 have given you a full budget of news. Today is the silence </w:t>
      </w:r>
      <w:r>
        <w:rPr>
          <w:rFonts w:ascii="Times" w:hAnsi="Times" w:eastAsia="Times"/>
          <w:b w:val="0"/>
          <w:i w:val="0"/>
          <w:color w:val="000000"/>
          <w:sz w:val="22"/>
        </w:rPr>
        <w:t>day which I am devoting to clearing arrears.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6500. Courtesy: Mirabehn. Also G.N. 9895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Manilal. You seem to be flourishing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suppose you are not to be expected to be back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 do not mind; you are doing good work there as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here. Kamala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 for a few days in Sevagram. She </w:t>
      </w:r>
      <w:r>
        <w:rPr>
          <w:rFonts w:ascii="Times" w:hAnsi="Times" w:eastAsia="Times"/>
          <w:b w:val="0"/>
          <w:i w:val="0"/>
          <w:color w:val="000000"/>
          <w:sz w:val="22"/>
        </w:rPr>
        <w:t>seems  to be quite happy in Khedi and loves her work.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6084. Also C.W. 3414. Courtesy: F. Mary Barr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footnote of “Letter to Mirabehn”, 3-8-1944.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Jaisukhlal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Nandini, Pyarelal’s brother’s daughter who had lost her mother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subscription and the superscription are in Hindi.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Jones, an English friend of the addressee who was carrying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>khadi work during her absence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532.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draft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unrevised. You may add, amend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like with it. The reply should go tomorrow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HERMANN KALLENBACH</w:t>
      </w:r>
    </w:p>
    <w:p>
      <w:pPr>
        <w:autoSpaceDN w:val="0"/>
        <w:autoSpaceDE w:val="0"/>
        <w:widowControl/>
        <w:spacing w:line="244" w:lineRule="exact" w:before="12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I am in Bombay almost daily meeting M.A.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only knows what the result will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wires. Of course, they were withheld from me whilst I </w:t>
      </w:r>
      <w:r>
        <w:rPr>
          <w:rFonts w:ascii="Times" w:hAnsi="Times" w:eastAsia="Times"/>
          <w:b w:val="0"/>
          <w:i w:val="0"/>
          <w:color w:val="000000"/>
          <w:sz w:val="22"/>
        </w:rPr>
        <w:t>was in detention.</w:t>
      </w:r>
      <w:r>
        <w:rPr>
          <w:rFonts w:ascii="Times" w:hAnsi="Times" w:eastAsia="Times"/>
          <w:b w:val="0"/>
          <w:i w:val="0"/>
          <w:color w:val="000000"/>
          <w:sz w:val="6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with me in personal attendance.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of old days. He is very restrained. Though I know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me to fix up the Phfinix Trust, he never mentions it.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constantly in mind. Sita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Sevagram. She is a most lovable girl. </w:t>
      </w:r>
      <w:r>
        <w:rPr>
          <w:rFonts w:ascii="Times" w:hAnsi="Times" w:eastAsia="Times"/>
          <w:b w:val="0"/>
          <w:i w:val="0"/>
          <w:color w:val="000000"/>
          <w:sz w:val="22"/>
        </w:rPr>
        <w:t>Devdas too is here for the time being.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are you faring? Is there the slightest chance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for a short stay? Manilal says you are too aged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the, for you, fatiguing stay in India. Is Hannah nursing you </w:t>
      </w:r>
      <w:r>
        <w:rPr>
          <w:rFonts w:ascii="Times" w:hAnsi="Times" w:eastAsia="Times"/>
          <w:b w:val="0"/>
          <w:i w:val="0"/>
          <w:color w:val="000000"/>
          <w:sz w:val="22"/>
        </w:rPr>
        <w:t>as devotedly as ever?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all,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Gandhi-Kallenbach Correspondence. Courtesy 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to M. A. Jinnah;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19-9-1944.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purport of Gandhiji’s talks and correspondence with Jinnah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period, vide “Talk with M. A. Jinnah”, 9-9-1944 to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27-9-1944 and Appendix “Letter from M. A. Jinnah”, 10-9-1944 to 27-9-1944; ibid.,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on Proposed Fast” ,29-10-1944;  and Gandhiji’s letters of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1944.</w:t>
      </w:r>
    </w:p>
    <w:p>
      <w:pPr>
        <w:autoSpaceDN w:val="0"/>
        <w:autoSpaceDE w:val="0"/>
        <w:widowControl/>
        <w:spacing w:line="230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Aga Khan Palace Jail from August 9, 1942 to May 6, 1944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Manilal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about Kamalnayan. What you say is correct.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still suffering from any after-effects of your fall?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if you thought of paying a visit to Sevagram some time.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opinion regarding the suggestion in Chhaganlal’s letter?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from Mirabehn also. Send me your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I will forward it to her. Follow the suggestion made by her.I </w:t>
      </w:r>
      <w:r>
        <w:rPr>
          <w:rFonts w:ascii="Times" w:hAnsi="Times" w:eastAsia="Times"/>
          <w:b w:val="0"/>
          <w:i w:val="0"/>
          <w:color w:val="000000"/>
          <w:sz w:val="22"/>
        </w:rPr>
        <w:t>am tied up here. I don’t know when I shall be able to get away.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Enclosures: 2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letter is full of news. I have written a letter to Chokhawala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advising patience.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arrival of Gokhale is welcome. I am hoping to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27th October, when I hope to do something for him.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him to lose heart. Sushilabehn has gained a great reputation.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succeed with Gokhale too. Where was Govind taking his </w:t>
      </w:r>
      <w:r>
        <w:rPr>
          <w:rFonts w:ascii="Times" w:hAnsi="Times" w:eastAsia="Times"/>
          <w:b w:val="0"/>
          <w:i w:val="0"/>
          <w:color w:val="000000"/>
          <w:sz w:val="22"/>
        </w:rPr>
        <w:t>meals till now?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10612</w:t>
      </w:r>
    </w:p>
    <w:p>
      <w:pPr>
        <w:autoSpaceDN w:val="0"/>
        <w:autoSpaceDE w:val="0"/>
        <w:widowControl/>
        <w:spacing w:line="220" w:lineRule="exact" w:before="7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Gordhandas Chokhawala, addressee’s son-in-law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536. LETTER TO SUSHILA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The country’s condition is exactly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 to be. But surely God’s hand must be behind this.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performed our dharma if we acquit ourselves creditably in our </w:t>
      </w:r>
      <w:r>
        <w:rPr>
          <w:rFonts w:ascii="Times" w:hAnsi="Times" w:eastAsia="Times"/>
          <w:b w:val="0"/>
          <w:i w:val="0"/>
          <w:color w:val="000000"/>
          <w:sz w:val="22"/>
        </w:rPr>
        <w:t>own field and shed lustre on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 has  devoted  himself  completely   to my service,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 paying  his filial  debt. Do  not  worry  about him.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 her  place  in  the  Nayee  Talim school at Sevagram. Sumi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her, as  also  the  daughter  of  a  Bihari  gentleman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 Babu. The  fourth  is  Ashadevi’s  own  daughter.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thus four girls  in all. Ashadevi  has become their mother.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 woman.  According  to  me  this type  of  education  is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 All these  four  girls learn with the other children at Sevagram,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teach them a few things. Do not get frightened at this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herself voluntarily decided to join this school. But of course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who was responsible for putting the idea in Manilal’s and Sita’s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and luring them on. I would have tried to lure you too,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here. God alone knows, of course, whether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or not. Now that you have learnt to drive a car, how can I keep </w:t>
      </w:r>
      <w:r>
        <w:rPr>
          <w:rFonts w:ascii="Times" w:hAnsi="Times" w:eastAsia="Times"/>
          <w:b w:val="0"/>
          <w:i w:val="0"/>
          <w:color w:val="000000"/>
          <w:sz w:val="22"/>
        </w:rPr>
        <w:t>pace with you? By all means go ahead.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talks with Jinnah Saheb practically daily. Before you get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you will have known the result.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4936</w:t>
      </w:r>
    </w:p>
    <w:p>
      <w:pPr>
        <w:autoSpaceDN w:val="0"/>
        <w:autoSpaceDE w:val="0"/>
        <w:widowControl/>
        <w:spacing w:line="218" w:lineRule="exact" w:before="2022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LAKSHMIDAS P. ASAR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which are both transparent. Replies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coming in from others as well.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write nothing for some time. I am thinking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clarification regarding non-violence. It is not necessary at all to 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simply because you cannot manipulate your 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cannot spin. Can we not imagine the possibility of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have lost one hand and therefore cannot spin and yet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khadi workers of them all? Is there any rule that a </w:t>
      </w:r>
      <w:r>
        <w:rPr>
          <w:rFonts w:ascii="Times" w:hAnsi="Times" w:eastAsia="Times"/>
          <w:b w:val="0"/>
          <w:i w:val="0"/>
          <w:color w:val="000000"/>
          <w:sz w:val="22"/>
        </w:rPr>
        <w:t>person’s hand may not remain unoccupied?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538. LETTER TO BHAGIRATH KANODIA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BHAGIRATHJI,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I never said that Rajaji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me. He can never betray me. He has never done so.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Rajaji is very old. Lately our opinions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but our love for each other continues to be what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What Monoranjan Babu writes has only been written in jest.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if people do not appreciate my jokes? You may use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in any way you consider necessary.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60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Shrikrishnadas Jaju;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Circular Letter”, 8-9-1944.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A.I.S.A.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539. LETTER TO M. A. JINNAH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17th instant. I am sorry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your answers omitting 1, 2 and 6 do not give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all my questions do not arise from the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clarification of the Lahore Resolution. But I contend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relevant from the standpoint of a seeker that I am.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expect anyone to agree to or shoulder the burden of the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the Lahore Resolution without, for instance,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questions 15 (a) and 15 (b)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brush aside as not arising </w:t>
      </w:r>
      <w:r>
        <w:rPr>
          <w:rFonts w:ascii="Times" w:hAnsi="Times" w:eastAsia="Times"/>
          <w:b w:val="0"/>
          <w:i w:val="0"/>
          <w:color w:val="000000"/>
          <w:sz w:val="22"/>
        </w:rPr>
        <w:t>by way of clarification.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Ambedkar’s thesis, while it is ably written, has carried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me. The other book mentioned by you,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>say, I have not seen.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 you not accept my statement that I aspire to represent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that compose the people of India? Do you not aspire?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 Indian? That the aspiration may never be realized is beside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beholden to you, in spite of your opinion about 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patience with me. I hope you will never lose it,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 in your effort to convert me. I ask you to take me with my </w:t>
      </w:r>
      <w:r>
        <w:rPr>
          <w:rFonts w:ascii="Times" w:hAnsi="Times" w:eastAsia="Times"/>
          <w:b w:val="0"/>
          <w:i w:val="0"/>
          <w:color w:val="000000"/>
          <w:sz w:val="22"/>
        </w:rPr>
        <w:t>strong views and even prejudices, if I am guilty of any.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verdict on my policy and programme, we must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differ. For, I am wholly unrepentant. My purpose is as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unity to place my services at your disposal.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expect me to accept the Lahore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understanding its implications. If your letter is the final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hope. Can we not agree to differ on the question of “two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nation” and yet solve the problem on the basis of self-determination?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this basis that has brought me to you. If the regions holding </w:t>
      </w:r>
      <w:r>
        <w:rPr>
          <w:rFonts w:ascii="Times" w:hAnsi="Times" w:eastAsia="Times"/>
          <w:b w:val="0"/>
          <w:i w:val="0"/>
          <w:color w:val="000000"/>
          <w:sz w:val="22"/>
        </w:rPr>
        <w:t>Muslim majorities have to be separated according to the Lahore</w:t>
      </w:r>
    </w:p>
    <w:p>
      <w:pPr>
        <w:autoSpaceDN w:val="0"/>
        <w:autoSpaceDE w:val="0"/>
        <w:widowControl/>
        <w:spacing w:line="220" w:lineRule="exact" w:before="4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Jinnah”, 17-9-1944.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15-9-1944.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7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the grave step of separation should be specifically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approved by the people in that area.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0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944" w:space="0"/>
            <w:col w:w="256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944" w:space="0"/>
            <w:col w:w="256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SPEECH AT PRAYER MEETING</w:t>
      </w:r>
    </w:p>
    <w:p>
      <w:pPr>
        <w:autoSpaceDN w:val="0"/>
        <w:autoSpaceDE w:val="0"/>
        <w:widowControl/>
        <w:spacing w:line="244" w:lineRule="exact" w:before="12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19, 1944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speech at the prayer meeting, Gandhiji said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how many Muslim brothers and sisters were there in the audience but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one, namely, Raihanabehn Tyabjee. That was enough for his present purpose.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earnest prayer to all present was that if they had the good of the country at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wanted India to be free and independent at the earliest moment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the closest bonds of friendship between Hindus and Mussalmans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all other communities. That was the least that every one of them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do and could do. Was there anyone among them who doubted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become one at heart the coming of independence would be accelerated?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his return to India he had been proclaiming that truth from house-tops.  That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mean that they could afford to rest in idleness and freedom would by itself drop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their lap. If that was realized many other things would follow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>course.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talks with Mr. Jinnah he said that he considered it to be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good fortune that they—two brothers—were having their friendly talks.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at liberty to divulge the nature of their talks. But they could rest satisfied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talking without hope. The day he felt that there was no more hope,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hesitate to say so. He wanted them all to fraternize with one another on the </w:t>
      </w:r>
      <w:r>
        <w:rPr>
          <w:rFonts w:ascii="Times" w:hAnsi="Times" w:eastAsia="Times"/>
          <w:b w:val="0"/>
          <w:i w:val="0"/>
          <w:color w:val="000000"/>
          <w:sz w:val="18"/>
        </w:rPr>
        <w:t>Id Day and pray that God may guide them aright.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he warned the people against putting faith in speculations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both the foreign and the Indian Press were indulging.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they found all kinds of prophecies. God was with them.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led by prophecies, but by the spirit of God. The papers published all kinds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guesses and messages were also sent abroad. It would not benefit the people to depend </w:t>
      </w:r>
      <w:r>
        <w:rPr>
          <w:rFonts w:ascii="Times" w:hAnsi="Times" w:eastAsia="Times"/>
          <w:b w:val="0"/>
          <w:i w:val="0"/>
          <w:color w:val="000000"/>
          <w:sz w:val="18"/>
        </w:rPr>
        <w:t>on these reports. It would, in fact, be wrong to believe in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20-9-1944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Jinnah”, </w:t>
      </w:r>
      <w:r>
        <w:rPr>
          <w:rFonts w:ascii="Times" w:hAnsi="Times" w:eastAsia="Times"/>
          <w:b w:val="0"/>
          <w:i w:val="0"/>
          <w:color w:val="000000"/>
          <w:sz w:val="18"/>
        </w:rPr>
        <w:t>21-9-1944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541. LETTER TO NANJI KALIDAS</w:t>
      </w:r>
    </w:p>
    <w:p>
      <w:pPr>
        <w:autoSpaceDN w:val="0"/>
        <w:autoSpaceDE w:val="0"/>
        <w:widowControl/>
        <w:spacing w:line="244" w:lineRule="exact" w:before="128" w:after="0"/>
        <w:ind w:left="463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20,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NANJIBHAI,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telegram and letter to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You had told me clearly that your donation would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fund without any condition. Your letter says that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formed to manage your contribution and that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 its possession. If it is so, your contribution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existing Fund. Then you can use it as your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proper. But I would urge that an illiterate village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>name should not be associated with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there is some improvement in your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AJSHRI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ETHSHRI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ORBANDAR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8617.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B. ORELAND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6" w:after="0"/>
        <w:ind w:left="463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LIEUT. ORELAND,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letter of 17th instant.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pundit mentioned by you. Your question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My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penetrating study of man and shows that fruits of violence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a good cause or bad are evil. The Pandavas won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victory. Bhishma was right in accordance with the social usage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vogue in those days. He was true to the salt he ate. We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wrong in estimating the men and women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Amritlal V. Thakkar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modern standard, which need 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higher than in the times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epic has to be read in its setting. Then Bhishma would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>be a lofty soul.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</w:t>
      </w:r>
      <w:r>
        <w:rPr>
          <w:rFonts w:ascii="Times" w:hAnsi="Times" w:eastAsia="Times"/>
          <w:b w:val="0"/>
          <w:i w:val="0"/>
          <w:color w:val="000000"/>
          <w:sz w:val="20"/>
        </w:rPr>
        <w:t>. B.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104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S.E.A.C.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B.A.P.O.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SITA GANDHI</w:t>
      </w:r>
    </w:p>
    <w:p>
      <w:pPr>
        <w:autoSpaceDN w:val="0"/>
        <w:autoSpaceDE w:val="0"/>
        <w:widowControl/>
        <w:spacing w:line="264" w:lineRule="exact" w:before="10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1944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a beautiful hand. We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soon. Talk to me then.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8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correct word is not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raha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but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rah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4937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1944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if our talks remain inconclusive,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reach there on the 1st. I shall return after attending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Vallabh Swami undertook the fast after due thought.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difficult to fix the proper conditions for fasting.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10613</w:t>
      </w:r>
    </w:p>
    <w:p>
      <w:pPr>
        <w:autoSpaceDN w:val="0"/>
        <w:autoSpaceDE w:val="0"/>
        <w:widowControl/>
        <w:spacing w:line="220" w:lineRule="exact" w:before="5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or path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birthday celebrations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545. A CIRCULAR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circular in Gujarati since all those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send it know the language. I send with this a list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trustees. At first I thought I would send the names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information. As my duty becomes clearer to me,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function as Chairman without insisting on having my own </w:t>
      </w:r>
      <w:r>
        <w:rPr>
          <w:rFonts w:ascii="Times" w:hAnsi="Times" w:eastAsia="Times"/>
          <w:b w:val="0"/>
          <w:i w:val="0"/>
          <w:color w:val="000000"/>
          <w:sz w:val="22"/>
        </w:rPr>
        <w:t>way. A list of members of the Executive Committee is also attached.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the following considerations in mind in drawing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lists. We should include those who understand my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best and who have had some experience of village work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share my point of view regarding village work. I am painfully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 have not been able to include as many women as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liked to. This Memorial Fund is in memory of an uneducated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had been touched by the ideal of service to villages,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 be but fitting that the Board consists wholly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would then feel that my efforts in this field have been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rewarded. But the time for this has not yet come. Let us all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such mature and able women will get trained up for this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without any hesitation whatever, reject any names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which you disapprove of. If you wish, we may elect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members at a meeting of the trustees. Kindly send me your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at an early date.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List of additional trustees: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Shri Mangaldas Pakvasa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Smt. Ashadevi Aryanayakum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Smt. Gosibehn Captain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Smt. Raihana Tyabji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Smt. Mridula Sarabhai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Shri Gulzarilal Nanda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Shri Ganesh Vasudev Mavalankar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Shri Shrikrishnadas Jaju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Shri Lakshminarayan Babu (of Bihar)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Smt. Janakibehn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Executive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Shri M. K. Gandhi (Chairman)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Sir Purshottamdas Thakurdas (Vice-Chairman)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Shri Amritlal V. Thakkar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Smt. Ashadevi Aryanayakum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Smt. Mridula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Shri Ganesh Vasudev Mavalankar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Shri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8. Shri Devdas Gandhi</w:t>
      </w:r>
    </w:p>
    <w:p>
      <w:pPr>
        <w:autoSpaceDN w:val="0"/>
        <w:autoSpaceDE w:val="0"/>
        <w:widowControl/>
        <w:spacing w:line="220" w:lineRule="exact" w:before="66" w:after="0"/>
        <w:ind w:left="0" w:right="4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</w:t>
      </w:r>
    </w:p>
    <w:p>
      <w:pPr>
        <w:autoSpaceDN w:val="0"/>
        <w:tabs>
          <w:tab w:pos="5550" w:val="left"/>
        </w:tabs>
        <w:autoSpaceDE w:val="0"/>
        <w:widowControl/>
        <w:spacing w:line="284" w:lineRule="exact" w:before="0" w:after="0"/>
        <w:ind w:left="52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4873. Courtesy: N. B.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TELEGRAM TO PURUSHOTTAM M.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1944</w:t>
      </w:r>
    </w:p>
    <w:p>
      <w:pPr>
        <w:autoSpaceDN w:val="0"/>
        <w:autoSpaceDE w:val="0"/>
        <w:widowControl/>
        <w:spacing w:line="280" w:lineRule="exact" w:before="31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NDO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RIENDSHIP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RAUNTON </w:t>
      </w:r>
      <w:r>
        <w:rPr>
          <w:rFonts w:ascii="Times" w:hAnsi="Times" w:eastAsia="Times"/>
          <w:b w:val="0"/>
          <w:i w:val="0"/>
          <w:color w:val="000000"/>
          <w:sz w:val="20"/>
        </w:rPr>
        <w:t>114</w:t>
      </w:r>
    </w:p>
    <w:p>
      <w:pPr>
        <w:autoSpaceDN w:val="0"/>
        <w:tabs>
          <w:tab w:pos="1370" w:val="left"/>
          <w:tab w:pos="58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MANY     THANKS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GOD’S      WILL.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 TO M. A. JINNAH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1944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QUAID-E-AZAM,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(21st instant) so disturbed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postpone my reply till after we had met at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Though I made no advance at our meeting, I think I see some </w:t>
      </w:r>
      <w:r>
        <w:rPr>
          <w:rFonts w:ascii="Times" w:hAnsi="Times" w:eastAsia="Times"/>
          <w:b w:val="0"/>
          <w:i w:val="0"/>
          <w:color w:val="000000"/>
          <w:sz w:val="22"/>
        </w:rPr>
        <w:t>what clearly what you are driving at. The more I think about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wished Gandhiji success in his efforts to achieve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Jinnah”, 21-9-1944.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two-nation theory the more alarming it appears to be.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by you gives me no help. It contains half-truths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or inferences are unwarranted. I am unable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the Muslims of India are a nation, distinct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inhabitants of India. Mere assertion is no proof.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accepting such a proposition are dangerous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extreme. Once the principle is admitted there would be no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for cutting up India into numerous divisions, which would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ruin. I have, therefore, suggested a way out. Let it be a </w:t>
      </w:r>
      <w:r>
        <w:rPr>
          <w:rFonts w:ascii="Times" w:hAnsi="Times" w:eastAsia="Times"/>
          <w:b w:val="0"/>
          <w:i w:val="0"/>
          <w:color w:val="000000"/>
          <w:sz w:val="22"/>
        </w:rPr>
        <w:t>partition as between two brothers, if a division there must be.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averse to a plebiscite. In spite of the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League, there must be clear proof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desire partition. In my opinion, all the people inhabiting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ought to express their opinion specifically on this single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division. Adult suffrage is the best method, but I would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equivalent.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summarily reject the idea of common interest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arms. I can be no willing party to a division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the simultaneous safeguarding of common interests,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Defence, Foreign Affairs and the like. There will be no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by the people of India without a recognition of the nutural </w:t>
      </w:r>
      <w:r>
        <w:rPr>
          <w:rFonts w:ascii="Times" w:hAnsi="Times" w:eastAsia="Times"/>
          <w:b w:val="0"/>
          <w:i w:val="0"/>
          <w:color w:val="000000"/>
          <w:sz w:val="22"/>
        </w:rPr>
        <w:t>and mutual obligations arising out of physical contiguity.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shows a wide divergence of opinion and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Thus you adhere to the opinion often expressed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August 1942 Resolution is “inimical to the ideals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Muslim India”. There is no proof for this sweeping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 to be moving in a circle. I have made a suggestion.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bent on agreeing, as I hope we are, let us call in a third party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guide or even arbitrate between 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Jinnah”, </w:t>
      </w:r>
      <w:r>
        <w:rPr>
          <w:rFonts w:ascii="Times" w:hAnsi="Times" w:eastAsia="Times"/>
          <w:b w:val="0"/>
          <w:i w:val="0"/>
          <w:color w:val="000000"/>
          <w:sz w:val="18"/>
        </w:rPr>
        <w:t>23-9-1944.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548. NOTE TO SHRIMAN NARAYAN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listened to what Bhadantji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say. Your letter seems to have been written in a hurry.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waited for Nanavati’s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reply. It is one’s duty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lapse of memory or mistakes due to haste.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what Nanavati tells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arrive there on the 1st.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pp. 300-l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AZIZ-UL-HAQUE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22,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deeply grateful to you for your kind letter and book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shall read it, I know, with interest.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20" w:lineRule="exact" w:before="15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note is written under a letter dated September 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Maganbhai Desai to the addressee, which he had shown to Gandhiji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posting. The letter had sought to clarify the position implied in a letter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to Bhadant Anand Kausalyayan that the Hindustani Prachar Sabha would </w:t>
      </w:r>
      <w:r>
        <w:rPr>
          <w:rFonts w:ascii="Times" w:hAnsi="Times" w:eastAsia="Times"/>
          <w:b w:val="0"/>
          <w:i w:val="0"/>
          <w:color w:val="000000"/>
          <w:sz w:val="18"/>
        </w:rPr>
        <w:t>conduct examinations only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T. Nanavati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under the addressee’s letter dated September 22, 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>Man behind the Plough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550. LETTER TO M. A. JINNAH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evening’s talk has left a bad taste in the mouth. Our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correspondence seem to run in parallel lines and never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We reached the breaking point last evening but,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we were unwilling to part. We resumed discussion and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>it in order to allow me to keep my time for the evening public prayer.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all possibility of making any mistake in a matter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importance may be removed I would like you to give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what precisely on your part you would want me to put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my suggestion that we may call in some outside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to help us at this stage.</w:t>
      </w:r>
    </w:p>
    <w:p>
      <w:pPr>
        <w:autoSpaceDN w:val="0"/>
        <w:autoSpaceDE w:val="0"/>
        <w:widowControl/>
        <w:spacing w:line="220" w:lineRule="exact" w:before="46" w:after="2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99-9-1944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1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M. A. JINNAH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50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JINNAH,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what I shall send you today. It should be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let you and your sister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share equally the crisp chapatis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for me. Here is your share. Please regard it as a token of </w:t>
      </w:r>
      <w:r>
        <w:rPr>
          <w:rFonts w:ascii="Times" w:hAnsi="Times" w:eastAsia="Times"/>
          <w:b w:val="0"/>
          <w:i w:val="0"/>
          <w:color w:val="000000"/>
          <w:sz w:val="22"/>
        </w:rPr>
        <w:t>my love and do please help yourself to it.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Id greetings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reply said: “ . . . I may say that it is not a case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asked to put your signature as representing anybody till you clothe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representative capacity and are vested with authority. We stand by, as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said, the basic and fundamental principles embodied in the Lahore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March 1940. I appeal to you once more to revise your policy and programme,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of this sub-continent and the welfare of the peoples of India demand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should face realities.”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has been placed among those for September 1944. Id fell on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Fatima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552.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1944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has given currency to the news about the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not served the cause of truth. The only truth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is that the disbandment and transformation of the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under contemplation. No decision has yet been taken.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that it has anything to do with my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 with the conduct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 is altogether untrue. On the contrary I have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unstinted admiration for the single-minded devotion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carried on the Ashram under those difficult and anxious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If it is ultimately decided to disband the Ashram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raising the activities of the members to a higher </w:t>
      </w:r>
      <w:r>
        <w:rPr>
          <w:rFonts w:ascii="Times" w:hAnsi="Times" w:eastAsia="Times"/>
          <w:b w:val="0"/>
          <w:i w:val="0"/>
          <w:color w:val="000000"/>
          <w:sz w:val="22"/>
        </w:rPr>
        <w:t>level than heretofore.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25-9-1944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553. LETTER TO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1944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of September 23 </w:t>
      </w:r>
      <w:r>
        <w:rPr>
          <w:rFonts w:ascii="Times" w:hAnsi="Times" w:eastAsia="Times"/>
          <w:b w:val="0"/>
          <w:i w:val="0"/>
          <w:color w:val="000000"/>
          <w:sz w:val="22"/>
        </w:rPr>
        <w:t>the 22nd and 23rd.</w:t>
      </w:r>
    </w:p>
    <w:p>
      <w:pPr>
        <w:sectPr>
          <w:type w:val="continuous"/>
          <w:pgSz w:w="9360" w:h="12960"/>
          <w:pgMar w:top="726" w:right="1408" w:bottom="478" w:left="1440" w:header="720" w:footer="720" w:gutter="0"/>
          <w:cols w:num="2" w:equalWidth="0">
            <w:col w:w="4188" w:space="0"/>
            <w:col w:w="23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my letters of</w:t>
      </w:r>
    </w:p>
    <w:p>
      <w:pPr>
        <w:sectPr>
          <w:type w:val="nextColumn"/>
          <w:pgSz w:w="9360" w:h="12960"/>
          <w:pgMar w:top="726" w:right="1408" w:bottom="478" w:left="1440" w:header="720" w:footer="720" w:gutter="0"/>
          <w:cols w:num="2" w:equalWidth="0">
            <w:col w:w="4188" w:space="0"/>
            <w:col w:w="232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assistance, I am exploring the possibilities of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agreement, so that the claim embodied in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Lahore may be reasonably satisfied.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no apprehensions that the August Resolution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our reaching an agreement. That Resolution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India as against Britain, and it cannot stand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>of our settlement.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proceed on the assumption that India is not to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two or more nations, but as one family consisting of many members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draft is available under G.N. 2056.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last footnote of “Letter to M. A. Jinnah”, 23-9-1944 and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M. A. Jinnah”, 23-9-1944.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type w:val="continuous"/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the Muslims living in the north-west zones, i.e., Baluchistan,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Sind, North-West Frontier Province and that part of the Punjab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absolute majority over all the other elements and in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and Assam where they are in absolute majority,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separation from the rest of India. Differing from you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basis, I can yet recommend to the Congress and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of the claim for separation contained in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Resolution of Lahore, 1940, on my basis and on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terms: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areas should be demarcated by a commission, approved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League. The wishes of the inhabitants of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demarcated should be ascertained through the votes of the adult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of the areas or through some equivalent method.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vote is in favour of separation, it shall be agreed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shall form a separate State as soon as possible after India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foreign domination and can, therefore, be constituted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 independent States.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shall be a treaty of separation, which should also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efficient and satisfactory administration of Foreign Affairs,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Defence, Internal Communications, Customs, Commerce and the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necessarily continue to be matters of common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contracting parties. The treaty shall also contain terms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safeguarding the rights of minorities in the two States.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of this agreement by the Congress and the League,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shall decide upon a common course of action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independence of India.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will, however, be free to remain out of any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to which the Congress may resort and in which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willing to participate.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agree to these terms, could you let me know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 terms what you would have me to accept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Resolution and bind myself to recommend to the Congress?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kindly do this, I shall be able to see,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approach, what definite terms I can agree to.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23rd September, you refer to “the basis and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embodied in the Lahore Resolution” and ask me to accept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Surely, this is unnecessary when, as I feel, I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consequence that should follow from such acceptance.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0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534" w:right="1408" w:bottom="478" w:left="1440" w:header="720" w:footer="720" w:gutter="0"/>
          <w:cols w:num="2" w:equalWidth="0">
            <w:col w:w="3944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8" w:bottom="478" w:left="1440" w:header="720" w:footer="720" w:gutter="0"/>
          <w:cols w:num="2" w:equalWidth="0">
            <w:col w:w="3944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G. V. MAVALANKAR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Bapa. If you can make it possible somehow,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come to Wardha on the 2nd.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555. TALK WITH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Jinnah had refused even to discuss Bapu’s proposal, as he (Bapu) was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vested with authority; he represented nobody.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JINNAH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“If you want defence and so many things in common, </w:t>
      </w:r>
      <w:r>
        <w:rPr>
          <w:rFonts w:ascii="Times" w:hAnsi="Times" w:eastAsia="Times"/>
          <w:b w:val="0"/>
          <w:i w:val="0"/>
          <w:color w:val="000000"/>
          <w:sz w:val="22"/>
        </w:rPr>
        <w:t>that means that you visualize a centre?”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No, but I must say, in practice, there will have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selected by both parties to regulate these things. Then he came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August (1942) Resolution. He said it was inimical to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don’t you see that it is absolutely a baseless charge?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acumen that is attributed to you, why cannot you see that it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only India and the British rule? It has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You can refer the matter to a lawyer of eminence </w:t>
      </w:r>
      <w:r>
        <w:rPr>
          <w:rFonts w:ascii="Times" w:hAnsi="Times" w:eastAsia="Times"/>
          <w:b w:val="0"/>
          <w:i w:val="0"/>
          <w:color w:val="000000"/>
          <w:sz w:val="22"/>
        </w:rPr>
        <w:t>impersonally and take his opinion whether there is anything in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extracts from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</w:t>
      </w:r>
      <w:r>
        <w:rPr>
          <w:rFonts w:ascii="Times" w:hAnsi="Times" w:eastAsia="Times"/>
          <w:b w:val="0"/>
          <w:i w:val="0"/>
          <w:color w:val="000000"/>
          <w:sz w:val="18"/>
        </w:rPr>
        <w:t>Jinnah”, 25-9-1944.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report is taken from Pyarelal’s diary which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to have been based on Gandhiji’s narrative to C. Rajagopalachari, giving</w:t>
      </w:r>
      <w:r>
        <w:rPr>
          <w:rFonts w:ascii="Times" w:hAnsi="Times" w:eastAsia="Times"/>
          <w:b w:val="0"/>
          <w:i w:val="0"/>
          <w:color w:val="000000"/>
          <w:sz w:val="18"/>
        </w:rPr>
        <w:t>“the story of the final breakdown of the talks”.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type w:val="continuous"/>
          <w:pgSz w:w="9360" w:h="12960"/>
          <w:pgMar w:top="53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be considered inimical to the Muslim League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Muslims.” He said he did not need to do so. “Why should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opinion when I know it for myself?” I broached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fixed up to be at Sevagram on the 2nd October.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leave on the 30th and would be back in four or five days.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“Why must we take so long? We had better close up now.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everything ready on Tuesday. You will examine the copies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so.” He had the introduction also ready and read it out.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nothing to say against it, but if I had a copy I could examine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I could do so on Tuesday. I said all right. He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party, nor would he produce his own scheme. He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August Resolution. He suggested in so many words that amends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made, i.e., it should be retracted.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I, pp. 93-4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A MESSAGE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25, 1944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sending messages to a number of friends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associate myself with the Acharya’s cause since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friends. We have been together since the days of his father.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him see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C. RAJAGOPALACHARI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  <w:tab w:pos="4910" w:val="left"/>
        </w:tabs>
        <w:autoSpaceDE w:val="0"/>
        <w:widowControl/>
        <w:spacing w:line="25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satisfied that my letter of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last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the 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should ask Jinnah to see you. He told me he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you, etc. If Bhulabhai has thoroughly understood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he too may see Jinnah. You may both offer to see him together.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their correspondence.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“August/September”.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letter to M. A. Jinnah of September 24, 1944,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of yesterday”;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24-9-1944.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attach great importance to the legal opinion on Jinnah’s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of August Resolution.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Consider the following letter to Jinnah: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“MY DEAR QUAID-E-AZAM,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leads me to inflict this letter on you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please forgive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force in your argument that the para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can be interpreted to touch the League sensitiveness.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read the following instead: ‘Any member or group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Congress or the League members will be free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action including C. R. in the course of the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Independence.’ This is however a minor matter. In the context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offending paragraph appears, its friendly intention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>unmistakable.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purpose of this letter is to ask you to think fifty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throw away my offer. It is an earnest effort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requirements of the Lahore Resolution. I would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reject it, to let me address the League Council, indeed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open session of the League.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not to take responsibility on your shoulders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my offer. You are too technical when you dismiss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for arbitration or guidance on the ground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you as an individual and not in any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Is it not enough that I have approached you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in the cause of unity?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the suggestion I made you during our talk of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counsel’s opinion should be invited on your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(1942) Resolution of the A. I. C. C. Rajaji for whose integrity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legal ability you have high regard, agrees with me that the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in no way inimical to the Muslims. You are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Congress is a Hindu or communal organization.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 inimical to non-Muslims if the League fought single-handed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Independence of the whole of India   whether considered as </w:t>
      </w:r>
      <w:r>
        <w:rPr>
          <w:rFonts w:ascii="Times" w:hAnsi="Times" w:eastAsia="Times"/>
          <w:b w:val="0"/>
          <w:i w:val="0"/>
          <w:color w:val="000000"/>
          <w:sz w:val="22"/>
        </w:rPr>
        <w:t>one India or two or more?”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may be good to call in Shiva Rao, if you have not done so </w:t>
      </w:r>
      <w:r>
        <w:rPr>
          <w:rFonts w:ascii="Times" w:hAnsi="Times" w:eastAsia="Times"/>
          <w:b w:val="0"/>
          <w:i w:val="0"/>
          <w:color w:val="000000"/>
          <w:sz w:val="22"/>
        </w:rPr>
        <w:t>already.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2057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 M. A. Jinnah”, 24-9-1944.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M. A. JINNAH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talk leads me to inflict this letter on you,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trust you will not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conversations have come about as a result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Rajaji in July last over his Formula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consultations with the League Working Committee thereon,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suggesting a meeting between you and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 of yesterday is an earnest effort to meet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Lahore Resolution. I would like you,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fifty times before throwing away an offer which had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in the spirit of service in the cause of communal harmony.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take, I pray, the responsibility of rejecting the offer. Throw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 Council. Give me an opportunity of addressing them.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 rejecting it, I would like you to advise the Council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 open session of the League. If you will accept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>and permit me,  I would attend the open session and address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too technical when you dismiss my proposal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 or outside guidance over points of difference.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you  as an individual, and not in any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it is because we  believe that if I reach an agreement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it will be of material use in  the process of securing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Congress-League settlement and acceptance  of it by the country.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or inadmissible to supplement our  efforts to convince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 without help, guidance, advice or even  arbitration?</w:t>
      </w:r>
    </w:p>
    <w:p>
      <w:pPr>
        <w:autoSpaceDN w:val="0"/>
        <w:autoSpaceDE w:val="0"/>
        <w:widowControl/>
        <w:spacing w:line="220" w:lineRule="exact" w:before="86" w:after="3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884" w:space="0"/>
            <w:col w:w="26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0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884" w:space="0"/>
            <w:col w:w="26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 M. A. Jinnah”, 17-7-1944.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M. A. JINNAH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1944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QUAID-E-AZAM,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my letter to you of yesterday, left to myself,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refrained from dealing with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our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But I have deferred to Rajaji’s advice to finish the chain of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I am unable to understand your persistent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fact that the Formula presented to you by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 of the 24th as well as the Formula presented to you by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 virtually what is embodied in the Lahore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at the  same time what is absolutely necessary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 acceptable to the country. You keep on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 certain theses, while I have been contending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for us,  who differ in our approach to the problem,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to the  demand as it stands in the Resolution and work it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mutual satisfaction. It is on this plan that I understand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is to be conceived, and it is on the same plan that I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it out in the course of and as a result of our talks. I contend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either gives you the substance of the Lahore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you reject both. And I cannot accept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as you want me to, especially when you seek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its interpretation theories and claims which I cannot accept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 cannot ever hope to induce India to accept.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constant references to my not being clothed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authority are really irrelevant. I have approached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that, if you and I can agree upon a common course of action,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what influence I possess for its acceptance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country. If you break, it cannot be because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capacity, or because I have been unwilling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in regard to the claim embodied in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24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7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sectPr>
          <w:type w:val="continuous"/>
          <w:pgSz w:w="9360" w:h="12960"/>
          <w:pgMar w:top="676" w:right="1398" w:bottom="478" w:left="1440" w:header="720" w:footer="720" w:gutter="0"/>
          <w:cols w:num="2" w:equalWidth="0">
            <w:col w:w="3944" w:space="0"/>
            <w:col w:w="25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76" w:right="1398" w:bottom="478" w:left="1440" w:header="720" w:footer="720" w:gutter="0"/>
          <w:cols w:num="2" w:equalWidth="0">
            <w:col w:w="3944" w:space="0"/>
            <w:col w:w="25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Jinnah”, 26-9-1944.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 of even date,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M. A. </w:t>
      </w:r>
      <w:r>
        <w:rPr>
          <w:rFonts w:ascii="Times" w:hAnsi="Times" w:eastAsia="Times"/>
          <w:b w:val="0"/>
          <w:i w:val="0"/>
          <w:color w:val="000000"/>
          <w:sz w:val="18"/>
        </w:rPr>
        <w:t>Jinnah”, 26-9-1944.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67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560. LETTER TO KAMALNAYAN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We shall not do it at the time announced,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do it in the Ashram. I shall receive the purse at 2 o’clock.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ask for regular permission. No harm will come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join. Sometimes it benefits to be ignorant of the law. This is one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things easy. It will be enough if the visiting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are properly accommodated. All else is in God’s hands.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TELEGRAM TO KISHORELAL G. MASHRUWALA</w:t>
      </w:r>
    </w:p>
    <w:p>
      <w:pPr>
        <w:autoSpaceDN w:val="0"/>
        <w:tabs>
          <w:tab w:pos="2930" w:val="left"/>
        </w:tabs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ASHURWALA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BLESS     YOU.     TAKE     FULL     REST.     REACHING     SOON.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4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KASHI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1372" w:space="0"/>
            <w:col w:w="51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47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Vijayadashami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 Wednesday, September 27, 1944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1372" w:space="0"/>
            <w:col w:w="51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by chance that I learnt that today was Dussehra.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 writing this letter is to inform you that Pyarelal’s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reaching there. If she comes, she should be given Ba’s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room.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tenth day of the bright half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to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auspicious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had died on February 22,1944 in the Aga Khan Palace, Poona.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130" w:val="left"/>
          <w:tab w:pos="1610" w:val="left"/>
          <w:tab w:pos="3010" w:val="left"/>
          <w:tab w:pos="3750" w:val="left"/>
          <w:tab w:pos="5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there, you may live in my room, that is, occupy the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Manilal used as his sitting room. If more accommodation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after my return, we will arrange for it. Upto Monday,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some ceremony or religious worship going on in 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Think over what arrangement should be made for Pyarelal’s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till then. We will all arrive there on Sunday.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Sumatibehn,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Khurshedbehn, Jaisukhlal, Kanu, etc., Dr. Jivaraj and another Doctor </w:t>
      </w:r>
      <w:r>
        <w:rPr>
          <w:rFonts w:ascii="Times" w:hAnsi="Times" w:eastAsia="Times"/>
          <w:b w:val="0"/>
          <w:i w:val="0"/>
          <w:color w:val="000000"/>
          <w:sz w:val="22"/>
        </w:rPr>
        <w:t>friend, Mataji and Sharda (Babu).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1944</w:t>
      </w:r>
    </w:p>
    <w:p>
      <w:pPr>
        <w:autoSpaceDN w:val="0"/>
        <w:autoSpaceDE w:val="0"/>
        <w:widowControl/>
        <w:spacing w:line="260" w:lineRule="exact" w:before="50" w:after="3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was not addressing them in Hindustani as before,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his words to go straight to the hearts of the audience, most of whom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Gujaratis. He had particularly the women in mind who were not accustomed to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 speech.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2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Referring to the leakage of the correspondence between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him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Quaide-e-Azam and its unauthorized publication in a certain section of the Press,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that he had warned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Press before against indulging in conjectures,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felt that would damage the cause. But what had appeared in the Press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more than a mere conjecture. It seemed that they had somehow managed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copies of the correspondence. Perhaps it was clever on their part, but that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little credit. Journalism, like every institution, had its own code of ethics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there to pass judgment. All he could say was that he himself had, perhaps,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a different code of ethics even in the field of journalism.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assured them that the leakage had not occurred from his office, and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reasons for his belief. He had the other day drawn the Quaid-e-Azam’s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leakage, but the Quaid-e-Azam was indifferent. Public men had to cultivate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indifference, or else life would become impossible. But it was for the  public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relish in such happenings. If the public strongly disapproved all such practices,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 would not repeat them. It was intolerable that anyone should try to pry into</w:t>
      </w:r>
    </w:p>
    <w:p>
      <w:pPr>
        <w:autoSpaceDN w:val="0"/>
        <w:autoSpaceDE w:val="0"/>
        <w:widowControl/>
        <w:spacing w:line="220" w:lineRule="exact" w:before="3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issued as an “authorized version” of the Gujarati speech.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“Interview to the Press”, 13-9-1944.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give publicity to private correspondence without authority.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 that when the talks were over, he would let them know the result.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stage had been reached yesterday, but as copies of the correspondence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ready, its actual release had to be postponed till today. Authorized copies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had now been sent to the Press with a prefatory statement by the </w:t>
      </w:r>
      <w:r>
        <w:rPr>
          <w:rFonts w:ascii="Times" w:hAnsi="Times" w:eastAsia="Times"/>
          <w:b w:val="0"/>
          <w:i w:val="0"/>
          <w:color w:val="000000"/>
          <w:sz w:val="18"/>
        </w:rPr>
        <w:t>Quaid-e-Azam.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he had told them that he was not without hope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outcome of the talks. He had to confess that the result that he was hoping for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materialized. But he had no sense of disappointment or despondency. He was </w:t>
      </w:r>
      <w:r>
        <w:rPr>
          <w:rFonts w:ascii="Times" w:hAnsi="Times" w:eastAsia="Times"/>
          <w:b w:val="0"/>
          <w:i w:val="0"/>
          <w:color w:val="000000"/>
          <w:sz w:val="18"/>
        </w:rPr>
        <w:t>convinced that even out of that breakdown good would result.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Quaid-e-Azam and he had known each other fairly well in public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before, they had never come into such close personal contact. Their conversations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carried out with friendliness and cordiality. He wanted all the communities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cultivate the same spirit of friendliness and cordiality in their relations with one </w:t>
      </w:r>
      <w:r>
        <w:rPr>
          <w:rFonts w:ascii="Times" w:hAnsi="Times" w:eastAsia="Times"/>
          <w:b w:val="0"/>
          <w:i w:val="0"/>
          <w:color w:val="000000"/>
          <w:sz w:val="18"/>
        </w:rPr>
        <w:t>another. They should try to convert one another through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ask, “Why was it then that he and the Quaid-e-Azam had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each other?” His reply was that he had tried his level best to go as far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to meet the Quaid-e-Azam’s viewpoint. He had taken incalculable pains to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him and to make himself understood. But he had failed.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placed before the Quaid-e-Azam Rajaji’s Formula, but that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 itself to him. He had thereupon put forth another proposal of his own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but even that had failed to secure Jinnah Saheb’s approval. In the same 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Saheb’s proposal had failed to commend itself to him. If either of them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weak, they would have possibly come to some sort of agreement, but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men they could not afford to be weak. A helmsman had to be firm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unwavering, or else the ship would founder upon the rocks. Each one of them had tried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convince the other. It was possible that both of them might be in the wrong. But </w:t>
      </w:r>
      <w:r>
        <w:rPr>
          <w:rFonts w:ascii="Times" w:hAnsi="Times" w:eastAsia="Times"/>
          <w:b w:val="0"/>
          <w:i w:val="0"/>
          <w:color w:val="000000"/>
          <w:sz w:val="18"/>
        </w:rPr>
        <w:t>so long as each felt himself to be in the right, he could not let go his hold.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news of breakdown, he knew, would cause grief to the friends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give cause for jubilation to their enemies. He drew their attention to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in 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 in which he had said that it was not the final end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they had been unable to appreciate each other’s viewpoint,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could help them to do so. They should not lose heart. If there was anyone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reason to feel disappointed it was he. He had knocked at the Quaid-e-Azam’s door. </w:t>
      </w:r>
      <w:r>
        <w:rPr>
          <w:rFonts w:ascii="Times" w:hAnsi="Times" w:eastAsia="Times"/>
          <w:b w:val="0"/>
          <w:i w:val="0"/>
          <w:color w:val="000000"/>
          <w:sz w:val="18"/>
        </w:rPr>
        <w:t>But he had already observed there was no despondency in him. It was not for a votary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“their”. The reference is to M. A. Jinnah’s statement;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“M. A. Jinnah’s Statement”, 27-9-1944.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truth and non-violence to feel despondent if his effort at times failed to yield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aimed at. Failure should only serve as a spur to further effort. God alone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best for them. It was not for them to question God’s ways. Therefore, instead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feeling despondent, they should regard the breakdown as a challenge to their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an incentive for greater effort for establishing true unity among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SHRIMAN NARAYAN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tabs>
          <w:tab w:pos="550" w:val="left"/>
          <w:tab w:pos="2570" w:val="left"/>
          <w:tab w:pos="3170" w:val="left"/>
        </w:tabs>
        <w:autoSpaceDE w:val="0"/>
        <w:widowControl/>
        <w:spacing w:line="27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SHRIMAN,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manuscript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try to read it. Maganbhai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Hindi-Urdu has caused much confusion.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be leaving on the 30th; or </w:t>
      </w:r>
      <w:r>
        <w:rPr>
          <w:rFonts w:ascii="Times" w:hAnsi="Times" w:eastAsia="Times"/>
          <w:b w:val="0"/>
          <w:i w:val="0"/>
          <w:color w:val="000000"/>
          <w:sz w:val="22"/>
        </w:rPr>
        <w:t>may be even earlier,</w:t>
      </w:r>
    </w:p>
    <w:p>
      <w:pPr>
        <w:autoSpaceDN w:val="0"/>
        <w:autoSpaceDE w:val="0"/>
        <w:widowControl/>
        <w:spacing w:line="220" w:lineRule="exact" w:before="4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3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TELEGRAM TO VIJAYALAKSHMI PANDIT</w:t>
      </w:r>
    </w:p>
    <w:p>
      <w:pPr>
        <w:autoSpaceDN w:val="0"/>
        <w:tabs>
          <w:tab w:pos="445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28, 1944</w:t>
      </w:r>
    </w:p>
    <w:p>
      <w:pPr>
        <w:autoSpaceDN w:val="0"/>
        <w:autoSpaceDE w:val="0"/>
        <w:widowControl/>
        <w:spacing w:line="300" w:lineRule="exact" w:before="316" w:after="38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IJAYALAKSHMI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UKERJEE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FORMAL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NONCOMMITTAL 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ACKNOWLEDGMENT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PROMIS-</w:t>
            </w:r>
          </w:p>
        </w:tc>
      </w:tr>
      <w:tr>
        <w:trPr>
          <w:trHeight w:hRule="exact" w:val="26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SEVAGRAM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SECOND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OCTOBER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  CONVENIENT.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date of departure was not decided till September 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</w:t>
      </w:r>
      <w:r>
        <w:rPr>
          <w:rFonts w:ascii="Times" w:hAnsi="Times" w:eastAsia="Times"/>
          <w:b w:val="0"/>
          <w:i w:val="0"/>
          <w:color w:val="000000"/>
          <w:sz w:val="18"/>
        </w:rPr>
        <w:t>to Kishorelal G. Mashruwala”, 27-9-1944.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Gandhian Plan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Shriman Narayan”, 22-9-1944.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566. LETTER TO M. S. SUBBULAKSHMI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SUBBULAKSHMI,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has told me everything about your good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Kasturba Memorial Fund by using your musical gifts.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bless you.</w:t>
      </w:r>
    </w:p>
    <w:p>
      <w:pPr>
        <w:autoSpaceDN w:val="0"/>
        <w:autoSpaceDE w:val="0"/>
        <w:widowControl/>
        <w:spacing w:line="220" w:lineRule="exact" w:before="8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10600. Courtesy: T. Sadasivam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GIRDHARLAL T. MODI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GIRDHARLAL,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told me about your illness. I wish very much to call </w:t>
      </w:r>
      <w:r>
        <w:rPr>
          <w:rFonts w:ascii="Times" w:hAnsi="Times" w:eastAsia="Times"/>
          <w:b w:val="0"/>
          <w:i w:val="0"/>
          <w:color w:val="000000"/>
          <w:sz w:val="22"/>
        </w:rPr>
        <w:t>on you, but you know how helpless I am.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Pyarelalji will tell you more. Get well soon.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10213. Courtesy: Jayabehn Modi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(b.1916); a renowned Carnatic musician, she received the Magsaysay Award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1974 for public service through music.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signature is in Tamil.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568.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deep regret that we two could not reach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But there is no cause for disappointment. The breakdown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only so-called. It is an adjournment </w:t>
      </w:r>
      <w:r>
        <w:rPr>
          <w:rFonts w:ascii="Times" w:hAnsi="Times" w:eastAsia="Times"/>
          <w:b w:val="0"/>
          <w:i/>
          <w:color w:val="000000"/>
          <w:sz w:val="22"/>
        </w:rPr>
        <w:t>sine die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Each one of 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talk to the public and put our viewpoints before them. If we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dispassionately and if the public cooperate, we may reach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seemingly insoluble at an early date. My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three weeks confirms me in the view that the presence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power hinders the solution. A mind enslaved cannot act as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free. I need not impute base motives to the rulers to prove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an axiomatic truth. Nevertheless,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work for the solution as I have been during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 The questions for consideration are simple. Has the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or mine made a reasonable approach to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Resolution? If they or either of them is such an approach, all parties,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the members of the Muslim League, should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to revise his opinion. If Rajaji and I have stultified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Resolution we should be educated. The chief thing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and the public to avoid partisanship and bitterness.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 on his future plans, whether he proposed to concentrate on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settlement or take up political work, seeking imprisonment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necessary, Mahatma Gandhi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act as my inner voice tells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far the offer he had made had conceded the demand made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Lahore Resolution of the League, Mahatma Gandhi emphasized that the Rajaji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Formula or the formula that he presented conceded the substance of the League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demand.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either formula gives as much as can 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>be expected with due regard to the interests of the whole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a question whether his offer was to be treated now as withdrawn,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so far as he was concerned the offer he had made stood. It was not made in</w:t>
      </w:r>
    </w:p>
    <w:p>
      <w:pPr>
        <w:autoSpaceDN w:val="0"/>
        <w:autoSpaceDE w:val="0"/>
        <w:widowControl/>
        <w:spacing w:line="220" w:lineRule="exact" w:before="4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Press conference of about 40 Indian and foreign journalists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Birla House; Sarojini Naidu, C. Rajagopalachari, Bhulabhai Desai, Nagindas Master,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Y. Nurie, Dr. M. D. D. Gilder and S. K. Patil were among others present.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first read out his statement.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bargaining spirit. He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a just solution of the problem and it is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which the Congress has consistently adopted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communal question, namely, self-determination.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number of questions were put on the representative character of the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leaders who conducted the negotiations and why Mahatma Gandhi prolonged the talks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he was apprised of Mr. Jinnah’s views on the first day of the talks.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answered: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man reputed to have inexhaustible patience and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despair of either being converted by the Quaid-e-Azam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turn converting him. Therefore, so long as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possibility, I clung to the hope that we shall pull through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Haste in such cases is a most dangerous thing.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conclude that yesterday was really the moment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should have been taken into confidence. As for myself,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satisfied that we have not wasted these three weeks.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that we know now each other better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agreed to meet Mr. Jinnah, did you meet him on the basis that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 sole representative of the Muslims?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admitted that claim, but I have said throughout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is by far the most representative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would have been folly on my part not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but I have always been aware that there is outside the League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body of Muslims which does not see eye to eye with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does not believe in the two nations theory.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asserted that the fight for freedom had not been suspended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approached the Quaid-e-Azam.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approach to the Quaid-e-Azam was itself a part of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>for freedom.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there was any possibility of the two leaders meeting again in the near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so. It is for the Press and the public to make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hasten the date. I assure you that we have not parted as enemies, </w:t>
      </w:r>
      <w:r>
        <w:rPr>
          <w:rFonts w:ascii="Times" w:hAnsi="Times" w:eastAsia="Times"/>
          <w:b w:val="0"/>
          <w:i w:val="0"/>
          <w:color w:val="000000"/>
          <w:sz w:val="22"/>
        </w:rPr>
        <w:t>but as friends.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Rajaji Formula or his own formula had conceded the substance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 Resolution, then why not agree to the Resolution itself?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the Resolution does not say so, if you study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it shows that it is based on the two nations theory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known as the Pakistan Resolution. Further,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Resolution in view of the interpretation put upon 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in his numerous speeches and statements in elucidation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Resolution. It is indisputable that the Resolution, while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enunciate that theory, is based upon that theory.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has insisted upon that. Therefore, I urge that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two nations theory, if I could accept the principle of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in accordance   with the demand of the League,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accept it. But unfortunately it was just there we split.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Mr. Jinnah’s views regarding a provisional interim government,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that the Quaid-e-Azam puts great weight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government. I gave all the explanation of my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interim government without any reservation. It is quite clear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did not go any further, it was because I could not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cross-examine me any further, I would have to say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any further. But if, as you suggest, the Quaid-e-Azam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weight to it, then it was open to him to put it into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I would have then taxed myself and spared no effort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proposition or to make some other suggestions.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was told that those Muslims who did not see eye to eye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League had no real Muslim backing. He 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have said that the League is by far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Muslim opinion, but I cannot despise the others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saying that they have no Muslim backing. What does it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 more Muslim backing if the opinion represented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Muslim, or by a body of Muslims whom you can count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fingers, is intrinsically sound? The way of approaching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 to examine the numerical strength of those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but to examine the soundness of the opinion on merits,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we will never reach a solution, and if we reach one,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solution simply because it is the wish of the largest body.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body goes wrong, it is up to me to say you are wrong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submit. The rule of majority does not mean that it should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even an individual, if it is sound. An individual’s </w:t>
      </w:r>
      <w:r>
        <w:rPr>
          <w:rFonts w:ascii="Times" w:hAnsi="Times" w:eastAsia="Times"/>
          <w:b w:val="0"/>
          <w:i w:val="0"/>
          <w:color w:val="000000"/>
          <w:sz w:val="22"/>
        </w:rPr>
        <w:t>opinion should have greater weight than the opinion of many, if that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14-9-1944 and 15-9-1944.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 is sound on merits. That is my view of real democracy.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was asked what he thought of the idea of formation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provinces on linguistic, cultural and communal basis. He replied that since 1920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for provinces on a linguistic basis. As for redistribution on a cultural basis,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really know what it meant and he was unable to understand how provinces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reconstituted on communal lines unless there was a suggestion that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inter-migration of the various communities to concentrate in particular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areas. It seemed to him to be fantastic and impossible. He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inhabiting a country full of deserts and wastelands.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 densely populated country and I do not see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for such redistribution. In that respect the Lahore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sound—where there is an obvious Muslim majority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constitute a separate State by themselves and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conceded in the Rajaji Formula or my formula.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distinction between them. That right is conceded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reservation. But if it means utterly independent sovereignty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there is to be nothing in common between the two, I hold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impossible proposition. That means war to the knife.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 that resolves itself into a voluntary or friendly 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Rajaji Formula and my formula have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 to be in common between sovereign States.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one party overbearing the other or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 overbearing Hindu majority. I think our formula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critically and sympathetically examined and it would be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formula concedes everything that could reasonably be conceded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ourselves to be one family. Children of the same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one another by reason of change of religion,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separate, then the separation should be within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separation in the face of the whole world. When two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separate, they do not become enemies of one another in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 The world will still recognize them as brothers.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journalist said that some of the Nationalist Muslims felt that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Mahatma Gandhi meeting Mr. Jinnah had put them in a false position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might have to change their attitude towards Indian nationalism.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replied that it was an extraordinary suggestion. Nationalist Muslims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nationalists simply because they could not be otherwise. He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nationalist, not in order to please anybody, but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otherwise. And If I approached the Quaid-e-Azam, I </w:t>
      </w:r>
      <w:r>
        <w:rPr>
          <w:rFonts w:ascii="Times" w:hAnsi="Times" w:eastAsia="Times"/>
          <w:b w:val="0"/>
          <w:i w:val="0"/>
          <w:color w:val="000000"/>
          <w:sz w:val="22"/>
        </w:rPr>
        <w:t>approached him in the common interests of myself and Nationalist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other Nationalists. Nationalist Muslims, so far as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delighted when I approached the Quaid-e-Azam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a proper solution in the confidence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sell the interests represented by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a Nationalist Muslim represents the nation,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Muslims also, who are a part of the nation.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disloyalty, if he sacrifices the Muslim interests.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has taught me that I would be guilty of disloyalty if I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the interests of a single Indian.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there was any difference between his present attitude towards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League demand and the stand he took in 1942,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very great difference. In 1942, Rajaji had not ‘burst’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scene as he did at the Aga Khan Palace with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It reflects very great credit on his persistence.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a standpoint without the fullest consideration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 up, he follows it to the bitterest end. He had abundant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loyalty and he never gave me up as I have never given him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found me in the Aga Khan Palace and presented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Formula, I did not take even five minutes and I said ‘Yes’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saw it in a concrete shape.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narrow. I have not read much literature.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much of the world. I have concentrated upon certain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beyond that I have no other interest. Therefore,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meaning of Rajaji’s stand and I disliked it. But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with a concrete formula—I myself a concrete being of flesh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blood—and when he had put something in concrete shape, I felt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hug it and touch it. Therefore, you see the vast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1942 and today. However, thereby I have not departed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standpoint in general terms. Congress has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self-determination and the Rajaji Formula has also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self-determination and therefore the Formula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>common ground.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Mahatma Gandhi explained that he accepted the principle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sovereign States, consistent with friendliness. He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suggests that before the whole world we must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nation, not united by extraneous circumstances, or united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British arms, but united by a greater force, that is, our own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will.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Gandhi-Jinnah Talks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42-6,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INTERVIEW TO “NEWS CHRONICLE”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29,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told me today why his talks with Mr. Jinnah failed to produce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 of the Hindu-Muslim differences.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accept the two nations basis. This was Mr. Jinnah’s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He wants immediate recognition of the North-West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Sind, the whole of the Punjab, Bengal and Assam as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 and completely independent Pakistan.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wants Mr. Gandhi to agree to this amputation from the rest of India without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consulting the wishes of the inhabitants by plebiscite. He has rejected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 Formula. I asked Mr. Gandhi what he was prepared to recognize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Pakistan and on what basis there could be any hope of agreement in future. He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frank and precise. He replied: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make it clear that I believe Mr. Jinnah is sincere,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is suffering from hallucination when he imagines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division of India could bring either happiness or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concerned. It was my suggestion that provided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safeguard of a plebiscite there could he sovereignty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Muslim areas, but it should be accompanied by bonds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alliance between Hindustan and Pakistan. There should be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working arrangement on foreign affairs, defence,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and similar matters. This is manifestly vital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both parts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arrangement, Mr. Gandhi said, could not interfere with the internal life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Muslims who would not be subject in any way to Hindu domination. Such a division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create an artificial split between people who whatever their religious faiths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descended from a common stock and are all Indians.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Mr. Jinnah would have none of it and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>to agree to the principle of two nations entirely separate.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Mr. Gandhi if he had adopted the attitude because he thought he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‘sell’ such a division to the country or because he thought it wrong in principle.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replied.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London, represented by Stuart Gelder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2-10-1944, however reports this interview under the dateline,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fundamentally wrong in principle. If I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Jinnah’s view was right, even though the whole world were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would have accepted it personally and given him my </w:t>
      </w:r>
      <w:r>
        <w:rPr>
          <w:rFonts w:ascii="Times" w:hAnsi="Times" w:eastAsia="Times"/>
          <w:b w:val="0"/>
          <w:i w:val="0"/>
          <w:color w:val="000000"/>
          <w:sz w:val="22"/>
        </w:rPr>
        <w:t>unquestioned allegiance.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Mr. Jinnah agreed to your view of division, but insisted there should be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plebiscite or a plebiscite in which only Muslims would vote, would you settle on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basis?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Never. How could I agree in a personal or any other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future of millions of people without their having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to say about their destiny?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was your impression of Mr. Jinnah’s attitude on the question of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 national government which you outlined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me in July?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has said that he is deeply interested in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did not seem to me that he set as great store by it as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Pakistan he wants. Whereas, you see, my view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 along that we cannot be free among ourselves until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imperial domination. We have parted as friends.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wasted. I am convinced that Mr. Jinnah is a good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we shall meet again. I am a man of prayer and I shall pray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In the mean time, it is the duty of the public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and bring the pressure of their opinion upon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Gandhi-Jinnah Talks, </w:t>
      </w:r>
      <w:r>
        <w:rPr>
          <w:rFonts w:ascii="Times" w:hAnsi="Times" w:eastAsia="Times"/>
          <w:b w:val="0"/>
          <w:i w:val="0"/>
          <w:color w:val="000000"/>
          <w:sz w:val="18"/>
        </w:rPr>
        <w:t>pp. 47-8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570. SPEECH AT: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September 29, 1944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them at the end of prayers, Gandhiji said that he had been seeing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large number of men and women joining in prayers every evening and contributing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Harijan Fund. He wished to tell them something about Harijans this evening since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have no opportunity of addressing the people tomorrow in view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 to leave for Sevagram tomorrow afternoon. For years he had been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removal of untouchability. Wherever he went, he emphasized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was a curse which required to be removed, root and branch. It was a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Stuart Gelder”, 4/6-7-1944.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it was the eve of Gandhiji’s departure for Sevagram, the evening </w:t>
      </w:r>
      <w:r>
        <w:rPr>
          <w:rFonts w:ascii="Times" w:hAnsi="Times" w:eastAsia="Times"/>
          <w:b w:val="0"/>
          <w:i w:val="0"/>
          <w:color w:val="000000"/>
          <w:sz w:val="18"/>
        </w:rPr>
        <w:t>prayers in the Rungta House compound were attended by a crowd of three thousand—</w:t>
      </w:r>
      <w:r>
        <w:rPr>
          <w:rFonts w:ascii="Times" w:hAnsi="Times" w:eastAsia="Times"/>
          <w:b w:val="0"/>
          <w:i w:val="0"/>
          <w:color w:val="000000"/>
          <w:sz w:val="18"/>
        </w:rPr>
        <w:t>the biggest congregation of the week.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tragedy that this curse still persisted in India. Many Harijans had been coming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him. He was ashamed to find that even in a place like Bombay which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so much for the downtrodden, Harijans found it difficult to find houses to live 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 use merely contributing to the Harijan Fund. The real duty of the people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working for the uplift of the Harijans.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you and me to decide who is low or who is high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children of God. The Hindu religion would not survive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eradication of the curse of untouchability.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the matter of communal unity, concluded Gandhiji, if we treated all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and sisters, the present dark clouds would clear and give place to bright </w:t>
      </w:r>
      <w:r>
        <w:rPr>
          <w:rFonts w:ascii="Times" w:hAnsi="Times" w:eastAsia="Times"/>
          <w:b w:val="0"/>
          <w:i w:val="0"/>
          <w:color w:val="000000"/>
          <w:sz w:val="18"/>
        </w:rPr>
        <w:t>sunshine.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30-9-1944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MOHAN KUMARAMANGALAM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 1944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MOHAN,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this very cleverly. But I had better not Say more </w:t>
      </w:r>
      <w:r>
        <w:rPr>
          <w:rFonts w:ascii="Times" w:hAnsi="Times" w:eastAsia="Times"/>
          <w:b w:val="0"/>
          <w:i w:val="0"/>
          <w:color w:val="000000"/>
          <w:sz w:val="22"/>
        </w:rPr>
        <w:t>just now.</w:t>
      </w:r>
    </w:p>
    <w:p>
      <w:pPr>
        <w:autoSpaceDN w:val="0"/>
        <w:tabs>
          <w:tab w:pos="6050" w:val="left"/>
        </w:tabs>
        <w:autoSpaceDE w:val="0"/>
        <w:widowControl/>
        <w:spacing w:line="30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UMARAMANGALAM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what I thought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the country. Of course, you should now express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freely on the question. That way only we shall arrive at the truth.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preparing for my departure and writing this against time.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this brief note.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Papers: File No. 826.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573.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if you can throw light on it, do so. Homi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Taleyarkhan had asked me about this and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Jame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Jamshed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in a hurry. Take care of your health.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7682. Courtesy: K. M. Munshi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September 29, which read: “So your talks have failed.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surprised. There could be no meeting-ground between you two. . . . Your efforts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ended and I suppose I am at liberty now to express my sentiments on the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result of your effort if I choose to do so.... It is frankly my opinion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leader has gained more from you than he has lost to you. . . 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 is in Mr. Jinnah’s hands and . . . he will use this formula as a bargaining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 with the British Government and also as the starting point in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with Indian leaders. If at such negotiations Mr. Jinnah revives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 . . . you will be powerless to resist it. Therein lies the danger in my opinion.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. . . Jinnah would prefer a settlement with the British, rather than with his own </w:t>
      </w:r>
      <w:r>
        <w:rPr>
          <w:rFonts w:ascii="Times" w:hAnsi="Times" w:eastAsia="Times"/>
          <w:b w:val="0"/>
          <w:i w:val="0"/>
          <w:color w:val="000000"/>
          <w:sz w:val="18"/>
        </w:rPr>
        <w:t>countrymen.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ANAND T. HINGORANI</w:t>
      </w:r>
    </w:p>
    <w:p>
      <w:pPr>
        <w:autoSpaceDN w:val="0"/>
        <w:tabs>
          <w:tab w:pos="550" w:val="left"/>
          <w:tab w:pos="4630" w:val="left"/>
          <w:tab w:pos="5710" w:val="left"/>
        </w:tabs>
        <w:autoSpaceDE w:val="0"/>
        <w:widowControl/>
        <w:spacing w:line="286" w:lineRule="exact" w:before="10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30, 1944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Wardha today. I have your letter.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to Wardha when you want. Be at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34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INGORANI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YZABAD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575. LETTER TO HUNDRAJ M. PARWANI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1944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PARWANI,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powerless. I have no authority. Moreover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understand Sind politics.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daily published from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 dated August 1, had suggested that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circumstances prevailing in Sind Province the Congress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Sind Legislative Assembly should have resigned.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DONALD G. GROOM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be welcome on your terms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return.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ONALD </w:t>
      </w:r>
      <w:r>
        <w:rPr>
          <w:rFonts w:ascii="Times" w:hAnsi="Times" w:eastAsia="Times"/>
          <w:b w:val="0"/>
          <w:i w:val="0"/>
          <w:color w:val="000000"/>
          <w:sz w:val="20"/>
        </w:rPr>
        <w:t>G. G</w:t>
      </w:r>
      <w:r>
        <w:rPr>
          <w:rFonts w:ascii="Times" w:hAnsi="Times" w:eastAsia="Times"/>
          <w:b w:val="0"/>
          <w:i w:val="0"/>
          <w:color w:val="000000"/>
          <w:sz w:val="16"/>
        </w:rPr>
        <w:t>ROOM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OSHANGABAD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577. LETTER TO MOHAMMED ABDULLA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1944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SHEIKH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 at Bombay. I could not spare a minute.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your function was a success. 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me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She has also given me your book on Kashmir. I shall read it </w:t>
      </w:r>
      <w:r>
        <w:rPr>
          <w:rFonts w:ascii="Times" w:hAnsi="Times" w:eastAsia="Times"/>
          <w:b w:val="0"/>
          <w:i w:val="0"/>
          <w:color w:val="000000"/>
          <w:sz w:val="22"/>
        </w:rPr>
        <w:t>when I get the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the National Conference, later Chief Minister of Jammu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JAUHARILAL JHANJHORIA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1944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JAUHARILAL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your letter to Baijnathji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that you people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resolve the dispute yourselves. I have already said what I wanted to.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AUHARILAL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HANJHORIA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OPKHANA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5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Baijnath Mahodaya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DR. NAYYAR AND DR. GILDER TO COL. BHANDARI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31,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COL. BHANDARI,</w:t>
      </w:r>
    </w:p>
    <w:p>
      <w:pPr>
        <w:autoSpaceDN w:val="0"/>
        <w:autoSpaceDE w:val="0"/>
        <w:widowControl/>
        <w:spacing w:line="260" w:lineRule="exact" w:before="5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know, Smt. Kasturba Gandhi has been gradually losing ground.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 she had very little sleep, and this morning she had a bad collapse. She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short of breath (respiration 48), the pulse was very feeble in volume and tension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100 to the minute, and her colour was ashy grey. She recovered after about twenty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minutes’ treatment. Now—at midday—she is restless, complains of pain in the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chest and back, is cyanotic and dyspnoeic. The pulse rate is 108, the B.P. is 90/50, </w:t>
      </w:r>
      <w:r>
        <w:rPr>
          <w:rFonts w:ascii="Times" w:hAnsi="Times" w:eastAsia="Times"/>
          <w:b w:val="0"/>
          <w:i w:val="0"/>
          <w:color w:val="000000"/>
          <w:sz w:val="18"/>
        </w:rPr>
        <w:t>respiration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these circumstances we would like to have the help in consultation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Jivraj Mehta (Yeravda Central Prison) and Dr. B. C. Roy (Calcutta) who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in her former illness and in whom she has faith. We might state that the patient’s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is such that if the help of these doctors is to be of any use it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delayed.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might also point out that, as she has to be watched all night and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nursing has become difficult and the patient herself has been constantly asking for </w:t>
      </w:r>
      <w:r>
        <w:rPr>
          <w:rFonts w:ascii="Times" w:hAnsi="Times" w:eastAsia="Times"/>
          <w:b w:val="0"/>
          <w:i w:val="0"/>
          <w:color w:val="000000"/>
          <w:sz w:val="18"/>
        </w:rPr>
        <w:t>Kanu Gandhi and Dr. Dinshaw Mehta.</w:t>
      </w:r>
    </w:p>
    <w:p>
      <w:pPr>
        <w:autoSpaceDN w:val="0"/>
        <w:autoSpaceDE w:val="0"/>
        <w:widowControl/>
        <w:spacing w:line="220" w:lineRule="exact" w:before="11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S. N</w:t>
      </w:r>
      <w:r>
        <w:rPr>
          <w:rFonts w:ascii="Times" w:hAnsi="Times" w:eastAsia="Times"/>
          <w:b w:val="0"/>
          <w:i w:val="0"/>
          <w:color w:val="000000"/>
          <w:sz w:val="14"/>
        </w:rPr>
        <w:t>AYYAR</w:t>
      </w:r>
    </w:p>
    <w:p>
      <w:pPr>
        <w:autoSpaceDN w:val="0"/>
        <w:autoSpaceDE w:val="0"/>
        <w:widowControl/>
        <w:spacing w:line="240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D. D. G</w:t>
      </w:r>
      <w:r>
        <w:rPr>
          <w:rFonts w:ascii="Times" w:hAnsi="Times" w:eastAsia="Times"/>
          <w:b w:val="0"/>
          <w:i w:val="0"/>
          <w:color w:val="000000"/>
          <w:sz w:val="14"/>
        </w:rPr>
        <w:t>ILDER</w:t>
      </w:r>
    </w:p>
    <w:p>
      <w:pPr>
        <w:autoSpaceDN w:val="0"/>
        <w:autoSpaceDE w:val="0"/>
        <w:widowControl/>
        <w:spacing w:line="266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PS.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blood-pressure this morning was 206/110.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 ji’s Corres pondence with the Govern ment, </w:t>
      </w:r>
      <w:r>
        <w:rPr>
          <w:rFonts w:ascii="Times" w:hAnsi="Times" w:eastAsia="Times"/>
          <w:b w:val="0"/>
          <w:i w:val="0"/>
          <w:color w:val="000000"/>
          <w:sz w:val="18"/>
        </w:rPr>
        <w:t>pp. 226-7</w:t>
      </w:r>
    </w:p>
    <w:p>
      <w:pPr>
        <w:autoSpaceDN w:val="0"/>
        <w:autoSpaceDE w:val="0"/>
        <w:widowControl/>
        <w:spacing w:line="220" w:lineRule="exact" w:before="18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Secreatry, Home Department, Government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31-1-1944; “Letter to Additional Secretary, Home Department, Government 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>4-3-1944 and 1-4-1944.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4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II</w:t>
      </w:r>
    </w:p>
    <w:p>
      <w:pPr>
        <w:autoSpaceDN w:val="0"/>
        <w:autoSpaceDE w:val="0"/>
        <w:widowControl/>
        <w:spacing w:line="260" w:lineRule="exact" w:before="11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ADDITIONAL SECRETARY, HOME DEPARTMENT,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GOVERNMENT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 III/43-M.S.,</w:t>
      </w:r>
    </w:p>
    <w:p>
      <w:pPr>
        <w:autoSpaceDN w:val="0"/>
        <w:autoSpaceDE w:val="0"/>
        <w:widowControl/>
        <w:spacing w:line="24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>, H.D.,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21,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ADDITIONAL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autoSpaceDN w:val="0"/>
        <w:autoSpaceDE w:val="0"/>
        <w:widowControl/>
        <w:spacing w:line="188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ESQUIRE</w:t>
      </w:r>
    </w:p>
    <w:p>
      <w:pPr>
        <w:autoSpaceDN w:val="0"/>
        <w:autoSpaceDE w:val="0"/>
        <w:widowControl/>
        <w:spacing w:line="188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your letter of 4th March regarding Mr. Butler’s reply to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House of Commons on the 2nd March, 1944, I am directed to say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regret that you should feel that they were unreasonable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obstructive about the calling in of special medical attendants.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were always ready to allow any extra medical aid or consultation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doctors considered necessary, and they do not think that there was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 in summoning outside aid when the Government doctors decided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needed. It was on January 28 that they were first informed that Mrs. Gandhi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services of Dr. Dinshaw Mehta, and it was not until January 31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that Dr. Gilder had asked for consultation with certain other doctors.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 the Bombay Government were explicitly informed that any extra medical aid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might be allowed which the Government doctors considered necessary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useful. If Dr. Dinshaw Mehta was not called in earlier, it was due to the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expressed by both Col. Bhandari and Dr. Gilder that his services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of any use, but he was summoned as soon as the Government doctors revised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Your letter of January 27, which did not reach the Government of India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1, made some reference to your wife’s wish to see an Ayurvedic physician,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 name was mentioned and it was not until February 9 that a definite requestfor </w:t>
      </w:r>
      <w:r>
        <w:rPr>
          <w:rFonts w:ascii="Times" w:hAnsi="Times" w:eastAsia="Times"/>
          <w:b w:val="0"/>
          <w:i w:val="0"/>
          <w:color w:val="000000"/>
          <w:sz w:val="18"/>
        </w:rPr>
        <w:t>the services of Vaidyaraj Sharma was received. The request was then granted within 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4-3-1944;  1-4-1944 and “Letter to M. G. Bhandari”, 2-4-1944.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hours and as soon as the Government of India were made aware of the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resulting from his not being accommodated inside the Palace,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was given for him to reside there. In the circumstances,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feel that they did everything possible to ensure that your wife received all the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that you wished during her illness.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As to the question of release, the Government of India still feel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they adopted was the best and kindest. It was reported to them on January 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your son, Devadas Gandhi, had asked his mother whether she would like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on parole and she had replied that she would not like to leave the Palace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her husband. Government have made no use of this report, since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of a private conversation; but it confirmed them in the view expressed above.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misunderstanding about the statement in America quite wrongly attributed to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Girjashanker Bajpai has been cleared up by answers to questions in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which you have doubtless seen.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arrangements for the funeral were understood here to be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wishes. The Government made enquiries on the point and were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had no special preference between the first two alternatives mentioned in </w:t>
      </w:r>
      <w:r>
        <w:rPr>
          <w:rFonts w:ascii="Times" w:hAnsi="Times" w:eastAsia="Times"/>
          <w:b w:val="0"/>
          <w:i w:val="0"/>
          <w:color w:val="000000"/>
          <w:sz w:val="18"/>
        </w:rPr>
        <w:t>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In these circumstances, the Government of India do not think that Mr. </w:t>
      </w:r>
      <w:r>
        <w:rPr>
          <w:rFonts w:ascii="Times" w:hAnsi="Times" w:eastAsia="Times"/>
          <w:b w:val="0"/>
          <w:i w:val="0"/>
          <w:color w:val="000000"/>
          <w:sz w:val="18"/>
        </w:rPr>
        <w:t>Butler’s reply to the parliamentary question was incorrect in substance.</w:t>
      </w:r>
    </w:p>
    <w:p>
      <w:pPr>
        <w:autoSpaceDN w:val="0"/>
        <w:autoSpaceDE w:val="0"/>
        <w:widowControl/>
        <w:spacing w:line="220" w:lineRule="exact" w:before="78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8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40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R. T</w:t>
      </w:r>
      <w:r>
        <w:rPr>
          <w:rFonts w:ascii="Times" w:hAnsi="Times" w:eastAsia="Times"/>
          <w:b w:val="0"/>
          <w:i w:val="0"/>
          <w:color w:val="000000"/>
          <w:sz w:val="14"/>
        </w:rPr>
        <w:t>OTTENHAM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DDITLONAL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 TO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ji’s Corres pondence with the Govern 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235-7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WAVELL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28,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of March 9. You will receive a separate reply from the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on your complaint about Mr. Butler’s answer to a question in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>Commons. I can only say that I deeply regret, if you are left with the impressionthat the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Lord Wavell”, 9-3-1944 and 9-4-1944.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have been unsympathetic in the matter of Mrs. Gandhi’s illness. </w:t>
      </w:r>
      <w:r>
        <w:rPr>
          <w:rFonts w:ascii="Times" w:hAnsi="Times" w:eastAsia="Times"/>
          <w:b w:val="0"/>
          <w:i w:val="0"/>
          <w:color w:val="000000"/>
          <w:sz w:val="18"/>
        </w:rPr>
        <w:t>Miss Slade’s case will be examined in the light of what you say about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it profitable that we should enter into lengthy argument, and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propose to answer in detail the points you raise in your letter. But I think it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you a clear statement of my views on the future development of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reasons for your present detention.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declaration of His Majesty’s Government which Sir Stafford Cripps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India stated in unmistakable terms the intention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give India self-government under a constitution of her own devising,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by agreement between the principal elements. I need hardly say that I am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accord with that aim, and only seek the best means to implement it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delivering India to confusion and turmoil. Much wisdom and a spirit of goodwill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will be required to arrive at the right solution, but with good leadership, I </w:t>
      </w:r>
      <w:r>
        <w:rPr>
          <w:rFonts w:ascii="Times" w:hAnsi="Times" w:eastAsia="Times"/>
          <w:b w:val="0"/>
          <w:i w:val="0"/>
          <w:color w:val="000000"/>
          <w:sz w:val="18"/>
        </w:rPr>
        <w:t>am sure, a solution can be found.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there is much work to be done, particularly in the economic field,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preparing India to take her proper place in the modern world. She must be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change and progress in many hitherto-unfamiliar directions and to raise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of living of her population. Such work is primarily non-political; it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hasten a political settlement, but cannot await it. It will give rise to many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absorbing problems demanding the best abilities that India can bring to bear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India cannot be expected to tackle these problems in isolation from the 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world, or without the aid that Britain can give and the services of an experienced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administration. But it is work in which leaders of all parties can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certainty that they are helping the country towards the goal of freedom.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 that I must view the present policy of the Congress party as hindering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forwarding Indian progress to self-government and development. During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in which the success of the United Nations against the Axis powers is vital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 and to the world, as you yourself have recognized, the Working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declined to co-operate, ordered Congress Ministries to resign, and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no part in the administration of the country or in the war-effort which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making to assist the United Nations. At the greatest crisis of all for India,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when Japanese invasion was possible, the Congress party decided to pass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calling on the British to leave India, which could not fail to have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effect on our ability to defined the frontiers of India against the Japanese.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clear that India’s problems cannot be solved by an immediate and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withdrawal of the British.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accuse you or the Congress party of any wish deliberately to 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Japanese. But you are much too intelligent a man, Mr. Gandhi, not to have realized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effect of your resolution must be to hamper the prosecution of the war; and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clear to me that you had lost confidence in our ability to defend India,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take advantage of our supposed military straits to gain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advantage. I do not see how those responsible for the safety of India could have 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than they did and could have failed to arrest those who sponsored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As to general Congress responsibility for the disturbances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followed, I was, as you know, Commander-in-Chief at the time; my vital lines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to the Burma frontier were cut by Congress supporters,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often using the Congress flag. I cannot, therefore, hold Congress guiltless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 occurred; and I cannot believe that you, with all your acumen and experience,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have been unaware of what was likely to follow from your policy.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the Congress party’s action in this matter represented the real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nor that the Congress attitude of non-co-operation represents the opinion of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like a majority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sum up, I believe that with general co-operation, we can in the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do much to solve India’s economic problems, and can make steady and </w:t>
      </w:r>
      <w:r>
        <w:rPr>
          <w:rFonts w:ascii="Times" w:hAnsi="Times" w:eastAsia="Times"/>
          <w:b w:val="0"/>
          <w:i w:val="0"/>
          <w:color w:val="000000"/>
          <w:sz w:val="18"/>
        </w:rPr>
        <w:t>substantial progress towards Indian self-government.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that the greatest contribution that the Congress party can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India’s welfare is to abandon the policy of non-co-operation and to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whole-heartedly with the other Indian parties and with the British in helping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in economic and political progress—not by any dramatic or spectacular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stroke, but by hard, steady work towards the end ahead. I think that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>service you could do to India would be to advise unequivocally such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 time, I regard it as my task, in the interests of India, of which I am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 friend, to concentrate all my efforts on bringing this war to a victorious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conclusion, and to prepare for India’s advancement after the war. In this task, I feel, I </w:t>
      </w:r>
      <w:r>
        <w:rPr>
          <w:rFonts w:ascii="Times" w:hAnsi="Times" w:eastAsia="Times"/>
          <w:b w:val="0"/>
          <w:i w:val="0"/>
          <w:color w:val="000000"/>
          <w:sz w:val="18"/>
        </w:rPr>
        <w:t>can count on very considerable co-operation from the majority of Indians.</w:t>
      </w:r>
    </w:p>
    <w:p>
      <w:pPr>
        <w:autoSpaceDN w:val="0"/>
        <w:autoSpaceDE w:val="0"/>
        <w:widowControl/>
        <w:spacing w:line="220" w:lineRule="exact" w:before="7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AVELL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122-3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0" w:lineRule="exact" w:before="11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DR. GILDER TO ADDITIONAL SECRETARY, HOME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DEPARTMENT, GOVERNMENT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31, 1944</w:t>
      </w:r>
    </w:p>
    <w:p>
      <w:pPr>
        <w:autoSpaceDN w:val="0"/>
        <w:autoSpaceDE w:val="0"/>
        <w:widowControl/>
        <w:spacing w:line="240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ADDITIONAL SECRETARY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OME DEPARTMENT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 DELHI</w:t>
      </w:r>
    </w:p>
    <w:p>
      <w:pPr>
        <w:autoSpaceDN w:val="0"/>
        <w:autoSpaceDE w:val="0"/>
        <w:widowControl/>
        <w:spacing w:line="188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of the 21st March to Mahatma Gandhi contains the statement: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 January 28 that they were first informed that Mrs. Gandhi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services of Dr. Dinshaw Mehta.... If Dr. Dinshaw was not called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earlier, it was due to the view originally expressed by both Col. Bhandari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Gilder that his services would not be of any use, but he was summoned as </w:t>
      </w:r>
      <w:r>
        <w:rPr>
          <w:rFonts w:ascii="Times" w:hAnsi="Times" w:eastAsia="Times"/>
          <w:b w:val="0"/>
          <w:i w:val="0"/>
          <w:color w:val="000000"/>
          <w:sz w:val="18"/>
        </w:rPr>
        <w:t>soon as the Government doctors revised that opinion.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coupling of my name with that of Col. Bhandari is a mistake!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doctors in attendance were Col. Bhandari and Col. Shah. As far as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some time in December last, at one of Col. Advani’s evening visits (when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officiating for Col. Bhandari) Smt. Kasturba Gandhi asked him to allow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Dinshaw Mehta to come in and Col. Advani was good enough to ask my opinion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advisabiIity of Dr. Dinshaw’s coming. As I had not talked over the matter with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colleague, Dr. Sushila Nayyar, nor with the patient or her husband, I told Col.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Advani, I would give him a reply later. At his visit the next morning, I told him my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opinion that Dr. Dinshaw’s presence would be a great help.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whole of January had passed and permission for Dr. Dinshaw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come, Dr. Nayyar and myself sent a gentle reminder in our letter of 31st January. A </w:t>
      </w:r>
      <w:r>
        <w:rPr>
          <w:rFonts w:ascii="Times" w:hAnsi="Times" w:eastAsia="Times"/>
          <w:b w:val="0"/>
          <w:i w:val="0"/>
          <w:color w:val="000000"/>
          <w:sz w:val="18"/>
        </w:rPr>
        <w:t>copy is hereto appended.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might state that though in that letter we had asked for a consultation with Dr. </w:t>
      </w:r>
      <w:r>
        <w:rPr>
          <w:rFonts w:ascii="Times" w:hAnsi="Times" w:eastAsia="Times"/>
          <w:b w:val="0"/>
          <w:i w:val="0"/>
          <w:color w:val="000000"/>
          <w:sz w:val="18"/>
        </w:rPr>
        <w:t>B. C. Roy, no notice seems to have been taken of it or of verbal reminders.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permit me to draw your attention to another inaccuracy, viz.,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employment of trained nurses. No trained nurse ever came inside the camp.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arrival of Smt. Jayaprakash Narayan and Shri Kanu Gandhi, when nursing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1-4-1944 and  “Letter to M. G. Bhandari”, 2-4-1944.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difficult, we were given the services of a woman who had acted 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badli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ayah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mental hospital. She struck work inside of a week and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>Superintendent for her discharge.</w:t>
      </w:r>
    </w:p>
    <w:p>
      <w:pPr>
        <w:autoSpaceDN w:val="0"/>
        <w:autoSpaceDE w:val="0"/>
        <w:widowControl/>
        <w:spacing w:line="220" w:lineRule="exact" w:before="7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D. D.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ILDER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ji’s Corres pondence with the Govern 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240-1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DISCUSSION ON UNDERGROUND ACTIVITIES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3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WOMAN WORKER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told us, we should be our own leaders after your arrest.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absence of the Working Committee, everyone of us was to think for himself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herself. We acted according to our light. Your recent utterances make us feel that we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let down.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have blamed no one. But, when a thing is wrong, I must say so.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 Will it not cause a set-back?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No, we learn from our mistakes. By correcting them we advance.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Some say: ‘If this is your narrow interpretation of non-violence, we shall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of it. Call it violence or by whatever name you like, we cannot dislodge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without sabotage.’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cannot succeed though for some time it may seem to or even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succeed. But I have said that those who do not believe in my way can say so openly, </w:t>
      </w:r>
      <w:r>
        <w:rPr>
          <w:rFonts w:ascii="Times" w:hAnsi="Times" w:eastAsia="Times"/>
          <w:b w:val="0"/>
          <w:i w:val="0"/>
          <w:color w:val="000000"/>
          <w:sz w:val="18"/>
        </w:rPr>
        <w:t>and courageously try their own method and see if they will succeed better.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admit that public opinion has veered round to your view. The public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feel, whether through enlightenment or fear, that sabotage won’t do. But you </w:t>
      </w:r>
      <w:r>
        <w:rPr>
          <w:rFonts w:ascii="Times" w:hAnsi="Times" w:eastAsia="Times"/>
          <w:b w:val="0"/>
          <w:i w:val="0"/>
          <w:color w:val="000000"/>
          <w:sz w:val="18"/>
        </w:rPr>
        <w:t>cannot expect everyone to become a perfect being, which your method implies.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agree. That is why I launched forth with imperfect men. But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develop the required non-violence or not, I cannot play fast and loose with my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quickest way to reach our goal?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 straightest way, though it may appear to be long.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 Then you do not visualize independence in the near future?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Substitute nurse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a Friend”, after 6-5-1944; “Letter to R. R. Diwakar”,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18-5-1944; “Letter to Ramanathan”, 5-7-1944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28-7-1944.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visualize it in the nearest future, if my way is followed.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 You want us to feel indignant and yet sit quiet.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I want you to feel very indignant with yourself. It is no use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angry with a snake, the snake will bite. Follow any way that commends itself to you </w:t>
      </w:r>
      <w:r>
        <w:rPr>
          <w:rFonts w:ascii="Times" w:hAnsi="Times" w:eastAsia="Times"/>
          <w:b w:val="0"/>
          <w:i w:val="0"/>
          <w:color w:val="000000"/>
          <w:sz w:val="18"/>
        </w:rPr>
        <w:t>if mine does not, but do not sit still.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. We have not the courage, we can’t get on if we oppose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must develop that courage..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because of this courage to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that I am supposed to represent India’s urge for freedom....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is not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weak. If you say, you follow me, when you really do not, you are weak.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worker was nonplussed. Gandhiji noticed her dilemma. </w:t>
      </w:r>
      <w:r>
        <w:rPr>
          <w:rFonts w:ascii="Times" w:hAnsi="Times" w:eastAsia="Times"/>
          <w:b w:val="0"/>
          <w:i w:val="0"/>
          <w:color w:val="000000"/>
          <w:sz w:val="18"/>
        </w:rPr>
        <w:t>Reassuringly he proceeded: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“However, you can say, ‘We do not follow your reasoning, but we yield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experience.’ You can tell your co-workers, ‘We went there. We were not convinced.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we could not convince him either. Therefore, we will follow him as 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>soldiers.’ But if this course does not appeal to them, it is equally open to them to say,</w:t>
      </w:r>
      <w:r>
        <w:rPr>
          <w:rFonts w:ascii="Times" w:hAnsi="Times" w:eastAsia="Times"/>
          <w:b w:val="0"/>
          <w:i w:val="0"/>
          <w:color w:val="000000"/>
          <w:sz w:val="18"/>
        </w:rPr>
        <w:t>‘The Mahatma has told us to follow our own reason, if we have no faith in his way.’</w:t>
      </w:r>
      <w:r>
        <w:rPr>
          <w:rFonts w:ascii="Times" w:hAnsi="Times" w:eastAsia="Times"/>
          <w:b w:val="0"/>
          <w:i w:val="0"/>
          <w:color w:val="000000"/>
          <w:sz w:val="18"/>
        </w:rPr>
        <w:t>That will be equally honourable—perhaps more. I shall then defend them.”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Appa Pant, the Rajkumar of Aundh, had been advising and guiding underground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He put before Gandhiji his dilemma: “With me truth and non-violence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policy but my creed. I know of underground workers who would not willingly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hurt a fly. They are patriots to the core. I have to shelter them when they come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seek my advice. I want to wean them from secret methods. But, in doing so, I have </w:t>
      </w:r>
      <w:r>
        <w:rPr>
          <w:rFonts w:ascii="Times" w:hAnsi="Times" w:eastAsia="Times"/>
          <w:b w:val="0"/>
          <w:i w:val="0"/>
          <w:color w:val="000000"/>
          <w:sz w:val="18"/>
        </w:rPr>
        <w:t>myself to resort to secrecy. I feel puzzled and perplexed.” Gandhiji replied: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“Your attitude is unexceptionable. You cannot jump out of a running train,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were. No outside agency can give you effective guidance. It must come from within.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dive within yourself and search prayerfully for an answer, a stage will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suddenly your eyes will be opened and you will conceive such a disgust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untruth and secrecy that you will go to the underground workers and tell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find you useless as a guide if they want to go their way. They will then see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face and understand, and very likely it will be the beginning of a new chapter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lives.”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 a Gandhi 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One, pp. 39-40</w:t>
      </w:r>
    </w:p>
    <w:p>
      <w:pPr>
        <w:autoSpaceDN w:val="0"/>
        <w:autoSpaceDE w:val="0"/>
        <w:widowControl/>
        <w:spacing w:line="218" w:lineRule="exact" w:before="13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34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DISCUSSION WITH UNDERGROUND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onslaught of Governmental repression gathered volume and intensity,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and more workers went underground. . . . Some of these friends wanted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soon after his release. He sent them word that they could come at their risk.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of them accordingly came and saw him at Juhu and later at Panchgani.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R. R. Diwakar . . . Annada Chowdhury . . . Achyut Patwardhan and Aruna Asaf </w:t>
      </w:r>
      <w:r>
        <w:rPr>
          <w:rFonts w:ascii="Times" w:hAnsi="Times" w:eastAsia="Times"/>
          <w:b w:val="0"/>
          <w:i w:val="0"/>
          <w:color w:val="000000"/>
          <w:sz w:val="18"/>
        </w:rPr>
        <w:t>Ali . . 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advice to them was emphatic. He held all secrecy to be sin. “To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to which secrecy has crept in, it has hurt our cause. We have not to think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one or two, we have to think in terms of forty crores. Today they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lifeless. We cannot revive them by resorting to secret methods. Only by adhering to </w:t>
      </w:r>
      <w:r>
        <w:rPr>
          <w:rFonts w:ascii="Times" w:hAnsi="Times" w:eastAsia="Times"/>
          <w:b w:val="0"/>
          <w:i w:val="0"/>
          <w:color w:val="000000"/>
          <w:sz w:val="18"/>
        </w:rPr>
        <w:t>Truth and Non-violence can we bring back lustre to their lustreless eyes.”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at their immediate surroundings, he said to them, they might feel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them had not gone underground, the movement would have suffered. But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only apparently so. When you come to bigger issues, “you will find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by eschewing all secrecy and working openly that you can advance. . . .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be two, tomorrow you will be twenty, if you come out in open, and so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will go on gathering momentum from day to day.”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 a Gandhi —The Last Phase, 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One, pp. 34-5</w:t>
      </w:r>
    </w:p>
    <w:p>
      <w:pPr>
        <w:autoSpaceDN w:val="0"/>
        <w:autoSpaceDE w:val="0"/>
        <w:widowControl/>
        <w:spacing w:line="220" w:lineRule="exact" w:before="38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 R. Diwakar”, 18-5-1944; 19-7-1944; “Letter to Aruna Asaf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Ali”, 30-6-1944; “Letter to Ramanathan”, 5-7-1944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28-7-1944.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4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96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VAGATAM</w:t>
      </w:r>
      <w:r>
        <w:rPr>
          <w:rFonts w:ascii="Times" w:hAnsi="Times" w:eastAsia="Times"/>
          <w:b w:val="0"/>
          <w:i w:val="0"/>
          <w:color w:val="000000"/>
          <w:sz w:val="18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YLAPORE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June 2, 1944</w:t>
      </w:r>
    </w:p>
    <w:p>
      <w:pPr>
        <w:autoSpaceDN w:val="0"/>
        <w:autoSpaceDE w:val="0"/>
        <w:widowControl/>
        <w:spacing w:line="18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BROTHER,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 mean only for you and your trusted friends. Mr. T. R. Venkatarama </w:t>
      </w:r>
      <w:r>
        <w:rPr>
          <w:rFonts w:ascii="Times" w:hAnsi="Times" w:eastAsia="Times"/>
          <w:b w:val="0"/>
          <w:i w:val="0"/>
          <w:color w:val="000000"/>
          <w:sz w:val="18"/>
        </w:rPr>
        <w:t>Sastri, now on his way to Srinagar, will deliver it in person.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must first thank you for your ‘sympathy in abundance’. My philosophy is not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stoical but it needs the human touch. You know, as only a very few do, how in simple </w:t>
      </w:r>
      <w:r>
        <w:rPr>
          <w:rFonts w:ascii="Times" w:hAnsi="Times" w:eastAsia="Times"/>
          <w:b w:val="0"/>
          <w:i w:val="0"/>
          <w:color w:val="000000"/>
          <w:sz w:val="18"/>
        </w:rPr>
        <w:t>words to get to a man’s heart. It takes a big heart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fear a long political screed from me. I do not see Government arresting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as soon as you are well for another term in jail. You say in your letter to Jayakar, </w:t>
      </w:r>
      <w:r>
        <w:rPr>
          <w:rFonts w:ascii="Times" w:hAnsi="Times" w:eastAsia="Times"/>
          <w:b w:val="0"/>
          <w:i w:val="0"/>
          <w:color w:val="000000"/>
          <w:sz w:val="18"/>
        </w:rPr>
        <w:t>they will do so. If you have reasons to think so, I don’t know them.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Listen to my story. It shall be brief. You can fill in the outline.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event to happen in the remaining days of your life will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Conference of Peace. You must attend it. If they won’t let you go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India, you must go still. To the good and true men at the Peace table </w:t>
      </w:r>
      <w:r>
        <w:rPr>
          <w:rFonts w:ascii="Times" w:hAnsi="Times" w:eastAsia="Times"/>
          <w:b w:val="0"/>
          <w:i w:val="0"/>
          <w:color w:val="000000"/>
          <w:sz w:val="18"/>
        </w:rPr>
        <w:t>your name will be sufficient credential.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waste your energy on details. Experts will handle them. Concentrate on </w:t>
      </w:r>
      <w:r>
        <w:rPr>
          <w:rFonts w:ascii="Times" w:hAnsi="Times" w:eastAsia="Times"/>
          <w:b w:val="0"/>
          <w:i w:val="0"/>
          <w:color w:val="000000"/>
          <w:sz w:val="18"/>
        </w:rPr>
        <w:t>the sovereign issues.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I. Disarmament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I would allow the International Authority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some armed forces. But you won’t. Go ahead. You will have valiant support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world. What if you fail? You will have given your evangel to a stricken and </w:t>
      </w:r>
      <w:r>
        <w:rPr>
          <w:rFonts w:ascii="Times" w:hAnsi="Times" w:eastAsia="Times"/>
          <w:b w:val="0"/>
          <w:i w:val="0"/>
          <w:color w:val="000000"/>
          <w:sz w:val="18"/>
        </w:rPr>
        <w:t>listening world.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II. Equality of economic as well as political opportunities for all peoples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principle the implications are too many and too intricate for a single human </w:t>
      </w:r>
      <w:r>
        <w:rPr>
          <w:rFonts w:ascii="Times" w:hAnsi="Times" w:eastAsia="Times"/>
          <w:b w:val="0"/>
          <w:i w:val="0"/>
          <w:color w:val="000000"/>
          <w:sz w:val="18"/>
        </w:rPr>
        <w:t>brain. The comprehending proposition is all you can safeguard.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III. Elimination of the colour bar in the British Commonwealth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at large. To fail under this head is to leave a wide door for future wars.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within or without the Commonwealth, this issue is supreme. At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>table one is a citizen of the world.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doubt it would be a giant’s strength to be armed with the Government of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10-6-1944.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authority. Whether they made you the delegation’s leader or not, you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up to as leader. A necessary condition is the end of Section 93 rule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restoration of popular government. To this end I have been for nearly two years now </w:t>
      </w:r>
      <w:r>
        <w:rPr>
          <w:rFonts w:ascii="Times" w:hAnsi="Times" w:eastAsia="Times"/>
          <w:b w:val="0"/>
          <w:i w:val="0"/>
          <w:color w:val="000000"/>
          <w:sz w:val="18"/>
        </w:rPr>
        <w:t>pleading that: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(i) political prisoners and detenus should be released;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general elections should be held, and the Central and local legislatures be </w:t>
      </w:r>
      <w:r>
        <w:rPr>
          <w:rFonts w:ascii="Times" w:hAnsi="Times" w:eastAsia="Times"/>
          <w:b w:val="0"/>
          <w:i w:val="0"/>
          <w:color w:val="000000"/>
          <w:sz w:val="18"/>
        </w:rPr>
        <w:t>put back in power; and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a national government be formed at the Centre of which the personnel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drawn from elected leaders. I wouldn’t make a fetish of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 during the war or complete control of the country’s defence.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Tall order, you say. A keen eye will also see in the sketch gaping defects and </w:t>
      </w:r>
      <w:r>
        <w:rPr>
          <w:rFonts w:ascii="Times" w:hAnsi="Times" w:eastAsia="Times"/>
          <w:b w:val="0"/>
          <w:i w:val="0"/>
          <w:color w:val="000000"/>
          <w:sz w:val="18"/>
        </w:rPr>
        <w:t>crudities. There are wise and strong men among us to look after all that.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Hindu-Muslim rift is there to puzzle, dishearten and paralyse. I despair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thought. You see farther and more clearly than most others. I shall, for </w:t>
      </w:r>
      <w:r>
        <w:rPr>
          <w:rFonts w:ascii="Times" w:hAnsi="Times" w:eastAsia="Times"/>
          <w:b w:val="0"/>
          <w:i w:val="0"/>
          <w:color w:val="000000"/>
          <w:sz w:val="18"/>
        </w:rPr>
        <w:t>mypart, abide by your decision—always short of Pakistan, mind you.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too feeble for active propaganda.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means suggested to these mighty ends may be tested only by the standards </w:t>
      </w:r>
      <w:r>
        <w:rPr>
          <w:rFonts w:ascii="Times" w:hAnsi="Times" w:eastAsia="Times"/>
          <w:b w:val="0"/>
          <w:i w:val="0"/>
          <w:color w:val="000000"/>
          <w:sz w:val="18"/>
        </w:rPr>
        <w:t>of Truth and Non-violence. Smaller standards are utterly, utterly out of place—</w:t>
      </w:r>
      <w:r>
        <w:rPr>
          <w:rFonts w:ascii="Times" w:hAnsi="Times" w:eastAsia="Times"/>
          <w:b w:val="0"/>
          <w:i w:val="0"/>
          <w:color w:val="000000"/>
          <w:sz w:val="18"/>
        </w:rPr>
        <w:t>prestige, consistency, or party prospects.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miss the wood for the trees.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and at the very core,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loving brother,</w:t>
      </w:r>
    </w:p>
    <w:p>
      <w:pPr>
        <w:autoSpaceDN w:val="0"/>
        <w:autoSpaceDE w:val="0"/>
        <w:widowControl/>
        <w:spacing w:line="240" w:lineRule="exact" w:before="62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V. S. S</w:t>
      </w:r>
      <w:r>
        <w:rPr>
          <w:rFonts w:ascii="Times" w:hAnsi="Times" w:eastAsia="Times"/>
          <w:b w:val="0"/>
          <w:i w:val="0"/>
          <w:color w:val="000000"/>
          <w:sz w:val="14"/>
        </w:rPr>
        <w:t>RINIVASAN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Letter s of the Right Honour able V. S. Sriniv asa Sastri , </w:t>
      </w:r>
      <w:r>
        <w:rPr>
          <w:rFonts w:ascii="Times" w:hAnsi="Times" w:eastAsia="Times"/>
          <w:b w:val="0"/>
          <w:i w:val="0"/>
          <w:color w:val="000000"/>
          <w:sz w:val="18"/>
        </w:rPr>
        <w:t>pp. 359-60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60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LETTER FROM MIRABEHN TO M. K. GANDHI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0" w:lineRule="exact" w:before="6" w:after="0"/>
        <w:ind w:left="515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UN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>UHU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1944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BELOVED BAPU,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letter. I had not realized the position regarding the fund kept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name, and that my expenses were being drawn. I had the impression that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 was being kept intact and that I was receiving food, clothing, travelling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expenses, etc., like some others who gave their whole time to the cause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individual capacity. But this was a misunderstanding. So, I will gladly put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straight at once. I cannot bear any bargaining in such matters. I, therefore,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Rs. 20,000 should be deducted from the total, which should cover the expenses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incurred by the Ashram for me during these 20 years. The remainder can be transferred </w:t>
      </w:r>
      <w:r>
        <w:rPr>
          <w:rFonts w:ascii="Times" w:hAnsi="Times" w:eastAsia="Times"/>
          <w:b w:val="0"/>
          <w:i w:val="0"/>
          <w:color w:val="000000"/>
          <w:sz w:val="18"/>
        </w:rPr>
        <w:t>to my name.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understood that when I had this money, I should be free to do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work without let or hindrance, so long as I made it clear that the scheme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was entirely my own and without your personal approval. I did not realize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would feel called upon publicly to express disapproval of my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given me my freedom with one hand and taken it away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other. To give me my money and freedom, and at the same time to say that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begin to use them you will publicly disapprove, is to sabotage anything I may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do. You at the same time sabotage any chance of my being able to prove to you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are wrong.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brought up a whole lot of reports and prejudices against Sardarji.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avoided discussing these matters with you because I could see that everything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excited you. The result is that you have not understood my position.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up your mind that I am completely under his influence. It is you who have tried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urge me to that position, but as you know, I have protested all along. You said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to join the Communist Party. I said no. You said as a true Hindu wife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to follow him in everything. I said my opinion was the opposite,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my whole instinct told me that I must resist him wherever necessary and live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life according to the ideals in which I believe, by which means, he would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know that I was right. If I had followed his advice, I should not have undertaken </w:t>
      </w:r>
      <w:r>
        <w:rPr>
          <w:rFonts w:ascii="Times" w:hAnsi="Times" w:eastAsia="Times"/>
          <w:b w:val="0"/>
          <w:i w:val="0"/>
          <w:color w:val="000000"/>
          <w:sz w:val="18"/>
        </w:rPr>
        <w:t>my scheme but I knew that I must resist him and I did. My faith in God is my guide.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now you propose to throttle, by the warning of public disapproval, any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my part to put my ideals into practice. My ideals have not changed in the last few </w:t>
      </w:r>
      <w:r>
        <w:rPr>
          <w:rFonts w:ascii="Times" w:hAnsi="Times" w:eastAsia="Times"/>
          <w:b w:val="0"/>
          <w:i w:val="0"/>
          <w:color w:val="000000"/>
          <w:sz w:val="18"/>
        </w:rPr>
        <w:t>days. I am the same person that I was when we used to talk happily together.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Believing, as I did, that everything is finally settled I started the ball rolling.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put out enquiries regarding co-workers, land, maps and other details.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the scheme (as my personal idea) to many people. Must I now understand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go on with my plans you will feel called upon to disapprove. The fact that there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Rs. 20,000 less does not worry me at all. I can start in a smaller way and make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donations. But the possibility that you might broadcast public or semi-public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disapproval of my work, which statement I should feel obliged equally publicly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answer, means that for decency’s sake I must avoid any such catastrophe,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cancel all my projects of work. I would, in that case, take the balance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after the deduction of Rs. 20,000, invest it somewhere, and go to live in </w:t>
      </w:r>
      <w:r>
        <w:rPr>
          <w:rFonts w:ascii="Times" w:hAnsi="Times" w:eastAsia="Times"/>
          <w:b w:val="0"/>
          <w:i w:val="0"/>
          <w:color w:val="000000"/>
          <w:sz w:val="18"/>
        </w:rPr>
        <w:t>seclusion until time as you revised your ideas.</w:t>
      </w:r>
    </w:p>
    <w:p>
      <w:pPr>
        <w:autoSpaceDN w:val="0"/>
        <w:autoSpaceDE w:val="0"/>
        <w:widowControl/>
        <w:spacing w:line="270" w:lineRule="exact" w:before="2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 devoted daughter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0" w:right="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IRA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 al : Pyarel al Papers . Nehru Memori al Museum  and Librar 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 sy : Belade vi Nayyar  and Dr. Sushil a Nayyar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P. C.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14,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GANDHIJI,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small chit came as a pleasant surprise that you were so eager to know </w:t>
      </w:r>
      <w:r>
        <w:rPr>
          <w:rFonts w:ascii="Times" w:hAnsi="Times" w:eastAsia="Times"/>
          <w:b w:val="0"/>
          <w:i w:val="0"/>
          <w:color w:val="000000"/>
          <w:sz w:val="18"/>
        </w:rPr>
        <w:t>more about us.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answering your points in a very brief manner.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People in people’s war means all peoples the world over without exception.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of course, includes India’s millions and also the Negroes wherever they be.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war has split the world into two camps. On the one side . . . Fascists are fighting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for the imperialist domination of the world. . . . On the other side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freedom-loving peoples of the world. . . the camp of freedom and democracy.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Fascism is the only path of national liberation from imperialist domination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 today. . . . The more we unite our patriotic parties, the weaker and more isolated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the alien Government and the more irresistible our national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demands, the greater our capacity to save and serve our people. The more our patriotic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engage themselves in those tasks which any war-time government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lead, but an alien Government cannot, the more speedily we 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intervention of all the peoples of the world behind our national demand for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government in the common interest of fighting the common enemy.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If you desire to examine the accounts personally, they will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 all the registers where and when you desire. If you decide to appoint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representative, he should besuch whom we also know to be an honest man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notalready prejudiced against us. You will not find our accounts as well kept as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firm but I am sure you will give us a pass. . . . You will find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anonymous donors, but I believe that you also accept anonymous donors.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dispel any suspicion that “anonymous” may be code for Government cash, I am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give you (not your representative) the names.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have yet any doubts left and in  any  case,  I give you some references.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Iftikharuddin and his Begum, Shaukat Ansari and Zohra, N. M. Joshi. You can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and Mrs. Subbaroyan as to what they think is going to happen to their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Mohan and Parvati (their children and our comrades) get it, and in fact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>know happens to the property of the whole-time workers of the party.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P. C. Joshi”, 11-6-1944 and 30-7-1944. Only excerpts are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 know it is easy enough to make such a vile charge but very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it. . . . Firstly, I believe, if you find that we are not paid by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easily believe that we are not likely to hand over labour leaders to the police.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our party, except in Ahmedabad and Jamshedpur, is as much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unquestioned leader of the working class as the great Congress is of the Indian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whole. . . . We gave up our strike policy because we considered it anti-national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conditions of today, aiding the Jap aggressors on the one hand and intensifying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economic crisis for our own people on the other. That we successfully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working class from resorting to strikes even in a period of their worsening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conditions is the measure not only of our influence over it but its capacity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interests as its own.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There is no question of our “adopting the policy of infiltrating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organization”. We have been in the Congress ever since we were born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party. . . . Whether our intent is hostile or not, it is for our fellow Congressmen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and for us to prove otherwise through our practice. . . . We are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on our right, as patriotic sons and daughters of the people who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national organization, so that we may be able to fight our hardest and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realization of the common goal of national emancipation and no slanders can ever </w:t>
      </w:r>
      <w:r>
        <w:rPr>
          <w:rFonts w:ascii="Times" w:hAnsi="Times" w:eastAsia="Times"/>
          <w:b w:val="0"/>
          <w:i w:val="0"/>
          <w:color w:val="000000"/>
          <w:sz w:val="18"/>
        </w:rPr>
        <w:t>provoke us to give up this stand and forgo the glorious privilege.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Communist Party decides its own policy as it understands the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own people and of the peoples of the world. As long as the Communist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was there, we were dubbed as ‘Moscow Agents’. It is rather surprising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across the same insinuation even after its dissolution. . . . The Communist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is one great revolutionary brotherhood. It exists in every country of the world.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have the same ideology and are moved by the common aims of fighting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liberation of their own and all peoples. I can send you the journals and documents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Communist Parties of Britain, U.S.A., South Africa, Australia, which have nailed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Amery &amp; Co. as slanderers and provocateurs after August 9 and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unfalteringly demanded the release of the Congress leaders and settlement with India </w:t>
      </w:r>
      <w:r>
        <w:rPr>
          <w:rFonts w:ascii="Times" w:hAnsi="Times" w:eastAsia="Times"/>
          <w:b w:val="0"/>
          <w:i w:val="0"/>
          <w:color w:val="000000"/>
          <w:sz w:val="18"/>
        </w:rPr>
        <w:t>on the basis of a real national government. . . .</w:t>
      </w:r>
    </w:p>
    <w:p>
      <w:pPr>
        <w:autoSpaceDN w:val="0"/>
        <w:autoSpaceDE w:val="0"/>
        <w:widowControl/>
        <w:spacing w:line="240" w:lineRule="exact" w:before="6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P. C. J</w:t>
      </w:r>
      <w:r>
        <w:rPr>
          <w:rFonts w:ascii="Times" w:hAnsi="Times" w:eastAsia="Times"/>
          <w:b w:val="0"/>
          <w:i w:val="0"/>
          <w:color w:val="000000"/>
          <w:sz w:val="14"/>
        </w:rPr>
        <w:t>OSHI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 pondence betwee n Mahatm a Gandhi  and P. C. Joshi,  </w:t>
      </w:r>
      <w:r>
        <w:rPr>
          <w:rFonts w:ascii="Times" w:hAnsi="Times" w:eastAsia="Times"/>
          <w:b w:val="0"/>
          <w:i w:val="0"/>
          <w:color w:val="000000"/>
          <w:sz w:val="18"/>
        </w:rPr>
        <w:t>pp. 3-16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56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PASSAGES FROM “THE QUINTESSENCE OF GANDHISM”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 shalt fight for the protection of good men and the destruction of </w:t>
      </w:r>
      <w:r>
        <w:rPr>
          <w:rFonts w:ascii="Times" w:hAnsi="Times" w:eastAsia="Times"/>
          <w:b w:val="0"/>
          <w:i w:val="0"/>
          <w:color w:val="000000"/>
          <w:sz w:val="18"/>
        </w:rPr>
        <w:t>wrong-doers and for the establishment of righteousness.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side you take up and the weapons you wield are indeed important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to fight is perfectly absolute and independent of every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consideration, and the emphasis is all upon this obligation. It may be that you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wrong side in the conflict. But if you are on the wrong side today, you may 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side tomorrow. But those who sit upon the fence have already qualified for </w:t>
      </w:r>
      <w:r>
        <w:rPr>
          <w:rFonts w:ascii="Times" w:hAnsi="Times" w:eastAsia="Times"/>
          <w:b w:val="0"/>
          <w:i w:val="0"/>
          <w:color w:val="000000"/>
          <w:sz w:val="18"/>
        </w:rPr>
        <w:t>admission into Dante’s Inferno. . . 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shalt fight for the right, for . .  . ‘Truth alone prevails, not untruth.’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not take the wrong side or employ questionable means to attain even a </w:t>
      </w:r>
      <w:r>
        <w:rPr>
          <w:rFonts w:ascii="Times" w:hAnsi="Times" w:eastAsia="Times"/>
          <w:b w:val="0"/>
          <w:i w:val="0"/>
          <w:color w:val="000000"/>
          <w:sz w:val="18"/>
        </w:rPr>
        <w:t>perfectly legitimate end, and still hope to succeed. . . 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are ready to fight for the right, Gandhiji arms you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all-conquering and never-failing weapon, namely . . . suffering </w:t>
      </w:r>
      <w:r>
        <w:rPr>
          <w:rFonts w:ascii="Times" w:hAnsi="Times" w:eastAsia="Times"/>
          <w:b w:val="0"/>
          <w:i/>
          <w:color w:val="000000"/>
          <w:sz w:val="18"/>
        </w:rPr>
        <w:t>cum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forgiveness.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Mankind must have recourse to love and non-violence, if they will escape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vicious circle of hatred and violence. Two wrongs can never make one right.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response to violence only provokes more violence and so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 </w:t>
      </w:r>
      <w:r>
        <w:rPr>
          <w:rFonts w:ascii="Times" w:hAnsi="Times" w:eastAsia="Times"/>
          <w:b w:val="0"/>
          <w:i/>
          <w:color w:val="000000"/>
          <w:sz w:val="18"/>
        </w:rPr>
        <w:t>infinitum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true theist, the Gandhian is the only position he can take up consistently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theism. If God is there ever present—present in a more real sense than you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I—as Judge and Defender of the right, the theist, imperfect as he is in knowledge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in strength, will think it no business of his to judge his adversary or to punish </w:t>
      </w:r>
      <w:r>
        <w:rPr>
          <w:rFonts w:ascii="Times" w:hAnsi="Times" w:eastAsia="Times"/>
          <w:b w:val="0"/>
          <w:i w:val="0"/>
          <w:color w:val="000000"/>
          <w:sz w:val="18"/>
        </w:rPr>
        <w:t>him for what he thinks to be the adversary’s wrong-doing.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22-1-1925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Valji G. Desai”, 20-6-1944.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OPINION GANDHIJI‘S RESPONSIBILITY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4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6, 1944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asked to examine the question whether the authority conferred upon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 by the resolution of the A.I.C.C. dated the 8th of August, 1942,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“start a mass struggle on non-violent lines” is still subsisting,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legality or otherwise of the purpose for which the authority was given.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conferred by the said resolution must be construed with reference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circumstances under which and the purposes for which it was given.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resolution as a whole that the steps to be taken under such authority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 by the framers of the resolution to meet the situation which had then </w:t>
      </w:r>
      <w:r>
        <w:rPr>
          <w:rFonts w:ascii="Times" w:hAnsi="Times" w:eastAsia="Times"/>
          <w:b w:val="0"/>
          <w:i w:val="0"/>
          <w:color w:val="000000"/>
          <w:sz w:val="18"/>
        </w:rPr>
        <w:t>arisen.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opinion, the recitals and the purpose of the said resolution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under which the same was passed limit the authority so as to confine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immediate circumstances and the purpose which the A. I. C. C. had then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view. The said authority was intended to be exercised for and in the then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Before Gandhiji could exercise such authority, he was arrested on the 9th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August, 1942, and was prevented from acting on the resolution by reason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ceasing to be a free agent. By his being so prevented, the exercise of the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>was rendered impossible and it came to an end.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conferred upon him was neither permanent nor recurring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question of its revival by the recent release of Gandhiji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situation.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HULABHAI J</w:t>
      </w:r>
      <w:r>
        <w:rPr>
          <w:rFonts w:ascii="Times" w:hAnsi="Times" w:eastAsia="Times"/>
          <w:b w:val="0"/>
          <w:i w:val="0"/>
          <w:color w:val="000000"/>
          <w:sz w:val="18"/>
        </w:rPr>
        <w:t>. 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autoSpaceDE w:val="0"/>
        <w:widowControl/>
        <w:spacing w:line="240" w:lineRule="exact" w:before="6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V. F. T</w:t>
      </w:r>
      <w:r>
        <w:rPr>
          <w:rFonts w:ascii="Times" w:hAnsi="Times" w:eastAsia="Times"/>
          <w:b w:val="0"/>
          <w:i w:val="0"/>
          <w:color w:val="000000"/>
          <w:sz w:val="14"/>
        </w:rPr>
        <w:t>ARAPOREWALA</w:t>
      </w:r>
    </w:p>
    <w:p>
      <w:pPr>
        <w:autoSpaceDN w:val="0"/>
        <w:autoSpaceDE w:val="0"/>
        <w:widowControl/>
        <w:spacing w:line="240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K. M. M</w:t>
      </w:r>
      <w:r>
        <w:rPr>
          <w:rFonts w:ascii="Times" w:hAnsi="Times" w:eastAsia="Times"/>
          <w:b w:val="0"/>
          <w:i w:val="0"/>
          <w:color w:val="000000"/>
          <w:sz w:val="14"/>
        </w:rPr>
        <w:t>UNSHI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Pilgri mage to Freedo m,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433-4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to Congressmen, Poona”, 29-6-1944; “Letter to K. M. </w:t>
      </w:r>
      <w:r>
        <w:rPr>
          <w:rFonts w:ascii="Times" w:hAnsi="Times" w:eastAsia="Times"/>
          <w:b w:val="0"/>
          <w:i w:val="0"/>
          <w:color w:val="000000"/>
          <w:sz w:val="18"/>
        </w:rPr>
        <w:t>Munshi”, 8-7-1944 and “Letter to M. R. Jayakar”, 14-7-1944.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seems to be an error; according to the source (p. 91), Gandhiji consulted </w:t>
      </w:r>
      <w:r>
        <w:rPr>
          <w:rFonts w:ascii="Times" w:hAnsi="Times" w:eastAsia="Times"/>
          <w:b w:val="0"/>
          <w:i w:val="0"/>
          <w:color w:val="000000"/>
          <w:sz w:val="18"/>
        </w:rPr>
        <w:t>the lawyers after his release which was on May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STUART GELDER’S CABLE TO “NEWS CHRONICLE”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3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prepared to accept and to advise the Congress to participate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war-time national government in full control of the civil administration, leaving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and the Commander-in-Chief in full control of the British and Indian armies.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expected that the establishment of such a government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accompanied now by a guarantee of Indian independence after the war.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also approved the proposals submitted to Mr. Jinnah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Rajagopalachari, which agree to a solution of the Hindu-Pakistan dispute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plebiscite and demarcation of the districts where Muslims are in a majority,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will endorse the demand for independence and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the formation of a provisional interim government for the transitional </w:t>
      </w:r>
      <w:r>
        <w:rPr>
          <w:rFonts w:ascii="Times" w:hAnsi="Times" w:eastAsia="Times"/>
          <w:b w:val="0"/>
          <w:i w:val="0"/>
          <w:color w:val="000000"/>
          <w:sz w:val="18"/>
        </w:rPr>
        <w:t>period.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the fact that he is still far from well and wishes to be relieved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from being burdened by dealing with political problems in detail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being, I talked with Mr. Gandhi for more than three hours in Panchgani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week. If the Muslim League accepts Mr. Rajagopalachari’s proposals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now discuss the situation with Mr. Gandhi, the deadlock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solved and a new page opened in Indian history. Mr. Gandhi pointed out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authority to speak in the name of the Congress without consulting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but there is no doubt whatever that his views and the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proposals as endorsed by him would be accepted by them without hesitation.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Mr. Gandhi whether he would start civil disobedience, if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were released from jail and the Government felt unable to give India what </w:t>
      </w:r>
      <w:r>
        <w:rPr>
          <w:rFonts w:ascii="Times" w:hAnsi="Times" w:eastAsia="Times"/>
          <w:b w:val="0"/>
          <w:i w:val="0"/>
          <w:color w:val="000000"/>
          <w:sz w:val="18"/>
        </w:rPr>
        <w:t>they wanted. He replied: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no intention of offering civil disobedience today. I cannot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back to 1942. History can never be repeated. Even without the authority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Congress, if I wanted to do it, I could start civil disobedience today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of my supposed influence with the masses, but I would be doing so merely to </w:t>
      </w:r>
      <w:r>
        <w:rPr>
          <w:rFonts w:ascii="Times" w:hAnsi="Times" w:eastAsia="Times"/>
          <w:b w:val="0"/>
          <w:i w:val="0"/>
          <w:color w:val="000000"/>
          <w:sz w:val="18"/>
        </w:rPr>
        <w:t>embarrass the British Government. This cannot be my object.”</w:t>
      </w:r>
    </w:p>
    <w:p>
      <w:pPr>
        <w:autoSpaceDN w:val="0"/>
        <w:autoSpaceDE w:val="0"/>
        <w:widowControl/>
        <w:spacing w:line="220" w:lineRule="exact" w:before="5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S. Sadanand”, 12-7-1944;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12-7-1944; “Telegram to S. Sadanand”, 13-7-1944; ”Interview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12-7-1944; 14-7-1944; “Letter to Stuart Gelder”, 14-7-1944; 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Wavell”, 15-7-1944; “Answers to Questions”, 15-7-1944 and “Letter to Mathuradas </w:t>
      </w:r>
      <w:r>
        <w:rPr>
          <w:rFonts w:ascii="Times" w:hAnsi="Times" w:eastAsia="Times"/>
          <w:b w:val="0"/>
          <w:i w:val="0"/>
          <w:color w:val="000000"/>
          <w:sz w:val="18"/>
        </w:rPr>
        <w:t>Trikumji”, 16-7-1944.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Mr. Gandhi pointed out, the Working Committee could not sit still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suffering. It is his conviction that the food situation cannot beimproved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suffering ameliorated, unless power and responsibility for civil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are transferred from British to Indian hands.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Mr. Gandhi that, with things as they are, I could not believe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transfer authority now or concede independence during the war.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there was a difference between what he would ask today and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in 1942. Today India would be satisfied with a national government in full </w:t>
      </w:r>
      <w:r>
        <w:rPr>
          <w:rFonts w:ascii="Times" w:hAnsi="Times" w:eastAsia="Times"/>
          <w:b w:val="0"/>
          <w:i w:val="0"/>
          <w:color w:val="000000"/>
          <w:sz w:val="18"/>
        </w:rPr>
        <w:t>control of the civil administration. This was not the position in 1942.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government would be formed of people chosen by the elected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Central Assembly. This would involve a declaration now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 after the war.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national government would give the military all railway, port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facilities they required, although these would be under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control. The ordinance rule would give way to a normal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by the government. The Viceroy would remain and have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with the Commander-in-Chief of the British and Indian armies.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he would be like the King of England guided by responsible Ministers.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be automatically restored in all provinces, so that both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and Central governments would be responsible to the people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government would be in the position of offering advice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 on military affairs, and the portfolio of Defence would be in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government which would be genuinely interested in the defence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would be in the position of being able to give valuable help in shaping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policies. Mr. Gandhi realizes that the Allies cannot defeat Japan without carrying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 on the Indian soil and, therefore, they would continue to do so, but the </w:t>
      </w:r>
      <w:r>
        <w:rPr>
          <w:rFonts w:ascii="Times" w:hAnsi="Times" w:eastAsia="Times"/>
          <w:b w:val="0"/>
          <w:i w:val="0"/>
          <w:color w:val="000000"/>
          <w:sz w:val="18"/>
        </w:rPr>
        <w:t>expenses of these operations should not be borne by 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asked Mr. Gandhi, if he would advise the Congress to participate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government formed under such conditions and with such stipulations,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“Yes”. In view of Mr. Gandhi’s uncompromising pacifism, readers will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his position would be under such a government. After independence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by the formation of a provisional government and the declaration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after the war, he would probably cease to function as adviser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teacher and exponent of non-violence, he would have to stand aside,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certainly not offer any resistance to the government or to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participating in such a government. His co-operation would take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abstention from interfering with the even tenor of life in India. He would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>work in the hope that his influence would always be felt to keep India peace-minded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affect world policy in the direction of real peace and brotherhood among all </w:t>
      </w:r>
      <w:r>
        <w:rPr>
          <w:rFonts w:ascii="Times" w:hAnsi="Times" w:eastAsia="Times"/>
          <w:b w:val="0"/>
          <w:i w:val="0"/>
          <w:color w:val="000000"/>
          <w:sz w:val="18"/>
        </w:rPr>
        <w:t>without distinction of race or colour.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in a position at present to write an account of all the details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with Mr. Gandhi. Last week I visited Delhi to give the Viceroy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account of my talk with him in Poona. I am now laying before him a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report of my recent conversation with Mr.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week, after Lord Wavell had declined to see him in the immediate future, I </w:t>
      </w:r>
      <w:r>
        <w:rPr>
          <w:rFonts w:ascii="Times" w:hAnsi="Times" w:eastAsia="Times"/>
          <w:b w:val="0"/>
          <w:i w:val="0"/>
          <w:color w:val="000000"/>
          <w:sz w:val="18"/>
        </w:rPr>
        <w:t>asked Mr. Gandhi what he would say to the Viceroy if he met him. He replied: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would tell him that I sought the interview with a view to helping,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hindering, the Allied effort. But I can do nothing without seeing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for I believe that my authority under the August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ended with my imprisonment. It was not revived by my release.”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pointed out that, before the Viceroy would permit a meeting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he would want to know how Mr. Gandhi would influence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members. To this, Mr. Gandhi replied that history did not repeat itself. “The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has to be reviewed anew,” he said. “The point, therefore, for me to discuss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Working Committee is to know how they react to the knowledge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 since my release. I have to take up the thread that was broken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1942. I was first to negotiate and, on failure, to offer civil resistance,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thought it necessary. I want to plead with the Viceroy. I can only do so when I </w:t>
      </w:r>
      <w:r>
        <w:rPr>
          <w:rFonts w:ascii="Times" w:hAnsi="Times" w:eastAsia="Times"/>
          <w:b w:val="0"/>
          <w:i w:val="0"/>
          <w:color w:val="000000"/>
          <w:sz w:val="18"/>
        </w:rPr>
        <w:t>know the Working Committee’s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I tell you that the common talk among us is that, whatever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wish personally, he has no authority in the political sphere. Mr. Churchill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a settlement. He wants to crush me, if he has been correctly reported—he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denied the report. The beauty of it for me, the pity of it for him, is that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crush a satyagrahi, for he offers his body as a willing sacrifice, thus making the </w:t>
      </w:r>
      <w:r>
        <w:rPr>
          <w:rFonts w:ascii="Times" w:hAnsi="Times" w:eastAsia="Times"/>
          <w:b w:val="0"/>
          <w:i w:val="0"/>
          <w:color w:val="000000"/>
          <w:sz w:val="18"/>
        </w:rPr>
        <w:t>spirit free.”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deep disappointment, but no bitterness, in Mr. Gandhi’s voice when </w:t>
      </w:r>
      <w:r>
        <w:rPr>
          <w:rFonts w:ascii="Times" w:hAnsi="Times" w:eastAsia="Times"/>
          <w:b w:val="0"/>
          <w:i w:val="0"/>
          <w:color w:val="000000"/>
          <w:sz w:val="18"/>
        </w:rPr>
        <w:t>he expressed this fear.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feels that, if the British Government has good intentions,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no difficulty about an agreement. But there is an uneasy feeling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of both extreme and moderate views that whatever the Viceroy may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personally, Mr. Churchill does not wish a settlement now. It may be ill-founded,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of vital importance that Indian opinion should be officially reassured on this </w:t>
      </w:r>
      <w:r>
        <w:rPr>
          <w:rFonts w:ascii="Times" w:hAnsi="Times" w:eastAsia="Times"/>
          <w:b w:val="0"/>
          <w:i w:val="0"/>
          <w:color w:val="000000"/>
          <w:sz w:val="18"/>
        </w:rPr>
        <w:t>point.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expressed to me in friendly conversation with Mr. Rajagopalachari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not intended to be an interview. His view that the Congress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 Cripps offer and co-operated in the war is well-known, and he has been a </w:t>
      </w:r>
      <w:r>
        <w:rPr>
          <w:rFonts w:ascii="Times" w:hAnsi="Times" w:eastAsia="Times"/>
          <w:b w:val="0"/>
          <w:i w:val="0"/>
          <w:color w:val="000000"/>
          <w:sz w:val="18"/>
        </w:rPr>
        <w:t>sincere and outspoken critic of the policy of the Congress and of Mr. Gandhi, while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a firm advocate of independence. It seemed to me, therefore,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appealand warning was of such importance and significance that I asked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quote it for publication in the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he gave his </w:t>
      </w:r>
      <w:r>
        <w:rPr>
          <w:rFonts w:ascii="Times" w:hAnsi="Times" w:eastAsia="Times"/>
          <w:b w:val="0"/>
          <w:i w:val="0"/>
          <w:color w:val="000000"/>
          <w:sz w:val="18"/>
        </w:rPr>
        <w:t>consent.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“It seems that the British Government is not now interested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They have come to feel that power is the only real thing. Ideals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aside and so they are content to drift. They are not planning for the future. They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 what shape things will take after the war, and so they are not thinking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Indo-British relationship. But, if the war ends on this note, relations between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Britain will be permanently embittered. It would be a miserable ending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>war, so far as Asia is concerned.”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quite possible for the British Government to make a friend of Gandhiji.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know him intimately would confirm this opinion of mine. It may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the British war effort to go out of the way to befriend him; but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of Indo-British relationship, which is not unimportant, such befriending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and the present is the psychological moment for it. A victorious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lose nothing by such a gesture, but gain a great deal of permanent value.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today leans towards seeing a national government installed in India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end of the war and advantage should be taken of this.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Gandhi’s consent, I have discussed my talks with him with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influential in Indian affairs. They have included staunch supporters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some strong critics of its policy and a member of the Viceroy’s Council.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their difference in political outlook they all expressed the hope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between the Viceroy and Mr. Gandhi would be arranged. One of them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me: “There is no doubt that he is not only ready but anxious to be friendly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do well to take his hand now. We are all suffering from a sense of frustration.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national government is formed and the Muslims will come in under the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settlement of differences, it will make a tremendous difference to the Indian war </w:t>
      </w:r>
      <w:r>
        <w:rPr>
          <w:rFonts w:ascii="Times" w:hAnsi="Times" w:eastAsia="Times"/>
          <w:b w:val="0"/>
          <w:i w:val="0"/>
          <w:color w:val="000000"/>
          <w:sz w:val="18"/>
        </w:rPr>
        <w:t>effort.”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place myself in the position of a political commentator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journalist who has discussed the situation fully and intimately with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what it is worth. I would record my impression that the Government now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opportunity than at any time since Sir Stafford Cripps landed in India to put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to the deadlock and create an India which, instead of being half-hearted or sullenly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indifferent, is enthusiastically on the side of Britain. It will not depend entirely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Government. The Congress is faced with a great responsibility to make a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provisional government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it cannot now be argued that there are no new grounds for a resumption </w:t>
      </w:r>
      <w:r>
        <w:rPr>
          <w:rFonts w:ascii="Times" w:hAnsi="Times" w:eastAsia="Times"/>
          <w:b w:val="0"/>
          <w:i w:val="0"/>
          <w:color w:val="000000"/>
          <w:sz w:val="18"/>
        </w:rPr>
        <w:t>of relations.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12-7-1944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TALK WITH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I am afraid, your letter will be misunderstood; it is a naughty letter.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don’t think so. I meant it seriously.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have touched him on the raw by rubbing in a past utterance of his,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is probably not very proud.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taken out the sting by appropriating his remark as an unintended </w:t>
      </w:r>
      <w:r>
        <w:rPr>
          <w:rFonts w:ascii="Times" w:hAnsi="Times" w:eastAsia="Times"/>
          <w:b w:val="0"/>
          <w:i w:val="0"/>
          <w:color w:val="000000"/>
          <w:sz w:val="18"/>
        </w:rPr>
        <w:t>compliment.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I hope you are right.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am sorry, but I think you are wrong!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 a Gandhi 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One, pp. 31-2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MUNSTER’S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25, 1944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advanced the following views: Firstly, Mr. Gandhi said,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use the weapon of civil disobedience during the war unless for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reason, such as the thwarting of India’s right to freedom. Secondly,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a national government during the war with full control of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administration, composed of persons chosen by the elected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Assembly. Thirdly, the Viceroy would be, like the King of England,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guided by responsible Ministers. Fourthly, popular government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automatically restored in all provinces, that is, provinces at the moment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93. Fifthly, while under national government, the Viceroy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Commander-in-Chief would have complete control of military operations,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portfolio of Defence in the hands of the national government,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genuinely interested in the defence of the country and may render great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shaping of policies. Sixthly, the Allied forces would be allowed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 on Indian soil, but the expense of such operations would not be borne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Seventhly, Mr. Gandhi would advise Congress participation in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if formed.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procedure followed is a little complicated and a little difficult to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Winston Churchill”, 17-7-1944.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26-7-1944 and “Letter to Lord Wavell”, 26/27-</w:t>
      </w:r>
      <w:r>
        <w:rPr>
          <w:rFonts w:ascii="Times" w:hAnsi="Times" w:eastAsia="Times"/>
          <w:b w:val="0"/>
          <w:i w:val="0"/>
          <w:color w:val="000000"/>
          <w:sz w:val="18"/>
        </w:rPr>
        <w:t>7-1944.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understand. A few days after Mr. Gandhi published these seven suggestions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intermediary of the Press, he gave further explanations to Press correspondents,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he emphasized that his statements constituted his personal effort to 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deadlock, but that if his suggestions are not acceptable to Mr. Jinnah or the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be, he would consider it a most unfortunate incident. In clarification—if indeed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clarification—of his offer to Mr. Jinnah, he stated that his proposals were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from the Cripps offer which, he insisted, contemplated almost perpetual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vivisection of India. Frankly, it is difficult to understand if these statements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have, in point of fact, definitely improved the chances of an </w:t>
      </w:r>
      <w:r>
        <w:rPr>
          <w:rFonts w:ascii="Times" w:hAnsi="Times" w:eastAsia="Times"/>
          <w:b w:val="0"/>
          <w:i w:val="0"/>
          <w:color w:val="000000"/>
          <w:sz w:val="18"/>
        </w:rPr>
        <w:t>inter-communal settlement.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point, so far as His Majesty’s Government are concerned, is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(Mr. Gandhi) is still clinging to precisely that claim which wrecked the Cripps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and put an end to negotiations in April 1942, for he is no more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than he was then, to accept the formation of an interim government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 maintaining his existing reserve powers. He demands a so-called ‘interim’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full control of the civil administration, with the Viceroy occupying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a constitutional monarch as we understand it in this country. Let it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forgotten that, if an agreement is set up under the present existing constitution,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still a number of very important questions, not the least of which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of the minorities, to be resolved. All these matters must be settled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final constitution can be evolved. In this, it will seem that Government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departed one iota from the pledge they gave some time ago, and which I will repeat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that the proposals which were taken to India by Sir Stafford Cripps still stand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entirety.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Referring, in conclusion, to the question by Lord Strabolgi, who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Viceroy was prepared to allow Mr. Gandhi to see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Lord Munster said: “I would refer Lord Strabolgi to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Viceroy sent to Mr. Gandhi on June 22 last. He said that another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himself and Mr. Gandhi could only raise false hopes.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publicly stated that he adhered to the ‘Quit India’ resolution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(Mr. Gandhi) regarded as innocuous. The Viceroy did see that as soon as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any definite or constructive policy to put up, he would be very glad to consider it </w:t>
      </w:r>
      <w:r>
        <w:rPr>
          <w:rFonts w:ascii="Times" w:hAnsi="Times" w:eastAsia="Times"/>
          <w:b w:val="0"/>
          <w:i w:val="0"/>
          <w:color w:val="000000"/>
          <w:sz w:val="18"/>
        </w:rPr>
        <w:t>at that time.”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 Annual  Regist er, 1944,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293-4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XV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WAVELL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15,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DRAR MR. GANDHI,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 you for your letter of 27th July. Your proposals are: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you should undertake to advise the Working Committee: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that, in view of changed conditions, mass civil disobedience envisaged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of August 1942 cannot be offered,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that full co-operation in the war effort should be given by Congress,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provided that His Majesty’s Government (a) declare immediate Indian independence,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(b) form a ‘national government’ responsible to the Central Assembly, ‘subject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proviso that, during the pendency of the war, the military operations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as at present but without involving any financial burden on India.’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His Majesty’s Government remain most anxious that a settlement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problem should be reached. But proposals such as those put forward by you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quite unacceptable to His Majesty’s Government as a basis for discussion, and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realize this, if you have read Mr. Amery’s statement in the House of Commons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July 28 last. They are indeed very similar to the proposals made by Maulana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AbulKalam Azad to Sir Stafford Cripps in April 1942, and His Majesty’s</w:t>
      </w:r>
    </w:p>
    <w:p>
      <w:pPr>
        <w:autoSpaceDN w:val="0"/>
        <w:autoSpaceDE w:val="0"/>
        <w:widowControl/>
        <w:spacing w:line="220" w:lineRule="exact" w:before="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Wavell”, 26/27-7-1944.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</w:t>
      </w:r>
      <w:r>
        <w:rPr>
          <w:rFonts w:ascii="Times" w:hAnsi="Times" w:eastAsia="Times"/>
          <w:b w:val="0"/>
          <w:i/>
          <w:color w:val="000000"/>
          <w:sz w:val="18"/>
        </w:rPr>
        <w:t>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IV, pp. 1138 and 1191, this reply from the Viceroy was an outcome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hectic correspondence between Delhi and London, and led almost to a direct collision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Churchill and Wavell. The draft reply proposed by the Viceroy contained,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other conciliatory sentiments, the following sentence: “You and Mr.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my good wishes for your approaching discussion.” The War Cabinet pruned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draft and, after considerable give and take, Wavell dispatched the final draft.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one stage, during this heated debate, Churchill telegraphed to the War Cabinet: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the Cabinet will stand firm and not be disturbed by the attitude of the Viceroy.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thinks that because Gandhi wrote a letter to him, he is entitled to reply in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do not commend themselves to the War Cabinet. As a matter of fact, he has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negotiate with Gandhi at all, considering he was responsible for passing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the medical opinion on which we were told that he would never be able to take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politics again. The root of the matter is that, after what Wavell said about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health, he has no right to enter upon correspondence with him which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 to wear the aspect of a great parley between the Viceroy and newly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invalid.”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Secretary, Home Department, Government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3-5-1944.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Government’s reasons for rejecting them are the same as they were then.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Without recapitulating all these reasons in detail, I should remind you that </w:t>
      </w:r>
      <w:r>
        <w:rPr>
          <w:rFonts w:ascii="Times" w:hAnsi="Times" w:eastAsia="Times"/>
          <w:b w:val="0"/>
          <w:i w:val="0"/>
          <w:color w:val="000000"/>
          <w:sz w:val="18"/>
        </w:rPr>
        <w:t>His Majesty’s Government at that time made it clear: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that their offer of unqualified freedom after the cessation of hostilities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conditional upon the framing of a constitution agreed by the main elements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national life and the negotiation of the necessary treaty arrangements with </w:t>
      </w:r>
      <w:r>
        <w:rPr>
          <w:rFonts w:ascii="Times" w:hAnsi="Times" w:eastAsia="Times"/>
          <w:b w:val="0"/>
          <w:i w:val="0"/>
          <w:color w:val="000000"/>
          <w:sz w:val="18"/>
        </w:rPr>
        <w:t>His Majesty’s Government;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it is impossible during the period of hostilities to bring about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in the constitution, by which means alone a “national government”, such as </w:t>
      </w:r>
      <w:r>
        <w:rPr>
          <w:rFonts w:ascii="Times" w:hAnsi="Times" w:eastAsia="Times"/>
          <w:b w:val="0"/>
          <w:i w:val="0"/>
          <w:color w:val="000000"/>
          <w:sz w:val="18"/>
        </w:rPr>
        <w:t>you suggest, could be made responsible to the Central Assembly.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these conditions was to ensure the fulfilment of their duty to safeguard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the racial and religious minorities and of the Depressed Classes,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treaty obligations to the Indian States.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It was upon the above conditions that His Majesty’s Government invited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leaders to take part in an interim government which would operate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constitution. I must make it quite clear that until the war is over,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defence and military operations cannot be divided from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of Government, and that until hostilities cease and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is in operation, His Majesty’s Government and the Governor-General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retain their responsibility over the entire field. So far as the question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of the cost of the war is concerned, this is essentially a matter for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His Majesty’s Government on the one hand and the Government of India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other, and existing financial arrangements can only be re-opened at the instance </w:t>
      </w:r>
      <w:r>
        <w:rPr>
          <w:rFonts w:ascii="Times" w:hAnsi="Times" w:eastAsia="Times"/>
          <w:b w:val="0"/>
          <w:i w:val="0"/>
          <w:color w:val="000000"/>
          <w:sz w:val="18"/>
        </w:rPr>
        <w:t>of one or the 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It is clear, in these circumstances, that no purpose would be served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on the basis which you suggest.  If, however, the leaders of the Hindus,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and the important minorities were willing to co-operate in a transitional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established and working within the present constitution, I believe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might be made. For such a transitional government to succeed, there must,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it is formed, be agreement in principle between Hindus and Muslims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elements as to the method by which the new constitution should be framed.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agreement is a matter for Indians themselves. Until Indian leaders have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closer together than they are now, I doubt if I myself can do anything to help.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 you too that minority problems are not easy. They are real and can be solved </w:t>
      </w:r>
      <w:r>
        <w:rPr>
          <w:rFonts w:ascii="Times" w:hAnsi="Times" w:eastAsia="Times"/>
          <w:b w:val="0"/>
          <w:i w:val="0"/>
          <w:color w:val="000000"/>
          <w:sz w:val="18"/>
        </w:rPr>
        <w:t>only by mutual compromise and tolerance.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period, after the termination of hostilities, for which the transitional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last, would depend on the speed with which the new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framed. I see no reason why preliminary work on that constitution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begin as soon as the Indian leaders are prepared to co-operate to that end. If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arrive at a genuine agreement as to the method of framing the constitution,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nounnecessary time need be spent after the war in reaching final conclusions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agreeing on treaty arrangements with His Majesty’s Government. There again, the </w:t>
      </w:r>
      <w:r>
        <w:rPr>
          <w:rFonts w:ascii="Times" w:hAnsi="Times" w:eastAsia="Times"/>
          <w:b w:val="0"/>
          <w:i w:val="0"/>
          <w:color w:val="000000"/>
          <w:sz w:val="18"/>
        </w:rPr>
        <w:t>primary responsibility rests on the Indian leaders.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AVELL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19-8-1944</w:t>
      </w:r>
    </w:p>
    <w:p>
      <w:pPr>
        <w:autoSpaceDN w:val="0"/>
        <w:autoSpaceDE w:val="0"/>
        <w:widowControl/>
        <w:spacing w:line="266" w:lineRule="exact" w:before="7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60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DRAFT LETTER TO THE COMMISSIONER OF POLICE, BOMBAY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many of us 9th of August, 1942, is a Red Letter Day. Of the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8th August we are proud. It is a declaration of India’s hope. Though 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national, it is international in outlook. Thus it has sanction clause which too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nothing to be ashamed of. It replaces for its sanction armed force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normal force of self-suffering in the shape of mass civil disobedience. If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and others went astray during the days following the 8th of August,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1942, they did so contrary to the resolution. Mahatma Gandhi, the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the A. I. C. C. to enforce the sanction, never got the chance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enforcing it. He says, the authority lapsed with his imprisonment and was not revived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his release. He says further that, even if it has not lapsed, he thinks that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altered circumstances it would be improper to revive the sanction clause. I confess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none of us has a knowledge of the technique of mass civil disobedience.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there is no question of enforcing the sanction. Hence any act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fellow-workers may wish to do on the 9th of August next must not be confused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sanction clause. This letter would be unnecessary but for the extraordinary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you. Under the ordinance rule, no procession or public meeting can be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your previous permission. This is an encroachment upon an ordinary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right. Now on the 9th, as a symbol and token, I propose to organize five parties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persons each with tricolour flags. They will march, in order to avoid crowds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gathering, without notice towards Chowpatty Sands, reach the Lokamanya statue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5.30 a.m. and stand for five minutes in silent prayer, then recite the resolution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and sing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jhandavandan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song and disperse. I sincerely hope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objection to this simple ceremony. I shall thank you to let me have your </w:t>
      </w:r>
      <w:r>
        <w:rPr>
          <w:rFonts w:ascii="Times" w:hAnsi="Times" w:eastAsia="Times"/>
          <w:b w:val="0"/>
          <w:i w:val="0"/>
          <w:color w:val="000000"/>
          <w:sz w:val="18"/>
        </w:rPr>
        <w:t>permission.</w:t>
      </w:r>
    </w:p>
    <w:p>
      <w:pPr>
        <w:autoSpaceDN w:val="0"/>
        <w:autoSpaceDE w:val="0"/>
        <w:widowControl/>
        <w:spacing w:line="220" w:lineRule="exact" w:before="4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“Talk to Bombay Congress Leaders”, 29/30-7-1944.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Flag salutation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NOTE: Gandhi is expected to issue a detailed circular of instructions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by the 5th. On the 9th, 25 persons are starting in procession,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batches of five from quarters of Bombay, and converging at 5.30 a.m. (time dictated </w:t>
      </w:r>
      <w:r>
        <w:rPr>
          <w:rFonts w:ascii="Times" w:hAnsi="Times" w:eastAsia="Times"/>
          <w:b w:val="0"/>
          <w:i w:val="0"/>
          <w:color w:val="000000"/>
          <w:sz w:val="18"/>
        </w:rPr>
        <w:t>by Gandhi) at Chowpatty Sands and carry out the day’s programme.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Commissioner’s Office, Bombay, File No. 3001/H.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Maharashtra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given their full and earnest consideration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made by the British War Cabinet in regard to India and the elucidation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 by Sir Stafford Cripps. These proposals, which have been made at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hour because of the compulsion of events, have to be considered not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 to India’s demand for independence, but more especially in the present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crisis, with a view to meeting effectively the perils and dangers that confront </w:t>
      </w:r>
      <w:r>
        <w:rPr>
          <w:rFonts w:ascii="Times" w:hAnsi="Times" w:eastAsia="Times"/>
          <w:b w:val="0"/>
          <w:i w:val="0"/>
          <w:color w:val="000000"/>
          <w:sz w:val="18"/>
        </w:rPr>
        <w:t>India and envelop the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has repeatedly stated, ever since the commencement of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September 1939, that the people of India would line themselves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 forces of the world and assume full responsibility to face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and shoulder the new burdens that had arisen, and it asked for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to enable them to do so to be created. An essential condition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India, for only the realization of present freedom could light the flame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illumine millions of hearts and move them to action. At the last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All-India Congress Committee, after the commencement of the War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Pacific, it was stated that: “Only a free and independent India can be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the defence of the country on a national basis and be of help in the </w:t>
      </w:r>
      <w:r>
        <w:rPr>
          <w:rFonts w:ascii="Times" w:hAnsi="Times" w:eastAsia="Times"/>
          <w:b w:val="0"/>
          <w:i w:val="0"/>
          <w:color w:val="000000"/>
          <w:sz w:val="18"/>
        </w:rPr>
        <w:t>furtherance of the larger causes that are emerging from the storm of war.”</w:t>
      </w:r>
    </w:p>
    <w:p>
      <w:pPr>
        <w:autoSpaceDN w:val="0"/>
        <w:autoSpaceDE w:val="0"/>
        <w:widowControl/>
        <w:spacing w:line="240" w:lineRule="exact" w:before="6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War Cabinet’s new proposals relate principally to the future upon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cessation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hostilities.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Committee,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while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recognizing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self-determination for the people of India is accepted in principle in that uncertain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future, regret that this is fettered and circumscribed and certain provisions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which gravely imperil the development of a free and united nation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a democratic State. Even the constitution-making body is so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constituted that the people’s right to self-determination is vitiated by the</w:t>
      </w:r>
    </w:p>
    <w:p>
      <w:pPr>
        <w:autoSpaceDN w:val="0"/>
        <w:autoSpaceDE w:val="0"/>
        <w:widowControl/>
        <w:spacing w:line="220" w:lineRule="exact" w:before="3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the resolution, passed by the Congress Working Committee,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handed over to Sir Stafford-Cripps on April 2, 1942. The Resolution however was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to the Press on April 11 after the negotiations failed.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 w:val="0"/>
          <w:color w:val="000000"/>
          <w:sz w:val="18"/>
        </w:rPr>
        <w:t>Shyama Prasad Mookerjee”, 5-8-1944.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non-representative elements. The people of India have as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demanded full independence and the Congress has repeatedly declared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status except that of independence for the whole of India could be agreed to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meet the essential requirements of the present situation.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that future independence may be implicit in the proposals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accompanying provisions and restrictions are such that real freedom may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an illusion. The complete ignoring of the ninety millions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States and their treatment as commodities at the disposal of their rulers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negation of both democracy and self-determination. While the representation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 in the constitution-making body is fixed on a population basis,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the States have no voice in choosing those representatives, nor are they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consulted at any stage, while decisions vitally affecting them are being taken.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States may in many way become barriers to the growth of Indian freedom,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enclaves where foreign authority still prevails and where the possibility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foreign armed forces has been stated to be a likely contingency,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 menace to the freedom of the people of the State as well as of the rest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acceptance beforehand of the novel principle of non-accession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is also a severe blow to the conception of Indian unity and an apple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discord likely to generate growing trouble in the provinces, and which may well 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further difficulties in the way of the Indian States merging themselves in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Union. The Congress has been wedded to Indian freedom and unity and any break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unity, especially in the modern world when people’s minds inevitably think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ever larger federations, would be injurious to all concerned and exceedingly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to contemplate. Nevertheless the Committee cannot think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compelling the people in any territorial unit to remain in an Indian Union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declared and established will. While recognizing this principle,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every effort should be made to create conditions which would help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units in developing a common and co-operative national life.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the principle inevitably involves that no changes should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result in fresh problems being created and compulsion being exercised on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groups within that area. Each territorial unit should have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autonomy within the Union, consistently with a strong national State.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now made on the part of the British War Cabinet encourages and will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at separation at the very inception of a Union and thus create friction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utmost co-operation and goodwill are most needed. This proposal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made to meet a communal demand, but it will have other consequences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and lead politically reactionary and obscurantist groups among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to create trouble and divert public attention from the vital issues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proposal concerning the future of India must demand attention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scrutiny, but in today’s grave crisis, it is the present that counts, and even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future are important in so far as they affect the present. The Committee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attached the greatest importance to this aspect of the question, and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ultimately depends what advice they should give to those who look to them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guidance. For the present the British War Cabinet’s proposals are vague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incomplete and it would appear that no vital changes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structure are contemplated. It has been made clear that the Defence of India will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remain under British control. At any time defence is a vital subject; during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it is all-important and covers almost every sphere of life and administration.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away defence from the sphere of responsibility at this stage is to reduce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to a farce and a nullity, and to make it perfectly clear that India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free in any way and her Government is not going to function as a free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government during the pendency of the War. The Committee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 that an essential and fundamental prerequisite for the assumption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by the Indian people in the present is their realization as a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free and are in charge of maintaining and defending their freedom.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wanted is the enthusiastic response of the people which cannot be evoked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fullest trust in them and the devolution of responsibility on them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defence. It is only thus that even at this grave eleventh hour it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galvanize the people of India to rise to the height of the occasion.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that the present Government of India, as well as its provincial agencies,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lacking in competence, and are incapable of shouldering the burden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defence. It is only the people of India, through their popular representatives,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shoulder this burden worthily. But that can only be done by present freedom, and </w:t>
      </w:r>
      <w:r>
        <w:rPr>
          <w:rFonts w:ascii="Times" w:hAnsi="Times" w:eastAsia="Times"/>
          <w:b w:val="0"/>
          <w:i w:val="0"/>
          <w:color w:val="000000"/>
          <w:sz w:val="18"/>
        </w:rPr>
        <w:t>full responsibility being cast upon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Committee, therefore, are unable to accept the proposals put forward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British War Cabinet.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 Annual  Regist er: 1942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224-5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XVIII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K. M.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9,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RESPECTED BAPU,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been to Lahore in connection with a case and returned today.</w:t>
      </w:r>
    </w:p>
    <w:p>
      <w:pPr>
        <w:autoSpaceDN w:val="0"/>
        <w:autoSpaceDE w:val="0"/>
        <w:widowControl/>
        <w:spacing w:line="260" w:lineRule="exact" w:before="40" w:after="1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Khizr’s man had contacted me. He himself was out of town. He wishes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commitments be made with Jinnah regarding the Punjab. He is not concerned with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else you may do. He will oppose the partition. He is not a man of daring.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Glaney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Sir Zafrulla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Sultan Ahmed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are on his side. He will send a messenger to you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few days.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Chhoturam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his party are greatly upset. They are preparing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partition of the Punjab and are against Pakistan.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Hindu leaders too are very much enraged. Your message was conveyed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Tek Chand Bakshi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telephone at Dalhousie. He is keeping indifferent health,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he would have come to see you. It is naturally difficult to comprehend from </w:t>
      </w:r>
      <w:r>
        <w:rPr>
          <w:rFonts w:ascii="Times" w:hAnsi="Times" w:eastAsia="Times"/>
          <w:b w:val="0"/>
          <w:i w:val="0"/>
          <w:color w:val="000000"/>
          <w:sz w:val="18"/>
        </w:rPr>
        <w:t>your statements how the Rajaji Formula and Akhand Hindustan can be reconciled.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met me here. They will not violate discipline; but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 are greatly perturbed. They are not satisfied with the written consolation you </w:t>
      </w:r>
      <w:r>
        <w:rPr>
          <w:rFonts w:ascii="Times" w:hAnsi="Times" w:eastAsia="Times"/>
          <w:b w:val="0"/>
          <w:i w:val="0"/>
          <w:color w:val="000000"/>
          <w:sz w:val="18"/>
        </w:rPr>
        <w:t>gave them at Juhu.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Sikhs who were the protagonists of Azad Punjab have now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supporters of Akhand Hindustan, at least for the present. Master Tara Singh sent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that he would meet me; but did not turn up. He is anxious to meet you.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nursing a grievance that he was not accorded a proper reception during one </w:t>
      </w:r>
      <w:r>
        <w:rPr>
          <w:rFonts w:ascii="Times" w:hAnsi="Times" w:eastAsia="Times"/>
          <w:b w:val="0"/>
          <w:i w:val="0"/>
          <w:color w:val="000000"/>
          <w:sz w:val="18"/>
        </w:rPr>
        <w:t>of his visits to Wardha.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6. I had talks with Sant Singh and other Nationalist Sikhs also. They do not </w:t>
      </w:r>
      <w:r>
        <w:rPr>
          <w:rFonts w:ascii="Times" w:hAnsi="Times" w:eastAsia="Times"/>
          <w:b w:val="0"/>
          <w:i w:val="0"/>
          <w:color w:val="000000"/>
          <w:sz w:val="18"/>
        </w:rPr>
        <w:t>mind if some final settlement is arrived at.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Jinnah had held several secret negotiations and part of their trend has come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M. Munshi”, 12-8-1944.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Bertrand Glaney, Governor of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Muhammad Zafrulla Khan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Sultan Ahmed, Member of the Viceroy’s Executive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Chhoturam, Minister in the Punjab Cabinet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Ex-Chief Justice of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Gopichand Bhargava, leader of the Congress Party in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Assembly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known: (1) He would start by demanding 50% in the National Government;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accept 42% in the end. (2) He had discussed five plans for plebiscite, though it </w:t>
      </w:r>
      <w:r>
        <w:rPr>
          <w:rFonts w:ascii="Times" w:hAnsi="Times" w:eastAsia="Times"/>
          <w:b w:val="0"/>
          <w:i w:val="0"/>
          <w:color w:val="000000"/>
          <w:sz w:val="18"/>
        </w:rPr>
        <w:t>is not known what those plans were.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As far as possible, I am keeping quiet about the Rajaji Formula. But (my)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remains perturbed. Friends press me and in most cases misunderstandings arise.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Congress friends hint that I am thus staging a come-back to the Congress.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I am betraying the cause of Akhand Hindustan on your account. Should I say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explicitly or should I maintain silence?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my humble opinion, (1) Akhand Hindustan is a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for me. I am unable to change anything in it. (2) Whatever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only the areas having Muslim majority in India should constitute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units. We cannot reconcile ourselves till the Punjab and Bengal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partitioned. (3) It does not seem probable that the policy of Hindu-Muslim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a failure for the (past) 25 years will now succeed. (4) Today, none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are honestly welcoming the Rajaji Formula. You are of course powerful.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be many who, for several reasons, would accept whatever you say.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rankling in their hearts would no doubt continue to do so. (5) By supporting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Rajaji Formula you have been able to prove your readiness to arrive at a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(6) Jinnah’s ambition of 25 years to determine the future of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partnership with you is fulfilled. He is now convinced that the British are out to hit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 the Punjab, and so he is eager to arrive at some settlement. If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is such that it could be misused or if there is a deadlock, the situation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be worse than it was. I am so disturbed about this thing that I am relieving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burden by expressing myself to you. If, in your opinion, I should publish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viewpoint in the proper form, do kindly let me know. I shall prepare it and send it for </w:t>
      </w:r>
      <w:r>
        <w:rPr>
          <w:rFonts w:ascii="Times" w:hAnsi="Times" w:eastAsia="Times"/>
          <w:b w:val="0"/>
          <w:i w:val="0"/>
          <w:color w:val="000000"/>
          <w:sz w:val="18"/>
        </w:rPr>
        <w:t>your prior approval.</w:t>
      </w:r>
    </w:p>
    <w:p>
      <w:pPr>
        <w:autoSpaceDN w:val="0"/>
        <w:autoSpaceDE w:val="0"/>
        <w:widowControl/>
        <w:spacing w:line="22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respectfully,</w:t>
      </w:r>
    </w:p>
    <w:p>
      <w:pPr>
        <w:autoSpaceDN w:val="0"/>
        <w:tabs>
          <w:tab w:pos="5270" w:val="left"/>
        </w:tabs>
        <w:autoSpaceDE w:val="0"/>
        <w:widowControl/>
        <w:spacing w:line="260" w:lineRule="exact" w:before="2" w:after="0"/>
        <w:ind w:left="73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ANU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UNSHI </w:t>
      </w:r>
      <w:r>
        <w:rPr>
          <w:rFonts w:ascii="Times" w:hAnsi="Times" w:eastAsia="Times"/>
          <w:b w:val="0"/>
          <w:i/>
          <w:color w:val="000000"/>
          <w:sz w:val="18"/>
        </w:rPr>
        <w:t>Pilgri mage to Freedo m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437-8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XIX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10, 1944</w:t>
      </w:r>
    </w:p>
    <w:p>
      <w:pPr>
        <w:autoSpaceDN w:val="0"/>
        <w:autoSpaceDE w:val="0"/>
        <w:widowControl/>
        <w:spacing w:line="18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our talk yesterday, September 9th, I understood from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had come to discuss the Hindu-Muslim settlement with me in your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capacity, and not in any representative character or capacity on behalf of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>or the Congress, nor had you any authority to do so. I naturally pointed out to you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11-9-1944.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must be someone on the other side with authority holding a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with whom I can negotiate and, if possible, come to a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question, and that for the position you had adopted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precedent, and that this raises great difficulties in my way. As you know, I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on behalf of Muslim India and the All-India Muslim League, as the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organization which I represent, and as such I am subject to and governed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rules and regulations. I think you realize and will admit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the Hindu-Muslim question is the foremost and the major hurdle,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representatives of these two nations put their heads together, how is one to </w:t>
      </w:r>
      <w:r>
        <w:rPr>
          <w:rFonts w:ascii="Times" w:hAnsi="Times" w:eastAsia="Times"/>
          <w:b w:val="0"/>
          <w:i w:val="0"/>
          <w:color w:val="000000"/>
          <w:sz w:val="18"/>
        </w:rPr>
        <w:t>make any headway with it?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I explained to you the Lahore Resolution of March 1940,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to persuade you to accept the basic and fundamental principles embodied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but you not only refused to consider it but emphasized your opposition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basic position indicated in the resolution, and remarked that there was “an ocean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you and me”, and when I asked you what is then the alternative you suggest,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put forward a formula of Mr. Rajagopalachari, approved of by you. We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and as the various matters were vague and nebulous, and some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clarification, I wanted to have a clear idea of what it really meant, and what were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implications, and asked you for explanation and clarification regarding the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embodied in that Formula. After some discussion, you requested me to formulate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my points that I thought required or called for explanation and clarification,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communicate with you and that you would reply in writing before our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on Monday, September 11th, at 5.30 p.m. I am, therefore, submitting to you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points which required clarification: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With regard to the preamble: in what capacity will you be a consenting </w:t>
      </w:r>
      <w:r>
        <w:rPr>
          <w:rFonts w:ascii="Times" w:hAnsi="Times" w:eastAsia="Times"/>
          <w:b w:val="0"/>
          <w:i w:val="0"/>
          <w:color w:val="000000"/>
          <w:sz w:val="18"/>
        </w:rPr>
        <w:t>party if any agreement is reached between you and me?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 Clause 1: With regard to “the constitution for free India” referred to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clause, I would like to know first, what constitution do you refer to, who will frame it, </w:t>
      </w:r>
      <w:r>
        <w:rPr>
          <w:rFonts w:ascii="Times" w:hAnsi="Times" w:eastAsia="Times"/>
          <w:b w:val="0"/>
          <w:i w:val="0"/>
          <w:color w:val="000000"/>
          <w:sz w:val="18"/>
        </w:rPr>
        <w:t>and when will it come into being?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Next, it is stated in the Formula that “the Muslim League endorses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independence.” Does it mean the Congress demand for Independence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formulated in the August Resolution of 1942 by the All-India Congress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or, if not, what is the significance of this term, for you know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has made it clear not only by its resolutions but also by its creed,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embodied in its constitution, that we stand for the freedom and independence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of this subcontinent, and that applies to Pakistan and Hindustan.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Next, it is stated that the Muslim League “will co-operate with the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formulation of a Provisional Interim Government for the transitional period”. I </w:t>
      </w:r>
      <w:r>
        <w:rPr>
          <w:rFonts w:ascii="Times" w:hAnsi="Times" w:eastAsia="Times"/>
          <w:b w:val="0"/>
          <w:i w:val="0"/>
          <w:color w:val="000000"/>
          <w:sz w:val="18"/>
        </w:rPr>
        <w:t>would like to know the basis or the lines on which such a Government is to be set up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constituted. If you have a complete and definite scheme, please let me have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Clause 2: Who will appoint the Commission referred to in this clause and </w:t>
      </w:r>
      <w:r>
        <w:rPr>
          <w:rFonts w:ascii="Times" w:hAnsi="Times" w:eastAsia="Times"/>
          <w:b w:val="0"/>
          <w:i w:val="0"/>
          <w:color w:val="000000"/>
          <w:sz w:val="18"/>
        </w:rPr>
        <w:t>who will give effect to their findings? What is the meaning of “absolute majority”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in it? Will the contemplated plebiscite be taken district-wise, or, if not,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basis? Who will determine and decide whether such a plebiscite should be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adult franchise or other practicable franchise? Who will give effect to the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verdict of the above mentioned plebiscite? Would only the districts on the border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taken out from the boundaries of the present provinces by delimitation 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choose to join either State or also those outside the present boundaries </w:t>
      </w:r>
      <w:r>
        <w:rPr>
          <w:rFonts w:ascii="Times" w:hAnsi="Times" w:eastAsia="Times"/>
          <w:b w:val="0"/>
          <w:i w:val="0"/>
          <w:color w:val="000000"/>
          <w:sz w:val="18"/>
        </w:rPr>
        <w:t>would have the right to choose to join either State?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Clause 3: Who are meant by “all parties” in this clause?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Clause 4: I would like to know between whom and through what machinery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agency will the “mutual agreements” referred to in this clause be entered into?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meant by “safeguarding defence and commerce, communi-cations and for </w:t>
      </w:r>
      <w:r>
        <w:rPr>
          <w:rFonts w:ascii="Times" w:hAnsi="Times" w:eastAsia="Times"/>
          <w:b w:val="0"/>
          <w:i w:val="0"/>
          <w:color w:val="000000"/>
          <w:sz w:val="18"/>
        </w:rPr>
        <w:t>other essential purposes”? Safeguarding against whom?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Clause 6: “These terms shall be binding only in case of transfer by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full power and responsibility for the Government of India.” I would like to know to </w:t>
      </w:r>
      <w:r>
        <w:rPr>
          <w:rFonts w:ascii="Times" w:hAnsi="Times" w:eastAsia="Times"/>
          <w:b w:val="0"/>
          <w:i w:val="0"/>
          <w:color w:val="000000"/>
          <w:sz w:val="18"/>
        </w:rPr>
        <w:t>whom is this power to be transferred, through what machinery and agency, and when?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some of the important points that occur to me for the moment,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require explanation and clarification, and hope that you will let me have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with regard to the various points that I have raised, in order that I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able to understand and judge your proposals before I can deal with them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satisfactorily.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10,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your letter of September 11 at 5 p.m. today. I note that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me as an individual, and I have already expressed my views about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do not take it that I acquiesce in the position that you have adopted,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precedent. Nevertheless, I proceeded to discuss matters with you naturally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am anxious to convert you to my point of view, if possible. I urged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solution of India’s problem is to accept the division of India as Pakistan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Hindustan, as briefly laid down in the Lahore Resolution of March 1940, and proceed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settle the details forthwith. You say the Lahore Resolution is indefinite. You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me for any clarification or explanation of the terms of the Resolution, but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indicated your emphatic opposition to the very basis and the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embodied in it. I would, therefore, like to know in what way or respect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 Resolution is indefinite. I cannot agree that Rajaji has taken from it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and given it shape. On the contrary, he has not only put it out of shape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mutilated it, as I explained in my speech which I delivered at the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of the All-India Muslim League at Lahore on the 30th of July, 1944.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2. You say the “first condition of the exercise of the right of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is achieving independence by the joint action of all the parties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composing India. If such joint action is unfortunately impossible, then, too,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fight with the assistance of such elements as can be brought together”. This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opinion is, as I have repeatedly said, putting the cart before the horse,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opposed to the policy and declarations of the All-India Muslim League,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only holding on firmly to the August Resolution of 1942. In order to achieve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freedom and independence of the peoples of India, it is essential,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that there should be a Hindu-Muslim settlement. Of course, I am thankful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when you say that you are pledged to use all the influence that you have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ratify your agreement with me, but that is not enough in my judgement,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it will be a very valuable help to me. I once more ask you, please, to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is your conception of the basis for the formation of a Provisional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No doubt it will be subject to agreement between the League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but I think in fairness you should at least give me some rough idea of the </w:t>
      </w:r>
      <w:r>
        <w:rPr>
          <w:rFonts w:ascii="Times" w:hAnsi="Times" w:eastAsia="Times"/>
          <w:b w:val="0"/>
          <w:i w:val="0"/>
          <w:color w:val="000000"/>
          <w:sz w:val="18"/>
        </w:rPr>
        <w:t>lines of your conception, for you must have thought it out by now, and I would like to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11-9-1944.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are your proposals or scheme for the formation of a Provisional Interim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which can give me some clear picture to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You have omitted to answer my question as to who will give effect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findings of the Commission, and also it is not clear to me what you mean by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majority, when you say it means “a clear majority over non-Muslim elements 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Sind, Baluchistan or the Frontier Province”. You have not even replied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as to who will decide the form of the plebiscite and the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>contemplated by the Formula.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answer does not carry any clear idea when you say “all parties means </w:t>
      </w:r>
      <w:r>
        <w:rPr>
          <w:rFonts w:ascii="Times" w:hAnsi="Times" w:eastAsia="Times"/>
          <w:b w:val="0"/>
          <w:i w:val="0"/>
          <w:color w:val="000000"/>
          <w:sz w:val="18"/>
        </w:rPr>
        <w:t>parties interested”.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You say “mutual agreement means agreement between contracting parties”,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the contracting parties once a Provisional Interim Government is established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conception? Who will appoint the Central or Joint Board of Control,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safeguard defence, etc., and on what principle, through what machinery and </w:t>
      </w:r>
      <w:r>
        <w:rPr>
          <w:rFonts w:ascii="Times" w:hAnsi="Times" w:eastAsia="Times"/>
          <w:b w:val="0"/>
          <w:i w:val="0"/>
          <w:color w:val="000000"/>
          <w:sz w:val="18"/>
        </w:rPr>
        <w:t>agency, and subject to whose control and orders will such a Central or Joint Board be?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You say “the power is to be transferred to the nation, that is,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Government”. That is all the greater reason why I would like to know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of the Provisional Government as contemplated by you and of your </w:t>
      </w:r>
      <w:r>
        <w:rPr>
          <w:rFonts w:ascii="Times" w:hAnsi="Times" w:eastAsia="Times"/>
          <w:b w:val="0"/>
          <w:i w:val="0"/>
          <w:color w:val="000000"/>
          <w:sz w:val="18"/>
        </w:rPr>
        <w:t>conception.</w:t>
      </w:r>
    </w:p>
    <w:p>
      <w:pPr>
        <w:autoSpaceDN w:val="0"/>
        <w:autoSpaceDE w:val="0"/>
        <w:widowControl/>
        <w:spacing w:line="220" w:lineRule="exact" w:before="7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29-9-1944 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11,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your letter of September 14 at 4.45 p.m. today in reply to my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September 11 (and not of September 13 as you state, which seems to be a mistake) </w:t>
      </w:r>
      <w:r>
        <w:rPr>
          <w:rFonts w:ascii="Times" w:hAnsi="Times" w:eastAsia="Times"/>
          <w:b w:val="0"/>
          <w:i w:val="0"/>
          <w:color w:val="000000"/>
          <w:sz w:val="18"/>
        </w:rPr>
        <w:t>and I thank you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Please let me have as soon as you can your promised letter indicating in </w:t>
      </w:r>
      <w:r>
        <w:rPr>
          <w:rFonts w:ascii="Times" w:hAnsi="Times" w:eastAsia="Times"/>
          <w:b w:val="0"/>
          <w:i w:val="0"/>
          <w:color w:val="000000"/>
          <w:sz w:val="18"/>
        </w:rPr>
        <w:t>what way or respect the Lahore Resolution is “indefinite”.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With regard to the provision in the Gandhi-Rajaji Formula that “the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endorses the Indian demand for Independence”, I asked you in my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10, “does it mean the Congress demand for independence, as formulated in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14-9-1944and 15-9-1944.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August 1942 Resolution by the All India Congress Committee in Bombay or,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what is the significance of this term?”, to which you replied by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11, “The Independence contemplated is of the whole of India as it stands.”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I again ask, does it mean on the basis of a United India? I find that you have not </w:t>
      </w:r>
      <w:r>
        <w:rPr>
          <w:rFonts w:ascii="Times" w:hAnsi="Times" w:eastAsia="Times"/>
          <w:b w:val="0"/>
          <w:i w:val="0"/>
          <w:color w:val="000000"/>
          <w:sz w:val="18"/>
        </w:rPr>
        <w:t>clarified the point satisfactorily.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next part of the clause, the Formula proceeds to lay down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Muslim League will co-operate with the Congress in the formation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Interim Government for the transitional period”. I requested you by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September 10 to let me know “the basis or the lines on which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to be set up or constituted. If you have a complete and definite scheme,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let me have it” to which you replied by your letter of September 11 under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“the basis for the formation of the Provisional Interim Government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agreed to between the League and the Congress.” But that is not meeting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for clarification, or giving me at least the outlines of such a Government.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what I have been asking for. I hope that you do appreciate my point when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requesting you to let me have rough outlines of the proposed Provisional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according to the Formula, so that I may have some idea. Of course,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understand that such a Provisional Interim Government will represent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and would be of a character that will inspire confidence at the present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 parties. I can quite understand that when the moment arrives, certain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follow but before we can deal with this Formula in a satisfactory manner, I repeat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that as it is your Formula, you should give me a rough idea of the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 Government that you contemplate and of your conception. What I would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know would be, what will be the powers of such a Provisional Interim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it will be formed, to whom it will be responsible, and what will be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composition, etc. You, being the sponsor of this Gandhi-Rajaji Formula, should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some rough idea and picture of it, so that I may understand what this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Formula means.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letter of September 14 in reply to my letter of September 11,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me that you would have told me if you had any scheme in mind. “I imagine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two can agree it would be for us to consult the other parties”, but that is just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Unless I have some outlines or scheme, however rough, from you, what are we </w:t>
      </w:r>
      <w:r>
        <w:rPr>
          <w:rFonts w:ascii="Times" w:hAnsi="Times" w:eastAsia="Times"/>
          <w:b w:val="0"/>
          <w:i w:val="0"/>
          <w:color w:val="000000"/>
          <w:sz w:val="18"/>
        </w:rPr>
        <w:t>to discuss in order to reach any agreement?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other matters which you have further explained, I have noted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explanation, and I do not think I need press you further, although some of them are </w:t>
      </w:r>
      <w:r>
        <w:rPr>
          <w:rFonts w:ascii="Times" w:hAnsi="Times" w:eastAsia="Times"/>
          <w:b w:val="0"/>
          <w:i w:val="0"/>
          <w:color w:val="000000"/>
          <w:sz w:val="18"/>
        </w:rPr>
        <w:t>not quite satisfactory.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17,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of September 15, and I thank you for it. I note that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moment shunted the Rajaji Formula and are applying your mind very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Lahore Resolution of the Muslim League. It is my duty to explain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to you today and persuade you to accept it, even though you are talking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as you have often made it clear, in your individual capacity. I have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converted non-Muslim Indians in no small number and also a large body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foreigners, and if I can convert you, exercising as you do tremendous influence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India, it will be no small assistance to me, although we are not proceeding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footing that you are carrying on these talks in your representative character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capacity, and my difficulties remain until you are vested with a representative status </w:t>
      </w:r>
      <w:r>
        <w:rPr>
          <w:rFonts w:ascii="Times" w:hAnsi="Times" w:eastAsia="Times"/>
          <w:b w:val="0"/>
          <w:i w:val="0"/>
          <w:color w:val="000000"/>
          <w:sz w:val="18"/>
        </w:rPr>
        <w:t>and authority in order to negotiate and reach an agreement with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You have stated in your letter dated September 11 that the Lahore Resolution 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“indefinite”. I, therefore, naturally asked you to please let me know in what way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the Lahore Resolution is indefinite, and now I have received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15 under reply.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paragraph of your letter is not seeking clarification,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disquisition and expression of your views on the point, whether the Mussalmans are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This matter can hardly be discussed by means of correspondence.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deal of discussion and literature on this point which is available, and it 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judge finally, when you have studied this question thoroughly,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and Hindus are not two major nations in this sub-continent.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I would refer you to two publications, although there are many more—Dr.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Ambedkar’s book and “M. R. T.’s” </w:t>
      </w:r>
      <w:r>
        <w:rPr>
          <w:rFonts w:ascii="Times" w:hAnsi="Times" w:eastAsia="Times"/>
          <w:b w:val="0"/>
          <w:i/>
          <w:color w:val="000000"/>
          <w:sz w:val="18"/>
        </w:rPr>
        <w:t>Nationalism in Conflict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maintain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that Muslims and Hindus are two major nations by any definition or test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We are a nation of hundred million, and what is more, we are a nation with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distinctive culture and civilization, language and literature, art and architecture,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and nomenclature, sense of value and proportion, legal laws and moral codes,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customs and calendar, history and traditions, aptitudes and ambitions; in short,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our own distinctive outlook on life and of life. By all canons of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>law we are a nation. Now I shall reply to your various points: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Yes, the word “Pakistan” is not mentioned in the Resolution and it does not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19-9-1944.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bear the original meaning. The word has now become synonymous with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This point does not arise, but still I reply that the question is a mere bogey.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This point is covered by my answer that the Mussalmans of India are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As to the last part of your query, it is hardly relevant to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>clarification of the Resolution.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Surely, you know what the word “Muslims” 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This point does not arise by way of clarification of the text of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No. They will form units of Pakistan.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As soon as the basis and the principles embodied in the Lahore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are accepted, the question of demarcation will have to be taken up immediately.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In view of my reply to (7), your question (8) has been answered.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Does not relate to clarification.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My answer to (9) covers this 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Does not arise out of the clarification of the Resolution. Surely,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for clarification of the Resolution. I have in numerous speeches of mine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 in its resolutions have pointed out that this is the only 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problem and the road to achieve freedom and independence of the peoples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“Muslims under the Princes”: The Lahore Resolution is only confined to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India. This question does not arise out of clarification of the Resolution.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13. The definition of “minorities”: You yourself have often said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>mean “accepted minorities”.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The adequate, effective and mandatory safeguards for minorities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Resolution are a matter for negotiation and settlement with the minorities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respective States, viz., Pakistan and Hindustan.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It does give basic principles and when they are accepted, then the details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to be worked out by the contracting parties. (a &amp; b). Does not arise by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clarification; (c) The Muslim League is the only authoritative and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of Muslim India; (d) No. See answer (C).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your final paragraph, before receiving clarifications from me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already passed your judgment and condemned the Lahore Resolution, when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“As I write the letter and imagine the working of the Resolution in practice I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but ruin for the whole of India.” I understand that you have made clear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represent nobody but yourself, and I am trying to persuade you and to convert </w:t>
      </w:r>
      <w:r>
        <w:rPr>
          <w:rFonts w:ascii="Times" w:hAnsi="Times" w:eastAsia="Times"/>
          <w:b w:val="0"/>
          <w:i w:val="0"/>
          <w:color w:val="000000"/>
          <w:sz w:val="18"/>
        </w:rPr>
        <w:t>you that this is the road which will lead us all to the achievement of freedom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independence, not only of the two major nations, Hindus and Muslims, but of the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peoples of India, but when you proceed to say that you aspire to represent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inhabitants of India, I regret I cannot accept that statement of yours. It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you represent nobody else but the Hindus, and as long as you do not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true position and the realities, it is very difficult for me to argue with you,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still more difficult to persuade you, and hope to convert you to the realities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actual conditions prevailing in India today. I am pleading before you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of converting you, as I have done with many others successfully. As I have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before, you are a great man and you exercise enormous influence over the Hindus,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the masses, and by accepting the road that I am pointing out to you,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prejudicing or harming the interests of the Hindus or of the minorities.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Hindus will be the greater gainers. I am convinced that true welfare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Muslim but the rest of India lies in the division of India as proposed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 Resolution. It is for you to consider whether it is not your policy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in which you have persisted, which has been the principal factor of ‘ruin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whole of India’ and of misery and degradation of the people to which you 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I deplore no less than anyone else. And it is for that very reason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pleading before you all these days, although you insist that you are having talks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only in your individual capacity, in the hope that you may yet revise your policy </w:t>
      </w:r>
      <w:r>
        <w:rPr>
          <w:rFonts w:ascii="Times" w:hAnsi="Times" w:eastAsia="Times"/>
          <w:b w:val="0"/>
          <w:i w:val="0"/>
          <w:color w:val="000000"/>
          <w:sz w:val="18"/>
        </w:rPr>
        <w:t>and programme.</w:t>
      </w:r>
    </w:p>
    <w:p>
      <w:pPr>
        <w:autoSpaceDN w:val="0"/>
        <w:autoSpaceDE w:val="0"/>
        <w:widowControl/>
        <w:spacing w:line="220" w:lineRule="exact" w:before="7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21,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September 19, and I have already given you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answers to all your questions relating to clarification of the Lahore Resolution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it, and I am glad that you admit when you say it may be that “all my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arise from the view of mere clarification of the Lahore Resolution”, but you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particularly emphasize your points 15 (a) and 15 (b).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 to say it has no relation to the context of the Resolution or any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thereof. You have brought so many matters into our correspondence,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entirely outside the matter requiring clarification, so I have perforce to deal with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19-9-1944 and 22-9-1944.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Let me first deal with your letter of September 11.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You say, “My life mission has been Hindu-Muslim unity, which I want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own sake but which is not to be achieved without the foreign ruling power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ousted. Hence the first condition of the exercise of the right of self-determination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achieving independence by the joint action of all the parties and groups composing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If such joint action is unfortunately impossible, then too I must fight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assistance of such elements as can be brought together.”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gist of your letters up to date is that you are wedded to this policy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pursue it. In your next letter of September 14, while you were good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furnish me with the clarification of the Gandhi-Rajaji Formula, you were pleased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observe: “I have, at any rate for the moment, put it out of my mind and I am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concentrating on the Lahore Resolution in the hope of finding a ground for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agreement.” In your letter of September 15, you say “Independence does mean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envisaged in the A.I.C.C. Resolution of 1942.” It is, therefore, clear that you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revise your policy and that you adhere firmly to your policy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which you have persisted in and which culminated in your demand,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policy, programme and the method and sanction for enforcing it by resorting to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in terms of the August 8, 1942, Resolution, and you have made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clear again by stating in your letter of September 19 as follows: “As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verdict on my policy and programme, we must agree to differ. For,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whollyunrepentant.” You know that the August 1942 Resolution is inimical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ideals and demands of Muslim India. Then again, in the course of our discussion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you for clarification of the Gandhi-Rajaji Formula, you were pleased to say,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September 15 as follows: “For the moment I have shunted the Rajaji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 and with your assistance am applying my mind very seriously to the famous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 Resolution of the Muslim League.” We discussed it in its various aspects,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told me you were open to be persuaded and converted to our point of view.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Resolution at great length with you, and explained everything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understand, even though you have emphasized more than once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these talks with me in your personal capacity, and in your letter of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15 you assured me in the following words with regard to the Lahore Resolution: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“Believe me, I approach you as a seeker, though I represent nobody but myself,”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were open to conviction and conversion. You had informed me by 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September 11 as follows: “It is true that I said an ocean separated you and 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outlook. But that had no reference to the Lahore Resolution of the League. The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is indefinite.” I naturally, therefore, proceeded in reply to ask you by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September 11 as follows: “You say the Lahore Resolution is indefinite.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asked me for any clarification or explanation of the terms of the Resolution,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really indicated your emphatic opposition to the very basis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principles embodied in it. I would, therefore, like to know in what way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the Lahore Resolution is indefinite,” and I sent you a reminder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13, to which you replied by your letter of September 15, not confining yourself really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4070" w:val="left"/>
          <w:tab w:pos="4530" w:val="left"/>
          <w:tab w:pos="5370" w:val="left"/>
          <w:tab w:pos="5710" w:val="left"/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matters of clarification, but introducing other extraneous matters, with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had already dealt, in reply to this letter of yours of September 15, by my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September 17 and furnished you with all the clarifications, informing you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introduced several matters which could hardly be discussed in a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by means of correspondence. I have already given you all the clarifications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require so far as the Lahore Resolution goes and its text is concerned. You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further arguments, reasons and grounds and continue to persist in a disquisition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point, amongst others, whether Muslims of India are a nation, and then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further to say: “Can we not agree to differ on the question of two nations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solve the problem on the basis of self-determination?” It seems to me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labouring under some misconception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“self-determination’. Apart from the inconsistencies and contradictions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positions that you have adopted in the course of our correspondence,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indicated above, can you not appreciate our point of view that we claim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self-determination as a nation and not as a territorial unit, and that we are entitled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our inherent right as a Muslim nation, which is our birth-right? Whereas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labouring under the wrong idea that “self-determination” means only that of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territorial unit” which, by the way, is neither demarcated nor defined yet; and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Union or Federal Constitution of India in being, functioning as a sovereign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Government. Ours is a case of division and carving out two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States by way of settlement between two major nations,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and not of severance or secession from any existing union,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non-existent in India. The right of self-determination which we claim postulates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 nation, and as such it would be the self-determination of the Mussalmans,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alone are entitled to exercise that right.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will now understand that your question 15(a) does not arise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Lahore Resolution or of any part thereof. As to 15(b), again it does not arise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clarification, for it will be a matter for the constitution-making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chosen by Pakistan to deal with and decide all matters as a sovereign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Pakistan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vis-a-vis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constitution-making body of Hindustan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party concerned. There cannot be Defence and similar matters of “common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concern” when it is accepted that Pakistan and Hindustan will be two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sovereign States. I hope I have now given all satisfactory explanations,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and above the matter of clarification of the Lahore Resolution, in the hope of </w:t>
      </w:r>
      <w:r>
        <w:rPr>
          <w:rFonts w:ascii="Times" w:hAnsi="Times" w:eastAsia="Times"/>
          <w:b w:val="0"/>
          <w:i w:val="0"/>
          <w:color w:val="000000"/>
          <w:sz w:val="18"/>
        </w:rPr>
        <w:t>converting you as an individual “seeker”.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23,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September 22 and thank you for it. I am sorry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think I have summarily rejected the idea of common interest between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arms, and now you put it somewhat differently from 15(a), when you say there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feeling of security by the people of India without a recognition of the natural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obligations arising out of physical contiguity. My answer, already given,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will be for the constitution-making body of Pakistan and that of Hindustan,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party concerned, to deal with such matters on the footing of their being two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 States.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really surprised when you say there is no proof of what you characterize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sweeping statement of mine, that the August 1942 Resolution is inimical to the </w:t>
      </w:r>
      <w:r>
        <w:rPr>
          <w:rFonts w:ascii="Times" w:hAnsi="Times" w:eastAsia="Times"/>
          <w:b w:val="0"/>
          <w:i w:val="0"/>
          <w:color w:val="000000"/>
          <w:sz w:val="18"/>
        </w:rPr>
        <w:t>ideals and demands of Muslim India. The Resolution in its essence is as follows: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Immediate grant of Complete Independence [and] setting up immediately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Federal Central Government on the basis of a united, democratic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with federated units or Provinces, which means establishing a Hindu Raj.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this National Government so set up will evolve a scheme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Assembly, which will be chosen by adult franchise, which will prepare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for the Government of India, which means that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chosen will be composed of an overwhelming majority of the Hindus, </w:t>
      </w:r>
      <w:r>
        <w:rPr>
          <w:rFonts w:ascii="Times" w:hAnsi="Times" w:eastAsia="Times"/>
          <w:b w:val="0"/>
          <w:i w:val="0"/>
          <w:color w:val="000000"/>
          <w:sz w:val="18"/>
        </w:rPr>
        <w:t>nearly 75 per cent.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To enforce this demand of the Congress the August Resolution decides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sanctions a resort to mass civil disobedience at your command and when ordered </w:t>
      </w:r>
      <w:r>
        <w:rPr>
          <w:rFonts w:ascii="Times" w:hAnsi="Times" w:eastAsia="Times"/>
          <w:b w:val="0"/>
          <w:i w:val="0"/>
          <w:color w:val="000000"/>
          <w:sz w:val="18"/>
        </w:rPr>
        <w:t>by you as the sole Dictator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demand is basically and fundamentally opposed to the ideals and demands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Muslim India of Pakistan, as embodied in the Lahore Resolution, and to enforce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demand by means of resort to mass civil disobedience is inimical to the ideals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demands of Muslim India, and if you succeed in realizing this demand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death-blow to Muslim India. I see from the correspondence and talks between you and </w:t>
      </w:r>
      <w:r>
        <w:rPr>
          <w:rFonts w:ascii="Times" w:hAnsi="Times" w:eastAsia="Times"/>
          <w:b w:val="0"/>
          <w:i w:val="0"/>
          <w:color w:val="000000"/>
          <w:sz w:val="18"/>
        </w:rPr>
        <w:t>me that you are still holding fast to this fateful resolution.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very first day of our talks, you made it clear to me, and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said in the course of our correspondence and talks that you have approached </w:t>
      </w:r>
      <w:r>
        <w:rPr>
          <w:rFonts w:ascii="Times" w:hAnsi="Times" w:eastAsia="Times"/>
          <w:b w:val="0"/>
          <w:i w:val="0"/>
          <w:color w:val="000000"/>
          <w:sz w:val="18"/>
        </w:rPr>
        <w:t>me in your individual capacity, and you assured me that you were a seeker of light and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22-9-1944 and 24-9-1944.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and that you seriously and earnestly wanted to understand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and were open to conviction and conversion. Therefore, in deference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I made every effort all these days and in the course of our prolonged talks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to convert you, but unfortunately it seems I have failed. And now you </w:t>
      </w:r>
      <w:r>
        <w:rPr>
          <w:rFonts w:ascii="Times" w:hAnsi="Times" w:eastAsia="Times"/>
          <w:b w:val="0"/>
          <w:i w:val="0"/>
          <w:color w:val="000000"/>
          <w:sz w:val="18"/>
        </w:rPr>
        <w:t>have made new suggestions and proposals by your letter under reply.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You say, “I have, therefore, suggested a way out. Let it be a partition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two brothers, if a division there must be”. I really do not know what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means, and I would like you to elaborate this proposal and give me some 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outlines of this new idea of yours, as to how and when, the division is to take place, </w:t>
      </w:r>
      <w:r>
        <w:rPr>
          <w:rFonts w:ascii="Times" w:hAnsi="Times" w:eastAsia="Times"/>
          <w:b w:val="0"/>
          <w:i w:val="0"/>
          <w:color w:val="000000"/>
          <w:sz w:val="18"/>
        </w:rPr>
        <w:t>and in what way it is different from the division envisaged by the Lahore Resolution.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You say, “Let us call in a third party or parties to guide or even arbitrate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us”. May I point out that you have repeatedly made clear to me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these talks as an individual seeker? How can any question of a third party or </w:t>
      </w:r>
      <w:r>
        <w:rPr>
          <w:rFonts w:ascii="Times" w:hAnsi="Times" w:eastAsia="Times"/>
          <w:b w:val="0"/>
          <w:i w:val="0"/>
          <w:color w:val="000000"/>
          <w:sz w:val="18"/>
        </w:rPr>
        <w:t>parties to guide or arbitrate between us arise?</w:t>
      </w:r>
    </w:p>
    <w:p>
      <w:pPr>
        <w:autoSpaceDN w:val="0"/>
        <w:autoSpaceDE w:val="0"/>
        <w:widowControl/>
        <w:spacing w:line="220" w:lineRule="exact" w:before="78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25,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September 24, and I thank you for it.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already rejected the basic and fundamental principles of the Lahore Resolution.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You do not accept that the Mussalmans of India are a 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You do not accept that the Mussalmans have an inherent right of </w:t>
      </w:r>
      <w:r>
        <w:rPr>
          <w:rFonts w:ascii="Times" w:hAnsi="Times" w:eastAsia="Times"/>
          <w:b w:val="0"/>
          <w:i w:val="0"/>
          <w:color w:val="000000"/>
          <w:sz w:val="18"/>
        </w:rPr>
        <w:t>self-determination.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You do not accept that they alone are entitled to exercise this right of theirs </w:t>
      </w:r>
      <w:r>
        <w:rPr>
          <w:rFonts w:ascii="Times" w:hAnsi="Times" w:eastAsia="Times"/>
          <w:b w:val="0"/>
          <w:i w:val="0"/>
          <w:color w:val="000000"/>
          <w:sz w:val="18"/>
        </w:rPr>
        <w:t>for self-determination.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You do not accept that Pakistan is composed of two zones, north-west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north-east, comprising six Provinces, namely, Sind, Baluchistan, North-West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Provinces, Punjab, Bengal and Assam, subject to territorial adjustments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agreed upon, as indicated in the Lahore Resolution. The matter of demarcating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defining the territories can be taken up after the fundamentals above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>are accepted, and for that purpose, machinery may be set up by agreement.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24-9-1944.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 accept the provisions embodied in the Lahore Resolution for </w:t>
      </w:r>
      <w:r>
        <w:rPr>
          <w:rFonts w:ascii="Times" w:hAnsi="Times" w:eastAsia="Times"/>
          <w:b w:val="0"/>
          <w:i w:val="0"/>
          <w:color w:val="000000"/>
          <w:sz w:val="18"/>
        </w:rPr>
        <w:t>safeguarding the minorities.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asked you . . . to give me rough outlines of this new idea of yours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and when the division is to take place and in what way it is different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envisaged in the Lahore Resolution, and now you have been good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>give me your amplification, in your letter of September 24 under reply. . .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 clearly indicate that your basis is in vital conflict with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the fundamental basis and principles of the Lahore Resolution. Now let </w:t>
      </w:r>
      <w:r>
        <w:rPr>
          <w:rFonts w:ascii="Times" w:hAnsi="Times" w:eastAsia="Times"/>
          <w:b w:val="0"/>
          <w:i w:val="0"/>
          <w:color w:val="000000"/>
          <w:sz w:val="18"/>
        </w:rPr>
        <w:t>me take your main terms:</w:t>
      </w:r>
    </w:p>
    <w:p>
      <w:pPr>
        <w:autoSpaceDN w:val="0"/>
        <w:autoSpaceDE w:val="0"/>
        <w:widowControl/>
        <w:spacing w:line="260" w:lineRule="exact" w:before="40" w:after="3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“I proceed on the assumption that India is not to be regarded as two or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but as one family consisting of many members, of whom the Muslims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north-west zones, i e., Baluchistan, Sind, North-West Frontier Province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part of the Punjab where they are in absolute majority over all the other elements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parts of Bengal and Assam where they are in absolute majority, desire to live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 from the rest of India.” If this term were accepted and given effect to,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boundaries of these Provinces would be maimed and mutilated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redemption and leave us only with the husk, and it is opposed to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8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(b) That even in these mutilated areas so defined,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right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self-determination will not be exercised by the Muslims but by the inhabitants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areas so demarcated. This again is opposed to the fundamentals of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That if the vote is in favour of separation, they shall be followed to “form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State as soon as possible after India is free from foreign domination”,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we propose that we should come to a complete settlement of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and by our united front and efforts do everything in our power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freedom and independence of the peoples of India on the basis of Pakistan and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Next you say, “There shall be a treaty of separation which should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for the efficient and satisfactory administration of Foreign Affairs, Defence,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Communications, Customs, Commerce, and the like, which must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be matters of common interest between the contracting parties.” If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matters are to be administered by some central authority, you do not indicate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sort of authority or machinery will be set up to administer these matters,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and to whom again that authority will be responsible. According to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as I have already explained to you, all these matters, which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life-blood of any State, cannot be delegated to any central authority or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security of the two States and the natural and mutual obligations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>may arise out of physical contiguity will be for the constitution-making body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and that of Hindustan, or [any] other party concerned, to deal with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footing of their being two independent States. As regards the safeguarding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of minorities, I have already explained that this question of safeguarding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minorities is fully stated in the Lahore Resolution.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will, therefore, see that the entire basis of your new proposal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fundamentally opposed to the Lahore Resolution, and as I have already pointed 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both in the correspondence and in our discussions, it is very difficult for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 counter-proposals and negotiate . . . unless they come from you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capacity. That was the same difficulty with regard to the Gandhi-Rajaji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Formula, and I made it clear to you, at the very outset, but the Formula was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asserted that it had met the Lahore Resolution in substance. But while you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furnishing me with the clarification of this Formula, you shunted it and we confined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 to the Lahore Resolution, and hence the question of your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did not arise regarding this Formula. But now you have, in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24, made a new proposal of your own on your own basis, and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present themselves to me as before, and it is difficult to deal with it any </w:t>
      </w:r>
      <w:r>
        <w:rPr>
          <w:rFonts w:ascii="Times" w:hAnsi="Times" w:eastAsia="Times"/>
          <w:b w:val="0"/>
          <w:i w:val="0"/>
          <w:color w:val="000000"/>
          <w:sz w:val="18"/>
        </w:rPr>
        <w:t>further unless it comes from you in your representative capacity.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agree with you when you finally wind up by saying: “In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23rd September, you refer to ‘the basic and fundamental principles embodied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 Resolution’ and ask me to accept them. Surely, this is unnecessary when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 have accepted the concrete consequence that should follow from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acceptance.” This is obviously far from correct. Why not then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>fundamentals of the Lahore Resolution and proceed to settle the details?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A. 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XXVI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26, 1944</w:t>
      </w:r>
    </w:p>
    <w:p>
      <w:pPr>
        <w:autoSpaceDN w:val="0"/>
        <w:autoSpaceDE w:val="0"/>
        <w:widowControl/>
        <w:spacing w:line="188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September 25. It is entirely incorrect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 foundation in fact, for you to say that our conversations have come about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my correspondence with Rajaji in July last over his Formula. It is equally </w:t>
      </w:r>
      <w:r>
        <w:rPr>
          <w:rFonts w:ascii="Times" w:hAnsi="Times" w:eastAsia="Times"/>
          <w:b w:val="0"/>
          <w:i w:val="0"/>
          <w:color w:val="000000"/>
          <w:sz w:val="18"/>
        </w:rPr>
        <w:t>baseless to say “and your consultations with the League Working Committee thereon”.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26-9-1944.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entirely in response to your letter of July 17, 1944, which I received while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Srinagar, with a fervent request on your part to meet you, and you ended that letter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saying, “Do not disappoint me.” In my reply, again from Srinagar, dated July 24, 1944,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intimated to you that I would be glad to receive you at my house in Bombay 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return, which would probably be about the middle of August. This was long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Working Committee or that of the Council of the All-India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League, and long before I reached Lahore, and when you arrived here and told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approaching me in your individual capacity, I at once made it clear to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you, both in our talks and by my letter, that the position you had taken up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precedent for it, and further that it was not possible to negotiate and reach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unless both the parties were fully represented. For, it is one-sided business,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will not be binding upon any organization in any sense whatever, but you would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individual only recommend it, if any agreement is reached, to the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whereas it would be binding upon me as the President of the Muslim League.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accept this position. I hope you do see the unfairness and the great disadvantage </w:t>
      </w:r>
      <w:r>
        <w:rPr>
          <w:rFonts w:ascii="Times" w:hAnsi="Times" w:eastAsia="Times"/>
          <w:b w:val="0"/>
          <w:i w:val="0"/>
          <w:color w:val="000000"/>
          <w:sz w:val="18"/>
        </w:rPr>
        <w:t>to me, and it is so simple and elementary for anyone to understand.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your proposal of yesterday, which you have simplified in your </w:t>
      </w:r>
      <w:r>
        <w:rPr>
          <w:rFonts w:ascii="Times" w:hAnsi="Times" w:eastAsia="Times"/>
          <w:b w:val="0"/>
          <w:i w:val="0"/>
          <w:color w:val="000000"/>
          <w:sz w:val="18"/>
        </w:rPr>
        <w:t>letter of September 24, I have already sent you my reply.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your suggestion to be allowed to address the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and if they feel like rejecting your “offer” the matter should be put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session, let me inform you that only a member or delegate is entitled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participate in the deliberations of the meetings of the Council or in the open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respectively. Besides, it is a most extraordinary and unprecedented suggestion to </w:t>
      </w:r>
      <w:r>
        <w:rPr>
          <w:rFonts w:ascii="Times" w:hAnsi="Times" w:eastAsia="Times"/>
          <w:b w:val="0"/>
          <w:i w:val="0"/>
          <w:color w:val="000000"/>
          <w:sz w:val="18"/>
        </w:rPr>
        <w:t>make. However, I thank you for your advice.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your proposal for arbitration and outside guidance, I have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to you, and it is not merely technical but a matter of substance. I fully </w:t>
      </w:r>
      <w:r>
        <w:rPr>
          <w:rFonts w:ascii="Times" w:hAnsi="Times" w:eastAsia="Times"/>
          <w:b w:val="0"/>
          <w:i w:val="0"/>
          <w:color w:val="000000"/>
          <w:sz w:val="18"/>
        </w:rPr>
        <w:t>reciprocate your desire for securing a Congress-League settlement.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 regret I have failed to convince you and convert you, as I was </w:t>
      </w:r>
      <w:r>
        <w:rPr>
          <w:rFonts w:ascii="Times" w:hAnsi="Times" w:eastAsia="Times"/>
          <w:b w:val="0"/>
          <w:i w:val="0"/>
          <w:color w:val="000000"/>
          <w:sz w:val="18"/>
        </w:rPr>
        <w:t>hopeful of doing.</w:t>
      </w:r>
    </w:p>
    <w:p>
      <w:pPr>
        <w:autoSpaceDN w:val="0"/>
        <w:autoSpaceDE w:val="0"/>
        <w:widowControl/>
        <w:spacing w:line="220" w:lineRule="exact" w:before="78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A. 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XXVII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26, 1944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 of September 26, and I note that you have written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Rajaji’s advice. Of course, it is for you to follow such advice as you may choose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do, but I am only concerned for the moment with you. I note that at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you have resurrected the Gandhi Rajaji Formula, although it was shunted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time and you proceed to say that this Formula gives me virtually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embodied in the Lahore Resolution. You further say that on the same plan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to formulate your latest proposals, as mentioned in your letter of September 24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maintain that either gives me the substance of the Lahore Resolution.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letter you asserted that your Formula gives me the “essence” of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I see a very close family resemblance between the two, and the substance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one or the other is practically the same, only it is put in different language,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already expressed my opinion, that in my judgment they neither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nor the essence of the Lahore Resolution. On the contrary, both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calculated to completely torpedo the Pakistan demand of Muslim India. I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you to accept certain theses nor have I introduced any theories in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 Theses and theories are matters for scholars to indulge 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sorry I have to repeat, but I am compelled to do so, that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with you that my references to your not being clothed with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are really irrelevant. On the contrary, they have an important bearing,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already explained to you more than once. You again repeat that if you and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upon a common course of action, you may use what influence you possess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acceptance by the Congress and the country. I have already stated from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that that is not enough, for the reasons I have already given.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capacity comes into play when you are making counter-proposals,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understand how you can say that it is irrelevant. No responsible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entertain any proposal from any individual, however great he may be, unless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backed up with the authority of a recognized organization, and comes from its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accredited representative. However, I need not labour this point any more, as I have </w:t>
      </w:r>
      <w:r>
        <w:rPr>
          <w:rFonts w:ascii="Times" w:hAnsi="Times" w:eastAsia="Times"/>
          <w:b w:val="0"/>
          <w:i w:val="0"/>
          <w:color w:val="000000"/>
          <w:sz w:val="18"/>
        </w:rPr>
        <w:t>already explained it in our previous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 break comes, it will be because you have not satisfied me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>essence of the claim embodied in the Lahore Resolution. It is not a question of your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26-9-1944.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84 :  27 JANUARY, 1944 - 1 OCTOBER,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unwilling, but in fact, it is so. If a break comes it will be most unfortunate.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does not agree with you or differs from you, you are always right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is always wrong, and the next thing is that many are waiting prepared,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circle, to pillory me when the word goes, but I must face all threats and consequences, </w:t>
      </w:r>
      <w:r>
        <w:rPr>
          <w:rFonts w:ascii="Times" w:hAnsi="Times" w:eastAsia="Times"/>
          <w:b w:val="0"/>
          <w:i w:val="0"/>
          <w:color w:val="000000"/>
          <w:sz w:val="18"/>
        </w:rPr>
        <w:t>and I can only act according to my judgment and conscience.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A. 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29-9-1944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XXVIII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M. A. JINNAH’S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27, 1944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from the very commencement of our talks made it clear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me in his individual capacity and that he represented no one but himself.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he assured me that he was really open to conviction and conversion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 League Lahore Resolution of March 1940.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prejudice to my objection that in order to reach any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can only be carried on properly when the other side is also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and vested with authority, in deference to Mr. Gandhi’s wishes I agreed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task of persuading and converting him to the fundamentals of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placed before him everything and every aspect of the Muslim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in the course of our prolonged talks and correspondence, and we discussed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 and cons generally, and I regret to say that I have failed in my task of converting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have, therefore, decided to release to the Press the correspondence that has </w:t>
      </w:r>
      <w:r>
        <w:rPr>
          <w:rFonts w:ascii="Times" w:hAnsi="Times" w:eastAsia="Times"/>
          <w:b w:val="0"/>
          <w:i w:val="0"/>
          <w:color w:val="000000"/>
          <w:sz w:val="18"/>
        </w:rPr>
        <w:t>passed between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we hope that the public will not feel embittered, and we trust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is not the final end of our effort.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-Jinnah  Talks</w:t>
      </w:r>
      <w:r>
        <w:rPr>
          <w:rFonts w:ascii="Times" w:hAnsi="Times" w:eastAsia="Times"/>
          <w:b w:val="0"/>
          <w:i w:val="0"/>
          <w:color w:val="000000"/>
          <w:sz w:val="18"/>
        </w:rPr>
        <w:t>, p. 40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27-9-1944.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