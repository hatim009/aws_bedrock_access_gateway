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CHILDREN OF BAL MANDIR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CHILDREN OF BAL MANDIR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the Bal Mandir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mischievous. What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mischief was this that led to Hari breaking his arm? Shouldn’t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some limit to playing pranks? Let each child give his or her reply.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WO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 child still eat spices? Will those who eat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doing so? Those of you who have given up spices,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tempted to eat them? If so, why do you feel that way?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HREE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 of you now make noise in the class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kitchen? Remember that all of you have promised me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no noise.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Karachi it is not so cold as they tried to frighten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it would be. I am writing this letter at 4 o’clock. The post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early. Reading by mistake four instead of three, I got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I didn’t then feel inclined to sleep for one hour. As a result,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one hour more for writing letters to the Udyoga Mandir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</w:t>
      </w:r>
      <w:r>
        <w:rPr>
          <w:rFonts w:ascii="Times" w:hAnsi="Times" w:eastAsia="Times"/>
          <w:b w:val="0"/>
          <w:i w:val="0"/>
          <w:color w:val="000000"/>
          <w:sz w:val="22"/>
        </w:rPr>
        <w:t>nice !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infant school in the Sabarmati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the new constitution published on June 14, 1928 the Ashram was </w:t>
      </w:r>
      <w:r>
        <w:rPr>
          <w:rFonts w:ascii="Times" w:hAnsi="Times" w:eastAsia="Times"/>
          <w:b w:val="0"/>
          <w:i w:val="0"/>
          <w:color w:val="000000"/>
          <w:sz w:val="18"/>
        </w:rPr>
        <w:t>renamed Udyoga Mandir.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ASHRAM WOMEN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1929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classes are working regularly. I believe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arrangements could have been made than what has come about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special planning. Take full advantage of these arran-</w:t>
      </w:r>
      <w:r>
        <w:rPr>
          <w:rFonts w:ascii="Times" w:hAnsi="Times" w:eastAsia="Times"/>
          <w:b w:val="0"/>
          <w:i w:val="0"/>
          <w:color w:val="000000"/>
          <w:sz w:val="22"/>
        </w:rPr>
        <w:t>gements.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Rasik’s condition can be described as really very serious.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he will be alive when this letter reaches you.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learn every day that birth and death are two facets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 who is born dies, and he who dies is born again. Some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this cycle, but neither they nor the others need rejoice at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grieve over death. I realize this and, therefore, remain unconcerned.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has recently become a votary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 feel,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he enjoys complete peace inwardly.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women to make the kitchen and the infant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 shining success. Do not tempt the children to eat spiced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in future that such restraint has benefited them.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discovered by now that abstaining from spices ordinarily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no harm. It is a different matter, of course, if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become addicted to spiced food cannot change their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matter. It is entirely in your hands to stop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making noise. You should try and lighten Gangabehn’s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get from her other services too. You should fix her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and, during certain hours, should not permit her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 at all.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the idea of getting ghee from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Chharodi. If you can get no ghee from there,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without it. It has practically been proved now that linseed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 harm whatever. So long as we get milk and curds,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too much if we do not get ghee.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set a limit to the quantity of vegetables cooked.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that not more than 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cleaned vegetables are cooked for </w:t>
      </w:r>
      <w:r>
        <w:rPr>
          <w:rFonts w:ascii="Times" w:hAnsi="Times" w:eastAsia="Times"/>
          <w:b w:val="0"/>
          <w:i w:val="0"/>
          <w:color w:val="000000"/>
          <w:sz w:val="22"/>
        </w:rPr>
        <w:t>each person.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changes require your mental co-operation.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accept them with your heart and mind.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train yourselves for work in the Bal Mandir.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 teacher has been appointed specially for this—and he is an </w:t>
      </w:r>
      <w:r>
        <w:rPr>
          <w:rFonts w:ascii="Times" w:hAnsi="Times" w:eastAsia="Times"/>
          <w:b w:val="0"/>
          <w:i w:val="0"/>
          <w:color w:val="000000"/>
          <w:sz w:val="22"/>
        </w:rPr>
        <w:t>able person—you can get all the training you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there on the 16th evening instead of the 15th. Since </w:t>
      </w:r>
      <w:r>
        <w:rPr>
          <w:rFonts w:ascii="Times" w:hAnsi="Times" w:eastAsia="Times"/>
          <w:b w:val="0"/>
          <w:i w:val="0"/>
          <w:color w:val="000000"/>
          <w:sz w:val="22"/>
        </w:rPr>
        <w:t>I arrived here a day late, one day will be wasted.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Patro—1: Ashramni Behnone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PURUSHOTTAM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1929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see to it that your physique improves.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great thing if you could do this while you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However, I do not insist on that. If you are not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build your body in the Ashram you may go to Hajira.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place we can think of. For my part, I am certain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well to take water treated with the sun’s rays admitted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bottles of different colours. I have again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on the subject. Fill with water a bottle of orange yellow colour,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in sunlight and use the water for drinking. Note the effect.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gruel made from wheat bran taken in the morning is also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Consult Chhotelalji about how to prepare it. He himself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bran for your use. Personally I would like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some time during my tour and help you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strong. Your idea about Wardha is of course right. Till I return,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remedies which I have suggested and make up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you will do afterwards.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895. Courtesy: Narandas Gandhi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LETTERS TO CHHAGANLAL JOSHI</w:t>
      </w:r>
    </w:p>
    <w:p>
      <w:pPr>
        <w:autoSpaceDN w:val="0"/>
        <w:autoSpaceDE w:val="0"/>
        <w:widowControl/>
        <w:spacing w:line="270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4, 1929</w:t>
      </w:r>
    </w:p>
    <w:p>
      <w:pPr>
        <w:autoSpaceDN w:val="0"/>
        <w:autoSpaceDE w:val="0"/>
        <w:widowControl/>
        <w:spacing w:line="212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two letters I wrote to you during the journey. </w:t>
      </w:r>
      <w:r>
        <w:rPr>
          <w:rFonts w:ascii="Times" w:hAnsi="Times" w:eastAsia="Times"/>
          <w:b w:val="0"/>
          <w:i w:val="0"/>
          <w:color w:val="000000"/>
          <w:sz w:val="22"/>
        </w:rPr>
        <w:t>A postcard, too, is a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portions concerning women in the accompanying letters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Kishorelal and to the [Ashram] women—are of general inte- rest;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show them to all. You should read all letters en- closed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addressed to you. When any such letter is not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by you, I shall write the word “personal”on it. You should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 from your daily work for general supervision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Think in advance of the time which each matter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require, and try your best to finish it within that time. Keep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to be attended to later and make it a habit to consult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every day. Such a practice lightens the burden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No one can carry in his memory all matters to be attended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return there a day later. The programme here got upset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owing to Monday being a silence day, alternative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made except by extending the programme by a 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body strong as a rock; this is possible.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more milk and ghee. If oil agrees with you, I am not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ghee. If your stomach can digest almonds, I think you will need </w:t>
      </w:r>
      <w:r>
        <w:rPr>
          <w:rFonts w:ascii="Times" w:hAnsi="Times" w:eastAsia="Times"/>
          <w:b w:val="0"/>
          <w:i w:val="0"/>
          <w:color w:val="000000"/>
          <w:sz w:val="22"/>
        </w:rPr>
        <w:t>no ghee at all. But you may make that experiment after I return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should take charge of Vimu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Rama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how to bring them up. They are fine children,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 proper attention.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all the letters for today in the early morning.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>post is cleared early and, since I chanced to get up at three, I sat down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5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and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letters. Compared to the temperature there, it is less cold here. </w:t>
      </w:r>
      <w:r>
        <w:rPr>
          <w:rFonts w:ascii="Times" w:hAnsi="Times" w:eastAsia="Times"/>
          <w:b w:val="0"/>
          <w:i w:val="0"/>
          <w:color w:val="000000"/>
          <w:sz w:val="22"/>
        </w:rPr>
        <w:t>People say that the weather has changed since yesterday.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experienced no difficulty in travelling third class. For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there were very few passengers in the train. Everyone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space to sleep during the night. The only difficulty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lavatory. We, therefore, bought a second-class ticket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from Abu to Hyderabad, and he and Subbiah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and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compartment by turns. This enabled the latter to do his typing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the articles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typed and dispatched.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nearly fifty rupees by travelling in this fashion,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peace which I enjoyed. I could see that people liked my </w:t>
      </w:r>
      <w:r>
        <w:rPr>
          <w:rFonts w:ascii="Times" w:hAnsi="Times" w:eastAsia="Times"/>
          <w:b w:val="0"/>
          <w:i w:val="0"/>
          <w:color w:val="000000"/>
          <w:sz w:val="22"/>
        </w:rPr>
        <w:t>having resumed third class travelling.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phootstat of the Gujarati: G.N. 5383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GANGABEHN VAIDYA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4, 1929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well the two things I mentioned to you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Kaku’s clothes.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desire to work as hard as you possibly can.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spend at least four hours a day outside the kitchen.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women assisting you, maintain an inventory of all the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after that something should get lost or spoilt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Think what you would do if you were to fall ill for 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 Our aim, after all, is to see that the organization runs.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an organization means that the work is carried 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individual but by even new persons trained for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so for all our departments without exception.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depend on any one person doing it. This means that we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working at present must train others for our jobs.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it is Kusum alone who should have fixed hours </w:t>
      </w:r>
      <w:r>
        <w:rPr>
          <w:rFonts w:ascii="Times" w:hAnsi="Times" w:eastAsia="Times"/>
          <w:b w:val="0"/>
          <w:i w:val="0"/>
          <w:color w:val="000000"/>
          <w:sz w:val="22"/>
        </w:rPr>
        <w:t>of work. Having fixed hours of work is part of running an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secretary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No organization can run without rules. An accident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occur every day. What occurs everyday is not an accident.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gets spoiled everyday, we may do without it. We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beforehand what we should do when accidents like bread being </w:t>
      </w:r>
      <w:r>
        <w:rPr>
          <w:rFonts w:ascii="Times" w:hAnsi="Times" w:eastAsia="Times"/>
          <w:b w:val="0"/>
          <w:i w:val="0"/>
          <w:color w:val="000000"/>
          <w:sz w:val="22"/>
        </w:rPr>
        <w:t>spoiled occur. Even for that, you ought to enjoy some rest and peace.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this kitchen has become a hard school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something every day. You are being daily trained through new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For the present, your food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fruit. Take in small quantities at a time as much milk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in the day. One is likely to feel tempted to eat fruit,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 quantity. You should, therefore, find the right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for yourself. Avoid altogether coffee and sugar or sugar-candy.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A LETTER</w:t>
      </w:r>
    </w:p>
    <w:p>
      <w:pPr>
        <w:autoSpaceDN w:val="0"/>
        <w:autoSpaceDE w:val="0"/>
        <w:widowControl/>
        <w:spacing w:line="244" w:lineRule="exact" w:before="228" w:after="0"/>
        <w:ind w:left="48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4, 1929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You will have got more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from Ramdas’s letter of yesterday. I am beginning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as good as gone. I am carefully searching my heart. I travel,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eat, and all this only seems right. It seems a religious duty.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do by going to Delhi? Rasik is being looked after.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heart, how can one rejoice over birth and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death? Such illnesses are a test whether our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bearing fruit.</w:t>
      </w:r>
    </w:p>
    <w:p>
      <w:pPr>
        <w:autoSpaceDN w:val="0"/>
        <w:autoSpaceDE w:val="0"/>
        <w:widowControl/>
        <w:spacing w:line="268" w:lineRule="exact" w:before="8" w:after="0"/>
        <w:ind w:left="10" w:right="3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is worth reading. I can always make it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travelling I wrote everything in the third-class compartment.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travelling second class and giving up milk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benefited me at least for now and I therefore feel delighted like a</w:t>
      </w:r>
    </w:p>
    <w:p>
      <w:pPr>
        <w:autoSpaceDN w:val="0"/>
        <w:autoSpaceDE w:val="0"/>
        <w:widowControl/>
        <w:spacing w:line="220" w:lineRule="exact" w:before="3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“Third-Class Travelling”, February 14,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I like it. I now feel embarrassed and ashamed to travel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Praise be to mother almond. I may perhaps start saying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linseed oil also. Please do not make light of these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They are as dear to me as the struggle for swaraj. I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same peace as I do in the latter. They do not involve any risk </w:t>
      </w:r>
      <w:r>
        <w:rPr>
          <w:rFonts w:ascii="Times" w:hAnsi="Times" w:eastAsia="Times"/>
          <w:b w:val="0"/>
          <w:i w:val="0"/>
          <w:color w:val="000000"/>
          <w:sz w:val="22"/>
        </w:rPr>
        <w:t>and may do some good.</w:t>
      </w:r>
    </w:p>
    <w:p>
      <w:pPr>
        <w:autoSpaceDN w:val="0"/>
        <w:autoSpaceDE w:val="0"/>
        <w:widowControl/>
        <w:spacing w:line="260" w:lineRule="exact" w:before="40" w:after="0"/>
        <w:ind w:left="10" w:right="1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my going to Europe, Jamnalalji had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[to accompany me]. Both of them were of the opinion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go. I think my decision is correct.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improper to have gone.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32577/47</w:t>
      </w:r>
    </w:p>
    <w:p>
      <w:pPr>
        <w:autoSpaceDN w:val="0"/>
        <w:autoSpaceDE w:val="0"/>
        <w:widowControl/>
        <w:spacing w:line="292" w:lineRule="exact" w:before="462" w:after="0"/>
        <w:ind w:left="0" w:right="19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1929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awake quite by accident since 3 a.m.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nearing 5 a.m. and I have nearly finished the U.M.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post.</w:t>
      </w:r>
    </w:p>
    <w:p>
      <w:pPr>
        <w:autoSpaceDN w:val="0"/>
        <w:autoSpaceDE w:val="0"/>
        <w:widowControl/>
        <w:spacing w:line="280" w:lineRule="exact" w:before="40" w:after="0"/>
        <w:ind w:left="10" w:right="1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travelled 3rd class again without any mishap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 worth the name. And it added to my mental peace. I am </w:t>
      </w:r>
      <w:r>
        <w:rPr>
          <w:rFonts w:ascii="Times" w:hAnsi="Times" w:eastAsia="Times"/>
          <w:b w:val="0"/>
          <w:i w:val="0"/>
          <w:color w:val="000000"/>
          <w:sz w:val="22"/>
        </w:rPr>
        <w:t>never at peace with myself travelling 2nd class.</w:t>
      </w:r>
    </w:p>
    <w:p>
      <w:pPr>
        <w:autoSpaceDN w:val="0"/>
        <w:autoSpaceDE w:val="0"/>
        <w:widowControl/>
        <w:spacing w:line="280" w:lineRule="exact" w:before="40" w:after="0"/>
        <w:ind w:left="10" w:right="1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more news to give you about Rasik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awaiting me at Karachi and today I shall get nothing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>is posted. The post closes at 9 a.m.</w:t>
      </w:r>
    </w:p>
    <w:p>
      <w:pPr>
        <w:autoSpaceDN w:val="0"/>
        <w:autoSpaceDE w:val="0"/>
        <w:widowControl/>
        <w:spacing w:line="280" w:lineRule="exact" w:before="40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last week it was so cold at the U.M.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in the buckets and the little reservoir had frozen.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thermometer registered 28 degrees—an unheard of temperature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Sabaramati. We had a most magnificent crop of vegetables, cotton,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Somabhai had given his whole soul to the thing. Well,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was destroyed by the terrible frost, even the beautiful papaiya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orchard gone. The whole fields looked like weeping.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sight. And yet behind this tragedy Nature has a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which we cannot perceive, but believe in full faith—yes, faith </w:t>
      </w:r>
      <w:r>
        <w:rPr>
          <w:rFonts w:ascii="Times" w:hAnsi="Times" w:eastAsia="Times"/>
          <w:b w:val="0"/>
          <w:i w:val="0"/>
          <w:color w:val="000000"/>
          <w:sz w:val="22"/>
        </w:rPr>
        <w:t>is evidence of things unseen and unseeable.</w:t>
      </w:r>
    </w:p>
    <w:p>
      <w:pPr>
        <w:autoSpaceDN w:val="0"/>
        <w:autoSpaceDE w:val="0"/>
        <w:widowControl/>
        <w:spacing w:line="220" w:lineRule="exact" w:before="4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Udyoga Mandir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son who died of typhoid fever on February 8, 1929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1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now completely regained your normal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will—won’t you—recognize the limitations of your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having the things it may need for its upkeep even as a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bound to secure the well-being of his ward. Be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pamper the body, that you are treating [it] as a trust from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 for your unfoldment and you will be justified, nay bound, </w:t>
      </w:r>
      <w:r>
        <w:rPr>
          <w:rFonts w:ascii="Times" w:hAnsi="Times" w:eastAsia="Times"/>
          <w:b w:val="0"/>
          <w:i w:val="0"/>
          <w:color w:val="000000"/>
          <w:sz w:val="22"/>
        </w:rPr>
        <w:t>to supply its primary wants.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merely to postdate the programme by two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rearranged but it would be wise to treat Hyderabad Sind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headquarters. I have not spent money on wiring as, whenever you post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letters, I am bound to get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read my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European visit. </w:t>
      </w:r>
      <w:r>
        <w:rPr>
          <w:rFonts w:ascii="Times" w:hAnsi="Times" w:eastAsia="Times"/>
          <w:b w:val="0"/>
          <w:i w:val="0"/>
          <w:color w:val="000000"/>
          <w:sz w:val="22"/>
        </w:rPr>
        <w:t>Do you not agree? You will write to Rolland.</w:t>
      </w:r>
    </w:p>
    <w:p>
      <w:pPr>
        <w:autoSpaceDN w:val="0"/>
        <w:autoSpaceDE w:val="0"/>
        <w:widowControl/>
        <w:spacing w:line="266" w:lineRule="exact" w:before="1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5340. Courtesy: Mirabehn; also G.N. 9395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SPEECH AT PUBLIC MEETING, KARACHI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3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Februray 4, 1929</w:t>
      </w:r>
    </w:p>
    <w:p>
      <w:pPr>
        <w:autoSpaceDN w:val="0"/>
        <w:autoSpaceDE w:val="0"/>
        <w:widowControl/>
        <w:spacing w:line="240" w:lineRule="exact" w:before="1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in accepting the purse thanked the citizens of Karachi for having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contributed so liberally but he said that taking into consideration Lalaji’s services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and for that matter to the whole world the amount could not be very large.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Lalaji’s services could not be adequately measured in terms of money. But money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needed to continue and expand the work started by him. Mahatmaji hoped Sind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him a very big amount for this Fund.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Apologies”, January 31,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Rambagh grounds presided over by Narayan Das </w:t>
      </w:r>
      <w:r>
        <w:rPr>
          <w:rFonts w:ascii="Times" w:hAnsi="Times" w:eastAsia="Times"/>
          <w:b w:val="0"/>
          <w:i w:val="0"/>
          <w:color w:val="000000"/>
          <w:sz w:val="18"/>
        </w:rPr>
        <w:t>Anandji, M.L.C. A purse for Lajpat Rai Memorial Fund was presented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Lalaji’s work was not confined to any particular community or province.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his Society’s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Members are from different provinces and its work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in different provinces. So it should not be thought that Sind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 by the Society’s work. Lalaji loved the whole world, but he had realized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did not serve his country could not serve the world. He was a true patriot.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for his country and died in its service. The money that they were offering to his </w:t>
      </w:r>
      <w:r>
        <w:rPr>
          <w:rFonts w:ascii="Times" w:hAnsi="Times" w:eastAsia="Times"/>
          <w:b w:val="0"/>
          <w:i w:val="0"/>
          <w:color w:val="000000"/>
          <w:sz w:val="18"/>
        </w:rPr>
        <w:t>memory would be spent in furthering the work that he had started.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second part of his speech Mahatmaji said Lalaji wanted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thing as Lokamanya Tilak, Swami Shraddhanand, Hakim Ajmal Khan and </w:t>
      </w:r>
      <w:r>
        <w:rPr>
          <w:rFonts w:ascii="Times" w:hAnsi="Times" w:eastAsia="Times"/>
          <w:b w:val="0"/>
          <w:i w:val="0"/>
          <w:color w:val="000000"/>
          <w:sz w:val="18"/>
        </w:rPr>
        <w:t>Deshbandhu Das had wanted. It was freedom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could cultivate the same spirit of sacrifice and win swaraj that Lalaji had </w:t>
      </w:r>
      <w:r>
        <w:rPr>
          <w:rFonts w:ascii="Times" w:hAnsi="Times" w:eastAsia="Times"/>
          <w:b w:val="0"/>
          <w:i w:val="0"/>
          <w:color w:val="000000"/>
          <w:sz w:val="18"/>
        </w:rPr>
        <w:t>aspired to win in his lifetime, we would be building a true memorial to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good work was put in during the course of this year swaraj may come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and if it did not, non-violent non-co-operation and non-payment of taxes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upon. This could be done only if preparatory constructive work was done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this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on important items in the constructive programme he spoke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as being the only effective way of boycotting foreign cloth. He also </w:t>
      </w:r>
      <w:r>
        <w:rPr>
          <w:rFonts w:ascii="Times" w:hAnsi="Times" w:eastAsia="Times"/>
          <w:b w:val="0"/>
          <w:i w:val="0"/>
          <w:color w:val="000000"/>
          <w:sz w:val="18"/>
        </w:rPr>
        <w:t>emphasized the importance of discarding liquor.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he said he would still repeat what he said in 1921 that swaraj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achieved until there was unity between all communities. A particular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 doubt carry on the struggle of non-violent non-co-operation. He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was non-co-operating with the Government but that did not bring swaraj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Next year some section of people or some province or some taluk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 upon the campaign of non-violent non-co-operation but the Congress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country to prepare for this struggle. Again Swami Shraddhanand and Lalaji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told us of our duty to the depressed classes. He (Mahatmaji) claimed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 Hindu though he feared his claim was disputed. But even Pandit Madan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 Malaviya who was universally recognized as a true Sanatanist was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brethren to the banks of the holy Ganges and giving them holy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>and good advice and making them one with the Hindus.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>7-2-1929</w:t>
      </w:r>
    </w:p>
    <w:p>
      <w:pPr>
        <w:autoSpaceDN w:val="0"/>
        <w:autoSpaceDE w:val="0"/>
        <w:widowControl/>
        <w:spacing w:line="24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Servants of the People Society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4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TELEGRAM TO MOTILAL NEHRU</w:t>
      </w:r>
    </w:p>
    <w:p>
      <w:pPr>
        <w:autoSpaceDN w:val="0"/>
        <w:autoSpaceDE w:val="0"/>
        <w:widowControl/>
        <w:spacing w:line="294" w:lineRule="exact" w:before="28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4/5,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90" w:val="left"/>
          <w:tab w:pos="1570" w:val="left"/>
          <w:tab w:pos="2270" w:val="left"/>
          <w:tab w:pos="3030" w:val="left"/>
          <w:tab w:pos="3790" w:val="left"/>
          <w:tab w:pos="5030" w:val="left"/>
          <w:tab w:pos="5870" w:val="left"/>
        </w:tabs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FIFTEENTH.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CAN’T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DETAIN </w:t>
      </w:r>
    </w:p>
    <w:p>
      <w:pPr>
        <w:autoSpaceDN w:val="0"/>
        <w:tabs>
          <w:tab w:pos="1150" w:val="left"/>
          <w:tab w:pos="1530" w:val="left"/>
          <w:tab w:pos="2210" w:val="left"/>
          <w:tab w:pos="3110" w:val="left"/>
          <w:tab w:pos="3770" w:val="left"/>
          <w:tab w:pos="4690" w:val="left"/>
          <w:tab w:pos="62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</w:p>
    <w:p>
      <w:pPr>
        <w:autoSpaceDN w:val="0"/>
        <w:tabs>
          <w:tab w:pos="2310" w:val="left"/>
          <w:tab w:pos="4210" w:val="left"/>
          <w:tab w:pos="55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SABARAMATI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SIXTEENTH. 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KARACHI           TILL                 WEDNESDAY.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15327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SPEECH AT BHARAT SARASVATI MANDIR, KARACHI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3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made a brief but powerful speech in vindication of the existence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educational institutions. The national institutions were a most important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fruit of Non-co-operation. That their number had gone down was unfortunate;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betrayed the apathy of the parents. Those that had servived the depressing political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atmosphere were like oases in a desert and Gandhiji was sure, would be found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critical moment to answer the national call when the balconies of palace-like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 and colleges would be used as soldiers’ barracks from which they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shooting down innocent fighters for freedom. The Sardar of Bardoli was able to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wonders because of the volunteers that were supplied either directly by the national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of Gujarat or that were otherwise a product of the atmosphere of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that these national institutions spread round them as a flower garden </w:t>
      </w:r>
    </w:p>
    <w:p>
      <w:pPr>
        <w:autoSpaceDN w:val="0"/>
        <w:tabs>
          <w:tab w:pos="579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spreads its fragrance in its vicinity. During the distress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overtook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Motilal Nehru’s telegram, dated February 4, reading: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“Working Committee considers consultation with you necessary regarding boycott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 programme. Could you visit Delhi or Lahore for day on way back Sind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any other date for meeting committee? Wire.”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Motilal Nehru replied on February 5: “Your consultation with full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greatly preferable. Many members Committee staying on Delhi. Anyhow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can come back. Your presence would also help solution Punjab difficulty.”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account of Gandhiji’s tour in Sind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37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after the Phenomenal floods of 1927, it was the same atmosphere created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existence of national institutions that gave Vallabhbhai his army of staunch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hard-working volunteers through whom he was able to overtake distress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machinery had become impotent to render aid to the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SPEECH AT UNTOUCHABLES’ MEETING,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1929</w:t>
      </w:r>
    </w:p>
    <w:p>
      <w:pPr>
        <w:autoSpaceDN w:val="0"/>
        <w:autoSpaceDE w:val="0"/>
        <w:widowControl/>
        <w:spacing w:line="260" w:lineRule="exact" w:before="3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their address, asking him to secure further assistance, Gandhiji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they should first deserve what they had already received and they would get,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asking, more even than their needs. To this end he exhorted them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drink, gambling, carrion-eating and to observe the rules of sanitation and hygiene.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succeeded in achieving that reform they would make themselves irresistible.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them never to be ashamed of their occupation which he considered to be noble,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and necessary for the very existence of mankind. The sweepers gave a purse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Lalaji Memorial.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DEPRESSED</w:t>
      </w:r>
      <w:r>
        <w:rPr>
          <w:rFonts w:ascii="Times" w:hAnsi="Times" w:eastAsia="Times"/>
          <w:b w:val="0"/>
          <w:i/>
          <w:color w:val="000000"/>
          <w:sz w:val="24"/>
        </w:rPr>
        <w:t>CLASSES’</w:t>
      </w:r>
      <w:r>
        <w:rPr>
          <w:rFonts w:ascii="Times" w:hAnsi="Times" w:eastAsia="Times"/>
          <w:b w:val="0"/>
          <w:i/>
          <w:color w:val="000000"/>
          <w:sz w:val="24"/>
        </w:rPr>
        <w:t>MEETING,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KARACHI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1929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it was good that they claimed Rajput descent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make good the claim by exhibiting in their own persons the qualities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attributed to the Rajputs. They should show chivalry towards women,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embodiments of fearlessness. They should be able to protect the weak and the </w:t>
      </w:r>
      <w:r>
        <w:rPr>
          <w:rFonts w:ascii="Times" w:hAnsi="Times" w:eastAsia="Times"/>
          <w:b w:val="0"/>
          <w:i w:val="0"/>
          <w:color w:val="000000"/>
          <w:sz w:val="18"/>
        </w:rPr>
        <w:t>helpless and they should never beg as they had begged Gandhiji for help.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14-2-1929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account of Gandhiji’s tour in Sind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“Depressed” classes had described themselves as </w:t>
      </w:r>
      <w:r>
        <w:rPr>
          <w:rFonts w:ascii="Times" w:hAnsi="Times" w:eastAsia="Times"/>
          <w:b w:val="0"/>
          <w:i w:val="0"/>
          <w:color w:val="000000"/>
          <w:sz w:val="18"/>
        </w:rPr>
        <w:t>Mayavanshi Rajputs.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SPEECH AT SIKHS’ MEETING,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5, 1929</w:t>
      </w:r>
    </w:p>
    <w:p>
      <w:pPr>
        <w:autoSpaceDN w:val="0"/>
        <w:autoSpaceDE w:val="0"/>
        <w:widowControl/>
        <w:spacing w:line="260" w:lineRule="exact" w:before="1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neither the Mussalmans nor the Hindus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intention of establishing their own exclusive rule. They must not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of a few individuals as representative of either Hindu opinion 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 opinion and above all they should not forget that even if any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entertained any such sinister desire it was doomed to disappointment.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to be rule of any one class over another the English were there resourceful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powerful enough to insure their own rule. All that was possible in the prevailing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was either the overthrow of the present rule and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by the joint effort of all the classes that formed the Indian nation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perpetuation of the present slavery. He denied that the Congress or the Nehru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disregarded the Sikh claim. He reminded them that Sikh representatives were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recommendations of the Nehru Report and that in any case the All-Parties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had been postponed instead of being wound up for the purpose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of considering the question of Sikh representation.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about Dominion Status Gandhiji reiterated his well-known opinion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adjured the Sikhs to be patient and not to lose faith in the Congress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For, he told them, the Congress could only be what all combined would </w:t>
      </w:r>
      <w:r>
        <w:rPr>
          <w:rFonts w:ascii="Times" w:hAnsi="Times" w:eastAsia="Times"/>
          <w:b w:val="0"/>
          <w:i w:val="0"/>
          <w:color w:val="000000"/>
          <w:sz w:val="18"/>
        </w:rPr>
        <w:t>make it. It had no separate existence apart from the nation’s will.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14-2-1929</w:t>
      </w:r>
    </w:p>
    <w:p>
      <w:pPr>
        <w:autoSpaceDN w:val="0"/>
        <w:autoSpaceDE w:val="0"/>
        <w:widowControl/>
        <w:spacing w:line="292" w:lineRule="exact" w:before="5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SPEECH AT D. J. S. COLLEGE HALL, KARACHI</w:t>
      </w:r>
    </w:p>
    <w:p>
      <w:pPr>
        <w:autoSpaceDN w:val="0"/>
        <w:autoSpaceDE w:val="0"/>
        <w:widowControl/>
        <w:spacing w:line="270" w:lineRule="exact" w:before="2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giving me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collected for the Lalaji Memorial Fund.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will go to the Fund and nothing shall be left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You have said in your address many things in praise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account of Gandhiji’s tour in Sind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jointly by the students of the Law College, the Engineering </w:t>
      </w:r>
      <w:r>
        <w:rPr>
          <w:rFonts w:ascii="Times" w:hAnsi="Times" w:eastAsia="Times"/>
          <w:b w:val="0"/>
          <w:i w:val="0"/>
          <w:color w:val="000000"/>
          <w:sz w:val="18"/>
        </w:rPr>
        <w:t>College and the Arts College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There is, however, an English proverb which I want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of. It says, “Imitation is the sincerest form of flattery.” If I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I must act according to what he says. But I see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precisely the other way about. You have, as it were, praised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skies, but have done nothing according to my wishes.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profited by this, nor are you. What have you done?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me with an address written in English.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appreciatively mentioned in it all my activities, but it is now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failed to understand me. I wish that all the students,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India, must work in </w:t>
      </w:r>
      <w:r>
        <w:rPr>
          <w:rFonts w:ascii="Times" w:hAnsi="Times" w:eastAsia="Times"/>
          <w:b w:val="0"/>
          <w:i/>
          <w:color w:val="000000"/>
          <w:sz w:val="22"/>
        </w:rPr>
        <w:t>some 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must try to speak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language. Perhaps, you thought that if you gave me an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Sindhi, I would not be able to understand it. But then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me with a Hindi translation of it and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your patriotic sentiment and felt thankful to you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then said, ‘Well, whatever else the Sindhis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done, at least they have followed one of my precepts,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address in Sindhi.’ Not that I want to do away with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English will, no doubt, have its place in India under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medium for international commerce, but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allowed to usurp the place of your mother tongue.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foreigners come to see me, they at least try to speak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other non-English words as they might be knowing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and end their conversation with a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Salaam. An English Lady came to me yesterday with her daughters.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speak to her daughters in English, but they preferred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Urdu. But what have you done? You have as it were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‘Yes, we know what you like, but we shall give you that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like.’ It is just like the story of the fox and the stork,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one called the other to a dinner and then kept him hungry.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you have called me here. You have called me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the world, but you have forgotten the first essential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viz., to address me in the mother tongue. Or was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only to pull my leg raising me to the frozen Himalayan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 of mahatmaship and absolving yourselves from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me in practice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think, because I am smiling,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at heart. Really speaking I am weeping in my heart.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bleeding to see you dressed in foreign [cloth]. This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to me. The Nehru Report has recom-mended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should be the lingua franca and official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under swaraj. But, perhaps, you will turn round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‘Oh, these are old ideas, suiting old fossils;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them. We are Independencewalas.’ But then I would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the example of Gen. Botha who at the time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negotia-tions after the Boer War, refused to speak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the King, but preferred to use Dutch only, taking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interpreter. That was the only thing that the representative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freedom-loving people could do. How dare you refuse to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homespun khadi prepared by the pure hands of your poor sisters?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garlanded me with a khaddar garland, how dare you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put on collars of foreign textures ! If you must need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collars, why can’t you put on the khaddar collars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Jerajani? These foreign fripperies are not decorations,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fetters since they result in an annual drain of 69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to India every year and help to keep her in bondage.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am crying from the housetops: Boys and girls, look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that you are wasting over fripperies, remember your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who are starving and dying. You will have one day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God’s judgment seat the dread question, ‘What hast thou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thy brother?’ The condition of our masses is steadily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Even our commerce has been [turned] into an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exploitation. Generally with the advance of commerce,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advance in prosperity. But in India the position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reverse. Instead of adding to national prosperity our foreign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serving to take the bread out of the mouths of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artisans. No doubt, your Karachi, the Key to India, is flourishing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Madras and Calcutta. Land is becoming scarce and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increasing day by day. From this it might be inferred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richer. But this is a false inference. Sjt. Rajagopalachari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 beautiful chart illustrating this paradox. In that chart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how when you buy khaddar every pie that you pay goes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the toiling poor of India while in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95% of what you pay is taken out of the country and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5% is left in the pockets of our countrymen. Our commercial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reduced to the position of mere commercial agents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and it is out of the 5% which they get as their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that the seeming magnificence of our big ports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Karachi, Bombay and others is built. It was Lord Salisbury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on a historical occasion that since India had to be 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lancet must be applied to the congested part. If revenue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>derived by the process of bleeding in Lord Salisbury’s time, how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so it must be now when India has become poorer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all these years of exploitation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you ever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at what cost to the country you are receiving your education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economics you ought to know that the fees that you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cover a fraction of the amount that is spent on education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exchequer. Have you ever thought as to where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comes from</w:t>
      </w:r>
      <w:r>
        <w:rPr>
          <w:rFonts w:ascii="Times" w:hAnsi="Times" w:eastAsia="Times"/>
          <w:b w:val="0"/>
          <w:i w:val="0"/>
          <w:color w:val="000000"/>
          <w:sz w:val="8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from the pockets of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skeletons of Orissa. They do not know what college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means; their eyes lack lustre; their bodies are emaciated; when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bania or a rich Marwari happens to go there he flings 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half-cooked rice, and thus they manage to eke out their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>What have you done for them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you forget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financed out of the notorious “excise revenue”which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spells the moral ruin of so many of your countrymen. If Lalaji’s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moving in this hall, it will surely say: “Well, Sind has given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towards my memorial, but is swaraj going to be won like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 many people are starving?”You have contributed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but the spirit of Lalaji is not satisfied, nor am I. I am 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heart, although I am trying to keep my face cheerful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laugh. Oh, how can you win swaraj in this way?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win swaraj who are ready to be pierced by the bayonet, who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imprisoned in jails, to be tortured for the nation’s sake;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brought to the block, refuse to get their eyes bandaged,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saying: “Why bind our eyes? We are not afraid of the sharp 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axe; do your work, we do not fear, for we know that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patriots shall grow the full-bloomed flower of liberty.”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very enthusiastic. Outside this hall are standing many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permitted, would break the glasses and force their way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remind you that you have been weighed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in my test. There is another thing which I want to tell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flood days in 1927 Prof. Narayandas Malkani had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the trouble here. He thought it necessary to import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volunteers here. Is it not a shame that you should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/>
          <w:color w:val="000000"/>
          <w:sz w:val="22"/>
        </w:rPr>
        <w:t>swayamsevaks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here and serve you? At the most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accept financial help from outside, but is it not a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ask Gujarat to help you with men also?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professors’ teaching, in spite of all your knowledge,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ready to help yourselves? Then there is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even more important. I am told that as soon as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is proposed to a Sindhi young man he wants to be sent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at the expense of his prospective father-in-law and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marriage misses no opportu-nity of exacting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bride’s father. You think yourselves very clever. You get a good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try to become barristers or I.C.S. Now what is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this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thereby tyrannize over your own women,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Wife in our language has been described as </w:t>
      </w:r>
      <w:r>
        <w:rPr>
          <w:rFonts w:ascii="Times" w:hAnsi="Times" w:eastAsia="Times"/>
          <w:b w:val="0"/>
          <w:i/>
          <w:color w:val="000000"/>
          <w:sz w:val="22"/>
        </w:rPr>
        <w:t>ardhangini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half of man. But you have reduced her to the position of mere </w:t>
      </w:r>
      <w:r>
        <w:rPr>
          <w:rFonts w:ascii="Times" w:hAnsi="Times" w:eastAsia="Times"/>
          <w:b w:val="0"/>
          <w:i w:val="0"/>
          <w:color w:val="000000"/>
          <w:sz w:val="22"/>
        </w:rPr>
        <w:t>chattel to be bought and sold. There is a word in Hindi—</w:t>
      </w:r>
      <w:r>
        <w:rPr>
          <w:rFonts w:ascii="Times" w:hAnsi="Times" w:eastAsia="Times"/>
          <w:b w:val="0"/>
          <w:i/>
          <w:color w:val="000000"/>
          <w:sz w:val="22"/>
        </w:rPr>
        <w:t>ardhangavayu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anybody tell me a proper English word for </w:t>
      </w:r>
      <w:r>
        <w:rPr>
          <w:rFonts w:ascii="Times" w:hAnsi="Times" w:eastAsia="Times"/>
          <w:b w:val="0"/>
          <w:i/>
          <w:color w:val="000000"/>
          <w:sz w:val="22"/>
        </w:rPr>
        <w:t>ardhangavayu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VOICE FROM THE GALLERY: </w:t>
      </w:r>
      <w:r>
        <w:rPr>
          <w:rFonts w:ascii="Times" w:hAnsi="Times" w:eastAsia="Times"/>
          <w:b w:val="0"/>
          <w:i w:val="0"/>
          <w:color w:val="000000"/>
          <w:sz w:val="18"/>
        </w:rPr>
        <w:t>Paralysis.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paralysis is the exact word for it. This shows that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very well and a vote of censure should be passed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Lulla’s having presented to me the address in English. Well,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say that it is the suppression of the better half of society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menfolk that is responsible for the state of paralysis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 society today. You read your Milton, your Browning,and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Whittier, all right. Is this what you have learnt from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your wives who should be the queens of your hearts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londis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Shame, shame on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Tell me that you will starve </w:t>
      </w:r>
      <w:r>
        <w:rPr>
          <w:rFonts w:ascii="Times" w:hAnsi="Times" w:eastAsia="Times"/>
          <w:b w:val="0"/>
          <w:i w:val="0"/>
          <w:color w:val="000000"/>
          <w:sz w:val="22"/>
        </w:rPr>
        <w:t>but you will never make your women your slaves. Promise me that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deti-leti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be wiped off. Swear that you will cherish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women, as much as your own, that you will die to restore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 status and dignity. Otherwise, remember the whole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 its contempt on you. The other day Prof. Narayandas Malkani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me that he got his daughter married with only a sari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dowry. He wanted me to send my blessings to the couple.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as a Sindhi friend to whom I mentioned the thing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impossible for a man to get his daughter married in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much dowry. That shows what sort of reputation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for yourselves. Promise me that you will die rather than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humiliation of your women- folk by allowing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deti-leti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prevail. Then I will understand that you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your country. If I had a girl under my charge,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keep her a maiden all her life than give her in marriage to one </w:t>
      </w:r>
      <w:r>
        <w:rPr>
          <w:rFonts w:ascii="Times" w:hAnsi="Times" w:eastAsia="Times"/>
          <w:b w:val="0"/>
          <w:i w:val="0"/>
          <w:color w:val="000000"/>
          <w:sz w:val="22"/>
        </w:rPr>
        <w:t>who demanded even a pie as a condition for marrying her. Remember</w:t>
      </w:r>
    </w:p>
    <w:p>
      <w:pPr>
        <w:autoSpaceDN w:val="0"/>
        <w:autoSpaceDE w:val="0"/>
        <w:widowControl/>
        <w:spacing w:line="220" w:lineRule="exact" w:before="5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Slave girls or maid servants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Dowry system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four things then</w:t>
      </w:r>
      <w:r>
        <w:rPr>
          <w:rFonts w:ascii="Times" w:hAnsi="Times" w:eastAsia="Times"/>
          <w:b w:val="0"/>
          <w:i w:val="0"/>
          <w:color w:val="000000"/>
          <w:sz w:val="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your mother tongue, wear only home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free your women folk from social disabilities, and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poor. Finally, let me warn you that if you do not act up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after all your profes-sions of regard for me, you will be called </w:t>
      </w:r>
      <w:r>
        <w:rPr>
          <w:rFonts w:ascii="Times" w:hAnsi="Times" w:eastAsia="Times"/>
          <w:b w:val="0"/>
          <w:i/>
          <w:color w:val="000000"/>
          <w:sz w:val="22"/>
        </w:rPr>
        <w:t>bhats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bards ! You must give addresses even to the foreigners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language. You may have interpreters to translate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addressees. Keep in mind the instance of General Botha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yet when he met Edward the King, he talked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taking the help of an interpreter. Even if you have to present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the Governor you must do so in your mother tongue.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restrict the use of English to such occasions only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essential, then alone will you be able to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even. Try to do away with foreign style of dress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unsuited to Indian conditions. Do you want to be slaves or free men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shame in putting on thick clothes when they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own sisters. If my mother prepares thick loaves, do you mean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I must throw them away, and go to a hotel for nicer ones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You know the story of Hazarat Umar—the great caliph; how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soilders took to using finely ground flour and thin clothes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to take themselves away from him as they were no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the Prophet who always ate bread made out of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and wore coarse homespun. I wish you could take a leaf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godfearing caliph’s life. Now let me see how many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make the sacrifices that I have mentioned? Are you </w:t>
      </w:r>
      <w:r>
        <w:rPr>
          <w:rFonts w:ascii="Times" w:hAnsi="Times" w:eastAsia="Times"/>
          <w:b w:val="0"/>
          <w:i w:val="0"/>
          <w:color w:val="000000"/>
          <w:sz w:val="22"/>
        </w:rPr>
        <w:t>ready?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boys shouted ‘Yes’ thrice.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16105</w:t>
      </w:r>
    </w:p>
    <w:p>
      <w:pPr>
        <w:autoSpaceDN w:val="0"/>
        <w:autoSpaceDE w:val="0"/>
        <w:widowControl/>
        <w:spacing w:line="220" w:lineRule="exact" w:before="24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Gandhiji opened the New Library of Karachi Sweepers’ Union.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the sweepers stated that they had decided to reform their lives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touch drink. Gandhiji replied that they should not be ashamed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 and should cultivate their minds by reading newspapers and books.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CHHAGANLAL JOSHI</w:t>
      </w:r>
    </w:p>
    <w:p>
      <w:pPr>
        <w:autoSpaceDN w:val="0"/>
        <w:autoSpaceDE w:val="0"/>
        <w:widowControl/>
        <w:spacing w:line="298" w:lineRule="exact" w:before="80" w:after="0"/>
        <w:ind w:left="369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Wednesday, February 6, 1929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really no time to write. I know how much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After the work in Sind is over, I may have to go to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things go on more smoothly in my absence,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excitement and agitation caused by my presence subside then.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SPEECH AT PARSI MEETING,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1929</w:t>
      </w:r>
    </w:p>
    <w:p>
      <w:pPr>
        <w:autoSpaceDN w:val="0"/>
        <w:autoSpaceDE w:val="0"/>
        <w:widowControl/>
        <w:spacing w:line="26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 usual let himself go in his parise of his Parsi friends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 not surprise him that the Parsis of Karachi had contributed altogether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Lalaji Memorial Fund a handsome purse of Rs. 7,000, but he reminded them that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munificence, greatest though it was in the world, should not satisfy them.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something not merely of their wealth but of themselves for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and this they could do easily by adopting khadi and thus forging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unbreakable link between themselves and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>, represented by the semi-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starved millions of India. He appealed to them also to emulate the hard work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 of the great Parsi philanthropists of the previous generation and wean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from the drink evil.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14-2-1929</w:t>
      </w:r>
    </w:p>
    <w:p>
      <w:pPr>
        <w:autoSpaceDN w:val="0"/>
        <w:autoSpaceDE w:val="0"/>
        <w:widowControl/>
        <w:spacing w:line="240" w:lineRule="exact" w:before="2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account of Gandhiji’s tour in Sind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SPEECH AT STUDENTS’ MEETING,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1929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Gandhiji delivered a remarkable reply, urging the Indian students to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Indian languages just as Europeans in England learnt Greek and Latin. 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deprecated the use of the word “Mahatma”, while anyone was alive. “Mahatma” was an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appreciative term that ought to be used after death.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he touched upon the question of headgear and demonstrated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unhygienic nature of the usual headgear worn by Indians. Talking of the cap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boy near him and pointing towards it, he drew attention to the dust, grease,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 oil and dried perspiration on the cap, which was un- washable. Yet, he said,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wore such filthy things year in and year out and refused to discard them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rather costly. The scientists had proved that all dark colours, particularly black,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attracted and held heat. Most of the caps worn in India were of black or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 colour. Mr. Gandhi then offered to exchange his khaddar-made Gandhi cap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anyone who would consent to his foreign cap being burned on the spot.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students did so and Dr. Tarachand Lalvani, Secretary of the Karachi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collected all the foreign caps and made a bonfire of them before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bewildered crowd.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10-2-1929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ON DEATH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continues to haunt man as the terror of terrors.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in our literature that teaches us to be indifferent to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much that inculcates in us a paralysing fear of death.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times when we wish to contemplate death in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a matter of joy and honour, the following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from Lecky’s </w:t>
      </w:r>
      <w:r>
        <w:rPr>
          <w:rFonts w:ascii="Times" w:hAnsi="Times" w:eastAsia="Times"/>
          <w:b w:val="0"/>
          <w:i/>
          <w:color w:val="000000"/>
          <w:sz w:val="22"/>
        </w:rPr>
        <w:t>History of European Morals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of interest.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much difference of opinion and of certitude in the judgments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ancient philosophers (the Stoics) concerning the future destinies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public reception for Gandhiji was organized by the Karachi Vidyarthi </w:t>
      </w:r>
      <w:r>
        <w:rPr>
          <w:rFonts w:ascii="Times" w:hAnsi="Times" w:eastAsia="Times"/>
          <w:b w:val="0"/>
          <w:i w:val="0"/>
          <w:color w:val="000000"/>
          <w:sz w:val="18"/>
        </w:rPr>
        <w:t>Samagam.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Later, purses were presented to Gandhiji by students and women of Karachi.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for Jacobabad at 7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first paragraph is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Soul, but they were unanimous in regarding death simply as a natural rest,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attributing the terrors that were connected with it to a diseased imagination.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Death, they said, is the only evil that does not afflict us when present.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are, death is not; when death has come, we are not. It is a false belief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follows, it also precedes life. It is to be as we were before we were born.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candle which has been extinguished is in the same condition as before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lit, and the dead man as the man unborn. Death is the end of all sorrow.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secures happiness or ends suffering. It frees the slave from his cruel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master, opens the prison door, calms the qualms of pain, closes the struggles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poverty. It is the last and best boon of nature, for it frees man from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cares. It is at worst but the close of a banquet we have enjoyed. Whether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or whether it be shunned, it is no curse and no evil, but simply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our being into its primitive elements, the law of our nature to </w:t>
      </w:r>
      <w:r>
        <w:rPr>
          <w:rFonts w:ascii="Times" w:hAnsi="Times" w:eastAsia="Times"/>
          <w:b w:val="0"/>
          <w:i w:val="0"/>
          <w:color w:val="000000"/>
          <w:sz w:val="18"/>
        </w:rPr>
        <w:t>which it is our duty cheerfully to conform.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THE INHUMAN SYSTEM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Indian Citizenship Association, Bombay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Christmas week the 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remember that in the month of September last, Reuter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death of 37 repatriated Indians on board the s.s. </w:t>
      </w:r>
      <w:r>
        <w:rPr>
          <w:rFonts w:ascii="Times" w:hAnsi="Times" w:eastAsia="Times"/>
          <w:b w:val="0"/>
          <w:i/>
          <w:color w:val="000000"/>
          <w:sz w:val="18"/>
        </w:rPr>
        <w:t>Sutlej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returning to India </w:t>
      </w:r>
      <w:r>
        <w:rPr>
          <w:rFonts w:ascii="Times" w:hAnsi="Times" w:eastAsia="Times"/>
          <w:b w:val="0"/>
          <w:i w:val="0"/>
          <w:color w:val="000000"/>
          <w:sz w:val="18"/>
        </w:rPr>
        <w:t>from British Guiana. . . The investigations were conducted by Major W. O.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Walker, I.M.S., Protector of Emigrants, Calcutta and Mr. E. H. Blandy, I.C.S.,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 of the 24 Parganas. The report of this official enquiry says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745 passengers on the s.s. </w:t>
      </w:r>
      <w:r>
        <w:rPr>
          <w:rFonts w:ascii="Times" w:hAnsi="Times" w:eastAsia="Times"/>
          <w:b w:val="0"/>
          <w:i/>
          <w:color w:val="000000"/>
          <w:sz w:val="18"/>
        </w:rPr>
        <w:t>Sutlej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out of which 37 died. Of these deaths,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thirty were due to respiratory diseases and seven to other causes such as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diseases, nephritis, enteritis, senility and malaria. The report further observes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deaths were practically confined to old people, who were not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who, but for their great anxiety to return to their homeland,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have been advised not to undertake so long a voyage. It also shows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incident was no exception to previous years; as since 1923, deaths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repatriated Indians on these boats have regularly occurred. . . .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received at a time when I was hardly able to rest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on a pillow, the note was placed by my assistant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file. It is only during my journey to Sind that I am able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this important note.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Government which holds us in bondage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that it successfully denies justice by making a pretence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justice. An inordinate mortality occurs on an immigrant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Lest it might attract public opinion, a guilty conscience appoints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inquiry so called but in reality a white washing inquiry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that such deaths have always occurred on such ships, as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becomes right by prescription. The Committee consists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called the ‘Protector’ of Immigrants and a Collector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by the very nature of their occupation are inured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>occurrences. I know these boats and I know how the ‘exiles’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‘packed like sardines’ (not an expression of my coining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concer ned with emigration) in ill-ventilated and worse-lighted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holes. Add to this the habit of our people to shun air and light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least cold. These habits do not affect them much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perforce they have to be outdoor for the better part of the 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affect them mortally as on the s.s.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they have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>dungeon-like closed deck practically during the whole of the voyage.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Imperial Indian Citizenship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allow the matter to rest at the so-called inquiry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public attention to the terrible mortality should demand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public inquiry which should include an examination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of the build of the boats designed for emigration purposes.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then that more than one department was concerned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which as is admitted is of periodical occurrence.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too that the greed of the owners of these ships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this mortality than the callous indifference of 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officers of these ships who regard the emigrants not as fellowmen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gently treated but as beasts needing no attention.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even beasts are better kept for the simple reason that their owners </w:t>
      </w:r>
      <w:r>
        <w:rPr>
          <w:rFonts w:ascii="Times" w:hAnsi="Times" w:eastAsia="Times"/>
          <w:b w:val="0"/>
          <w:i w:val="0"/>
          <w:color w:val="000000"/>
          <w:sz w:val="22"/>
        </w:rPr>
        <w:t>will exact damages if they are not properly tended.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‘MY ATTITUDE TOWARDS WAR’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under the above heading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September, 1928 has given rise to much correspondence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European Press that is interested in war against war.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correspondence there is a letter from Tolstoy’s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follower V. Tcherkoff which, coming as it does from one who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great respect among lovers of peace, the reader will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share with him. Here is the letter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Russian friends send you their warmest greetings and best wishes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further success of your devoted service for God and men. With the liveliest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do we follow your life, the work of your mind and your activity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 at each one of your successes. We realize that all that you attain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country is at the same time also our attainment, for although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circumstances, we are serving the one and the same cause. We feel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gratitude to you for all that you have given and are giving us by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the example of your life and your fruitful social work. We feel the </w:t>
      </w:r>
      <w:r>
        <w:rPr>
          <w:rFonts w:ascii="Times" w:hAnsi="Times" w:eastAsia="Times"/>
          <w:b w:val="0"/>
          <w:i w:val="0"/>
          <w:color w:val="000000"/>
          <w:sz w:val="18"/>
        </w:rPr>
        <w:t>deepest and most joyous spiritual union with you. . . .</w:t>
      </w:r>
    </w:p>
    <w:p>
      <w:pPr>
        <w:autoSpaceDN w:val="0"/>
        <w:autoSpaceDE w:val="0"/>
        <w:widowControl/>
        <w:spacing w:line="260" w:lineRule="exact" w:before="40" w:after="0"/>
        <w:ind w:left="550" w:right="5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article “My Attitude towards War”, printed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13th September of this year, has grieved many of your admirers and friends.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have felt the need of expressing that which I feel and think on this </w:t>
      </w:r>
      <w:r>
        <w:rPr>
          <w:rFonts w:ascii="Times" w:hAnsi="Times" w:eastAsia="Times"/>
          <w:b w:val="0"/>
          <w:i w:val="0"/>
          <w:color w:val="000000"/>
          <w:sz w:val="18"/>
        </w:rPr>
        <w:t>subject. . . .</w:t>
      </w:r>
    </w:p>
    <w:p>
      <w:pPr>
        <w:autoSpaceDN w:val="0"/>
        <w:autoSpaceDE w:val="0"/>
        <w:widowControl/>
        <w:spacing w:line="28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justify your past participation in three wars waged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Alluding to the same subject some years ago you in an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yourself, if I remember right, in another spirit. Then you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justify yourself, but recognized your former inconsistency. And I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readiness of yours to recognize your past mistake greatly touched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consoled me and your other friends here. Whereas now, on the contrary,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justify yourself, referring to the usual arguments put forward in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>war. . . .</w:t>
      </w:r>
    </w:p>
    <w:p>
      <w:pPr>
        <w:autoSpaceDN w:val="0"/>
        <w:autoSpaceDE w:val="0"/>
        <w:widowControl/>
        <w:spacing w:line="260" w:lineRule="exact" w:before="40" w:after="0"/>
        <w:ind w:left="550" w:right="4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may one solve this question according to whether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sympathizes or not with a given government. And yet you do so when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say: “If there was a national government I can conceive occasions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my duty to vote for the military training of those who wish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it.” In this way you justify others who also vote for the preparation for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sympathize with another Government. And what a snare is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people’s way by a man who denies war to such an extent that he refuses to </w:t>
      </w:r>
      <w:r>
        <w:rPr>
          <w:rFonts w:ascii="Times" w:hAnsi="Times" w:eastAsia="Times"/>
          <w:b w:val="0"/>
          <w:i w:val="0"/>
          <w:color w:val="000000"/>
          <w:sz w:val="18"/>
        </w:rPr>
        <w:t>serve in the army and who at the same time votes for military training?</w:t>
      </w:r>
    </w:p>
    <w:p>
      <w:pPr>
        <w:autoSpaceDN w:val="0"/>
        <w:autoSpaceDE w:val="0"/>
        <w:widowControl/>
        <w:spacing w:line="28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you say that “all its (the Government’s) members do not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non-violence” and that “it is not possible to make a person or a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by compulsion.” But by abstaining from voting for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I compel no one to do anything, just as by refraining from voting for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pickpockets I do no violence to pickpockets.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refer to the example of a harvest eaten by monkeys. But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transferring the case from men to monkeys you obscure it. If your harvest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attacked by men not beasts, would you not deem it your duty to sacrifice the </w:t>
      </w:r>
      <w:r>
        <w:rPr>
          <w:rFonts w:ascii="Times" w:hAnsi="Times" w:eastAsia="Times"/>
          <w:b w:val="0"/>
          <w:i w:val="0"/>
          <w:color w:val="000000"/>
          <w:sz w:val="18"/>
        </w:rPr>
        <w:t>harvest rather than destroy the men ?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it would be madness for you to sever your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society to which you belong and that as long as you lived under a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 based on force and voluntarily partook of the many facilities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privileges it created for you you were bound to help it to the extent of your </w:t>
      </w:r>
      <w:r>
        <w:rPr>
          <w:rFonts w:ascii="Times" w:hAnsi="Times" w:eastAsia="Times"/>
          <w:b w:val="0"/>
          <w:i w:val="0"/>
          <w:color w:val="000000"/>
          <w:sz w:val="18"/>
        </w:rPr>
        <w:t>ability when it was engaged in war.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by abstaining from approving those evil deeds which men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around me I not only do not “sever my connection with the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I belong,” but, exactly the opposite. I utilize this connection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possible way of serving this society.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if living as I live, I am obliged to assist the State in waging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then I ought at all costs to cease to live as I live, even if I had in doing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sacrifice my life, and in no wise to help people in the slaughter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brothers. Besides it is quite possible to make use of certain facilities afforded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State, which could be obtained without violence, and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>to abstain from supporting the evil deeds of the State.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 misunderstanding partly arises from your not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rigidly drawn the line between </w:t>
      </w:r>
      <w:r>
        <w:rPr>
          <w:rFonts w:ascii="Times" w:hAnsi="Times" w:eastAsia="Times"/>
          <w:b w:val="0"/>
          <w:i/>
          <w:color w:val="000000"/>
          <w:sz w:val="18"/>
        </w:rPr>
        <w:t>violence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killing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when it is indeed difficult, without careful consideration, to make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definite violence is being committed. But in the question of war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room for doubt as to its being founded on the killing of man. In this we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agree. . . 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assure M. Tcherkoff that not only do I not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but I welcome it for its warmth of affection and for its </w:t>
      </w:r>
      <w:r>
        <w:rPr>
          <w:rFonts w:ascii="Times" w:hAnsi="Times" w:eastAsia="Times"/>
          <w:b w:val="0"/>
          <w:i w:val="0"/>
          <w:color w:val="000000"/>
          <w:sz w:val="22"/>
        </w:rPr>
        <w:t>transparent sincerity.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enter into a detailed replay to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the letter. For me the matter does not admit of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point. It is one of deep conviction that war is an unmixed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I would not yield to anyone in my detestation of war.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is one thing, correct practice is another. The very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war-resister may do in the interest of his mission may repel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war-resister who may do the exact opposite and yet both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same view about war. This contradiction arises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bewildering complexity of human nature. I can only therefore plead </w:t>
      </w:r>
      <w:r>
        <w:rPr>
          <w:rFonts w:ascii="Times" w:hAnsi="Times" w:eastAsia="Times"/>
          <w:b w:val="0"/>
          <w:i w:val="0"/>
          <w:color w:val="000000"/>
          <w:sz w:val="22"/>
        </w:rPr>
        <w:t>for mutual toleration even among professors of the same creed.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4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some points in the letter. I do not recall the writing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which I expressed repentance for my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wars. What I am likely to have said is that I was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aided Britain though her policy was afterwards discovered by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one fraught with harm to India and danger to humanity.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felt remorse for having taken part in the three wars as wars,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remembered it and repeated it unless I had changed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about my participation.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done was not done from expedience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term. I claim to have done every act described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advancing the cause of peace.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acts really advanced the cause of peace. I am merely stating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my motive was peace.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possible however is that I was then weak and am still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to perceive my error even as a blind man is unable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neighbours are able to see. I observe daily how capable we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self-deception. For the time being how- ever I am not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self-deception. What Ifeel is that I am looking at peace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to which my European friends are strangers. I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which is compulsorily disarmed and has been held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for centuries. My way of looking at peace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different from theirs.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take an illustration. Supposing that both cats and mice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desire peace. Now cats will have to adjure war against mice. </w:t>
      </w:r>
      <w:r>
        <w:rPr>
          <w:rFonts w:ascii="Times" w:hAnsi="Times" w:eastAsia="Times"/>
          <w:b w:val="0"/>
          <w:i w:val="0"/>
          <w:color w:val="000000"/>
          <w:sz w:val="22"/>
        </w:rPr>
        <w:t>But how will mice promote peace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they abjure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 vote </w:t>
      </w:r>
      <w:r>
        <w:rPr>
          <w:rFonts w:ascii="Times" w:hAnsi="Times" w:eastAsia="Times"/>
          <w:b w:val="0"/>
          <w:i w:val="0"/>
          <w:color w:val="000000"/>
          <w:sz w:val="22"/>
        </w:rPr>
        <w:t>even necessary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further that some cats do not observe the 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by the assembly of cats and continue preying upon mice,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mice do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wise heads among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say, ‘We will offer ourselves a willing sacrifice till the cats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oversatisfied and find no fun in preying.’These will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their cult. But what should be their attitude, peace-lovers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are, towards the mice who would instead of runnig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oppressors decided to arm themselves and give battle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enemy? The effort may be vain but the wise mice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will, I apprehend, be bound to assist the mice in their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bold and strong even whilst maintaining their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They will do so not out of policy but from the highest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That is exactly my attitude. Non-violence is not an easy thing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understand, still less to practise, weak as we are. We must all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prayerfully and humbly and continually asking God to open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understanding, being ever ready to act according to the light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daily receive it. My task as a lover and promoter of peace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consists in unflinching devotion to non-violence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campaign for regaining our liberty. And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in so regaining it it will be the greatest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peace. European war-resisters therefore may well formulate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Europe that will compel Britain to retrace her steps </w:t>
      </w:r>
      <w:r>
        <w:rPr>
          <w:rFonts w:ascii="Times" w:hAnsi="Times" w:eastAsia="Times"/>
          <w:b w:val="0"/>
          <w:i w:val="0"/>
          <w:color w:val="000000"/>
          <w:sz w:val="22"/>
        </w:rPr>
        <w:t>and stop the continuing spoliation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ANOTHER TRIBUTE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reproduced Prof. Bell’s tribute to the Rt.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Sastri.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that our great and good countryman’s return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imminent, I must share with the readers a semi-public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Though the letter is full of praise, there is not a word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deserved. It is evidence of the way in which Sjt. Sastri has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hearts of many South Africans. This work of silent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far greater help to our people in South Africa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official concessions. The conversion makes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7-2-1929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THE TERROR OF THE PENAL CODE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lawyer friend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3-1-1929, p. 8. You write, ‘My advice to this young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is that if he has the courage he should repudiate the marriage. . . . If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not, it will be the clear duty of the boy and the girl respectfully to disregard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parental authority and follow the light of reason and conscience.’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ties of Hindu marriage once performed are indissoluble. The boy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forsake his wife and marry another when he chooses later in life when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grows up. The girl can never remarry, the marriage once performed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indissoluble among the higher classes. If she does, she commits the offence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South African Tribute”, January 31, 1929.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January 3, 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“bigamy”. So please enlighten us as to what is the fate of the girl who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married and who cannot remarry if the boy is allowed to repudiate the so-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marriage as you suggest. Gour’s Penal Code, p. 2019: ‘And since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are permitted polygamy while women are strictly confined to monogamy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follows that while women may be exposed to the risk of this offence, 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by their personal law exempt from its provisions.’ Please now correct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 in accordance with the Penal Code that now guides the couple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correct my advice. The only code that guides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is his own conscience in the last resort. The marriage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was in reality no marriage at all. But should it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in a court of law, the law would be corrected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suffering of a few if public opinion had not already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correction or disuse. If Hindu society were to wait for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order to rid itself of innumerable abuses, it would have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aeons. The history of reforms shows that legal recognition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 the fact, not before. We know too from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law is imposed upon an unwilling people, it has failed in its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Where the so-called husband who has never even seen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child-wife releases her from a supposed obligation, the sword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 Code need not be hung over the devoted head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girl, who probably does not even know that she was ever married.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let people like the lawyer correspondent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the times. Society bids fair to be disrupted if much-needed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overdue reform had to be indefinitely delayed by legal pedantries </w:t>
      </w:r>
      <w:r>
        <w:rPr>
          <w:rFonts w:ascii="Times" w:hAnsi="Times" w:eastAsia="Times"/>
          <w:b w:val="0"/>
          <w:i w:val="0"/>
          <w:color w:val="000000"/>
          <w:sz w:val="22"/>
        </w:rPr>
        <w:t>and subtleties.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THAT GRAZ EPISODE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for Women’s International League for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writes to Mademoiselle Rolland as follows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35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a leading article by Gandhi, “Europe-</w:t>
      </w:r>
      <w:r>
        <w:rPr>
          <w:rFonts w:ascii="Times" w:hAnsi="Times" w:eastAsia="Times"/>
          <w:b w:val="0"/>
          <w:i w:val="0"/>
          <w:color w:val="000000"/>
          <w:sz w:val="18"/>
        </w:rPr>
        <w:t>goers, Beware”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which he speaks of the Graz meeting and makes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unfair reference to our League due no doubt to Professor Standenath’s hostility.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you knew enough particulars about that meeting to correct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impression. I wonder whether it would be possible for M. Romain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Rolland to write to Gandhi and correct this information which has been given </w:t>
      </w:r>
      <w:r>
        <w:rPr>
          <w:rFonts w:ascii="Times" w:hAnsi="Times" w:eastAsia="Times"/>
          <w:b w:val="0"/>
          <w:i w:val="0"/>
          <w:color w:val="000000"/>
          <w:sz w:val="18"/>
        </w:rPr>
        <w:t>from a source so unfriendly to our League.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there is no question that our League was not in any degree to blame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occurrence in Graz. The militaristic element in Austria,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causing such grave apprehensions, especially in regard to the demonstrations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Sunday, came out in force at that Graz meeting specially in order to injure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Schonaich. This was not foreseen by any of the participants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who themselves ran very great risks of personal injury, as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us did who held pacifist meetings during the War. But it is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regrettable that Gandhi should be preaching against our movement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>stands for all the things which he advocates.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perhaps in this affair you and your brother would be able to set </w:t>
      </w:r>
      <w:r>
        <w:rPr>
          <w:rFonts w:ascii="Times" w:hAnsi="Times" w:eastAsia="Times"/>
          <w:b w:val="0"/>
          <w:i w:val="0"/>
          <w:color w:val="000000"/>
          <w:sz w:val="18"/>
        </w:rPr>
        <w:t>things right better than anyone else could.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Rolland has sent this letter to me. I gladly give it publicity.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refers to the meeting at which Babu Rajendra Prasad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last year. Though at the time of writing this (in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me to Karachi) I have not the number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feel sure that the article referred to contains no attack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upon the League. I have had a chat with Rajendra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is decidedly of opinion that the League could have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attack. I hope therefore that those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article implied and made any reflection on the W.I.L.P.F.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dismiss the idea from their minds. I am sorry for the pain </w:t>
      </w:r>
      <w:r>
        <w:rPr>
          <w:rFonts w:ascii="Times" w:hAnsi="Times" w:eastAsia="Times"/>
          <w:b w:val="0"/>
          <w:i w:val="0"/>
          <w:color w:val="000000"/>
          <w:sz w:val="22"/>
        </w:rPr>
        <w:t>caused to the members of the League.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7-2-1929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“Europe-Goers Beware”, August 30, 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TELEGRAM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ACOBABAD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1929</w:t>
      </w:r>
    </w:p>
    <w:p>
      <w:pPr>
        <w:autoSpaceDN w:val="0"/>
        <w:autoSpaceDE w:val="0"/>
        <w:widowControl/>
        <w:spacing w:line="286" w:lineRule="exact" w:before="330" w:after="11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AWAHARLAL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3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WIRE.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ATTEND WORKING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SEVENTEENTH.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SHIKARPUR.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ACOBABAD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all your letters. And they are all good. Your last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2nd instant gives me an account of your doings up to date.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splendid arrangement. Only you must not break under the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overdo it. If you can stand all the rigid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from 3.45 a.m., nothing can be better. But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>too taxing, do not please hesitate and revise it and make it easier.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suggest that all your judgment about K. was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inferences. I know about the lying. That became a closed book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made the confession though it was not adequate. What I meant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judgment in Calcutta and after confirming your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was based on inferences. But I shall not strive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Only let not your mind become prejudiced against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my after-experience confirms me in my opinion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man and a good man. He has some ways that are not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>but who is there on earth with[out] a blemish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however,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on this matter. You should pray that my judgment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not because it is mine but because it is in favour of a fellow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seems to be sinking. He is still lingering unconscious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It is terrible. Devdas is the hero in the tragedy. He is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managing those that have gone to Delhi merely to watch. For </w:t>
      </w:r>
      <w:r>
        <w:rPr>
          <w:rFonts w:ascii="Times" w:hAnsi="Times" w:eastAsia="Times"/>
          <w:b w:val="0"/>
          <w:i w:val="0"/>
          <w:color w:val="000000"/>
          <w:sz w:val="22"/>
        </w:rPr>
        <w:t>now Rasik’s aunt has gone there. She dotes on Harilal’s children.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and bearing the strain without difficulty.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non-milk diet continues. I take oranges in the journeyings, but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 food is as at Sabarmati. The cold is bearable.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5341. Courtesy: Mirabehn; also G.N. 9396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SPEECH AT PUBLIC MEETING, JACOBABAD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1929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his speech while thanking the respective committees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for partiotic sentiments in presenting their respective purses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Lalaji Memorial warned them against the dangers of developing a separatist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Why could they not, he asked them, present him a single consoli-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purse on behalf of all of them? Was he to infer that they could not find any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whom they could accept as their common representative? Again,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to him that response to appeal for the Lalaji Memorial Fund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more liberal if the people had the assurance that at least a substantial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Sind’s money would be earmarked for use in Sind itself. The suggestion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betrayed a narrow outlook. He wanted them to feel that in the Service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the service of Sind also. And since every pie of the Fund was to be utilized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service of India, Sind would be a participator in the benefit of the Fund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the extent of its contribution but to the entire extent of the Fund. Lalaji’s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the People Society was at the beck and call of any part of India where its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were most needed. It was trying to enlist members from all parts of India;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Purses and addresses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seven different organizations were presented to Gandhiji.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Fearing that sanatani Hindus might object to untouchables attending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meeting the organizers had arranged separate meetings for them. On learning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Gandhiji said: “You may keep your purses and all your addresses. I am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meeting with untouchables only. Let all others who want come and present </w:t>
      </w:r>
      <w:r>
        <w:rPr>
          <w:rFonts w:ascii="Times" w:hAnsi="Times" w:eastAsia="Times"/>
          <w:b w:val="0"/>
          <w:i w:val="0"/>
          <w:color w:val="000000"/>
          <w:sz w:val="18"/>
        </w:rPr>
        <w:t>their addresses then.”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name from Sind was on its roll yet, the fault was not of the Society but of Sind.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Finally, since a part of the Lalaji Fund was earmarked for untouchability work, if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a suitable scheme for work among the untouchables of Sind, they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apply to the trustees of the Fund for financial aid, and their claim would be favourably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considered. He then went on to make an impassioned appeal to the workers to purge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hearts of all base feelings of personal rancour, suspicion and distrust that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poisioning the political atmosphere of Sind and paralysing all useful activity. It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pained him very much to find that aspersions were cast even on a person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Jairamdas whom he regarded as a cent per cent good servant of India. Instead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indulging in recriminations, they should prepare for the fiery ordeal that awaited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going through the process of self-purification and purifying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during the present year of probation and grace.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21-2-1929</w:t>
      </w:r>
    </w:p>
    <w:p>
      <w:pPr>
        <w:autoSpaceDN w:val="0"/>
        <w:autoSpaceDE w:val="0"/>
        <w:widowControl/>
        <w:spacing w:line="292" w:lineRule="exact" w:before="6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MOTILAL NEHRU</w:t>
      </w:r>
    </w:p>
    <w:p>
      <w:pPr>
        <w:autoSpaceDN w:val="0"/>
        <w:autoSpaceDE w:val="0"/>
        <w:widowControl/>
        <w:spacing w:line="264" w:lineRule="exact" w:before="268" w:after="0"/>
        <w:ind w:left="48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HIKARPUR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8, 1929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not been a moment to spare for writing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able to snatch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today.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Delhi on 17th instant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 junction. The train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about 9.30 a.m. Rasik, my grandson, is lying on his deathbed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He went there to teach carding to the Jamia boys. If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I shall drive straight to the Jamia and then attend the W.C.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do not know where I should stay this time. Usually I 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Ansari’s. May I look to you to decide and fix up wherever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convenient. You will not detain me there longer than two days, I </w:t>
      </w:r>
      <w:r>
        <w:rPr>
          <w:rFonts w:ascii="Times" w:hAnsi="Times" w:eastAsia="Times"/>
          <w:b w:val="0"/>
          <w:i w:val="0"/>
          <w:color w:val="000000"/>
          <w:sz w:val="22"/>
        </w:rPr>
        <w:t>hope. 18th is a Monday. I would like to leave Delhi on 18th night.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promise to finish Burma and Andhra before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April. I do not know how I shall cope with the two provinces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very good response to the Lalaji Memorial </w:t>
      </w:r>
      <w:r>
        <w:rPr>
          <w:rFonts w:ascii="Times" w:hAnsi="Times" w:eastAsia="Times"/>
          <w:b w:val="0"/>
          <w:i w:val="0"/>
          <w:color w:val="000000"/>
          <w:sz w:val="22"/>
        </w:rPr>
        <w:t>appeal in Sind.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Kamala is better.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reach Hyderabad on 13th and leave it 15th morning.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Motilal 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HIKARPUR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1929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the matter about Shivabhai.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letter while eating. It is time for a meeting.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intended to return there on the 16th but this time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wrong. There is an urgent message from Motilalji and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Delhi. I must reach there on the 17th. The 18th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I shall, therefore, return there earliest on the 19th.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Delhi for the sake of Rasik. I shall be going now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and shall see Rasik if he is alive then.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disturbance during the journey that I can barely manage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work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too after quarrelling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have to disappoint many. You are one of them, for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write to you every day but cannot manage to do that.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signed by Girdhari, nephew of J. B. Kripalani,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SPEECH AT STUDENTS’ MEETING, SHIKARPUR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spoke to them on the duty of wearing khadi. But the boys were 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rather impish mood. When Gandhiji asked them whether they would still wear foreign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clothes after what he had told them about khadi there was a mischievous chorus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‘All’ ‘All’. Gandhiji next asked them whether there were any among them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occasionally indulged in lying. Some students boldly confessed their failing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raising their hands but the general spirit of exhilaration soon got the better of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earnestness. Gandhiji then too asked them whether there were any among them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persist in the habit of lying. But this time not a single hand was raised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erstwhile frivolous faces of the children at once became serious and drawn up in a grim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resolve. Gandhiji was deeply touched. He spoke to them about the necessity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purity and of the greatness of truth.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all your knowledge, learning and scholarship in one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 and purity in the other and the latter will by far outweight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The miasma of moral impurity has today spread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school-going children and like a hidden epidemic is working havoc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I therefore appeal to you, boys and girls, to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and bodies pure. All your scholarship, all your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will be in vain if you fail to translate their teachings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life. I know that some of the teachers too do not lead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 lives. To them I say that even if they impart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the world to their students but inculcate not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among them, they will have betrayed them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raising them set them on the downward road to perdition. Know-</w:t>
      </w:r>
      <w:r>
        <w:rPr>
          <w:rFonts w:ascii="Times" w:hAnsi="Times" w:eastAsia="Times"/>
          <w:b w:val="0"/>
          <w:i w:val="0"/>
          <w:color w:val="000000"/>
          <w:sz w:val="22"/>
        </w:rPr>
        <w:t>ledge without character is a power for evil only, as seen in the instan-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of so many talented thieves and ‘gentlemen rascals’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let me tell you, teachers and students, that even if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 single pie to the Lalaji Memorial Fund but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immaculately pure in thought, word and deed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rendered the greatest service to Lalaji’s spirit and to the country.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21-2-1929</w:t>
      </w:r>
    </w:p>
    <w:p>
      <w:pPr>
        <w:autoSpaceDN w:val="0"/>
        <w:autoSpaceDE w:val="0"/>
        <w:widowControl/>
        <w:spacing w:line="240" w:lineRule="exact" w:before="1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SPEECH AT PUBLIC MEETING, SHIKARPUR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1929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public meeting in the evening Gandhiji made this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appeal to the merchant princes of Shikarpur to use their splendid business talents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energy to become the trustees of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being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spoliators—as they at present were, taking out one hundred rupees out of the pockets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poor of which they got only five rupees as commission, and the balance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95 they exported to their foreign principals. He further exhorted them to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of the evil custom of </w:t>
      </w:r>
      <w:r>
        <w:rPr>
          <w:rFonts w:ascii="Times" w:hAnsi="Times" w:eastAsia="Times"/>
          <w:b w:val="0"/>
          <w:i/>
          <w:color w:val="000000"/>
          <w:sz w:val="18"/>
        </w:rPr>
        <w:t>deti-leti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child-marriages, marriage of young girls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old men and breaking off out of sordid considerations betrothals solemnly made.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the meeting there were questions which drew important observations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canons of scriptural interpretation. He warned them against accepting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written in Sanskrit verse as Shastra. Even the Shastras had to stand the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reason and moral sense. The first qualification for the interpretation of the Shastras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one should have purified oneself by a rigorous preparatory course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niyamas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21-2-1929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MIRABEHN</w:t>
      </w:r>
    </w:p>
    <w:p>
      <w:pPr>
        <w:autoSpaceDN w:val="0"/>
        <w:autoSpaceDE w:val="0"/>
        <w:widowControl/>
        <w:spacing w:line="270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had a wire saying Rasik passed away yesterday.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is our law. My day’s work goes on uninterrupted. Whatever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felt from selfishness. I had built so much on Rasik doing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body. But that was not to be. Rasik’s soul has gone to a </w:t>
      </w:r>
      <w:r>
        <w:rPr>
          <w:rFonts w:ascii="Times" w:hAnsi="Times" w:eastAsia="Times"/>
          <w:b w:val="0"/>
          <w:i w:val="0"/>
          <w:color w:val="000000"/>
          <w:sz w:val="22"/>
        </w:rPr>
        <w:t>higher state. Such was his transformation during the past two months.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Hyderabad on Wednesday. I leave it on Friday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day at Mirpurkhas, and entrain in the evening for Delhi, not </w:t>
      </w:r>
      <w:r>
        <w:rPr>
          <w:rFonts w:ascii="Times" w:hAnsi="Times" w:eastAsia="Times"/>
          <w:b w:val="0"/>
          <w:i w:val="0"/>
          <w:color w:val="000000"/>
          <w:sz w:val="22"/>
        </w:rPr>
        <w:t>for Sabaramati. Motilalji wants me there for a day or two. I hope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women’s meeting held earlier in the afternoon, a detailed report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is not available, a few cowries were received among the collections made.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5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Mandir on Tuesday night. But I do not know. Better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want to, between Sunday and Tuesday, do Pandit </w:t>
      </w:r>
      <w:r>
        <w:rPr>
          <w:rFonts w:ascii="Times" w:hAnsi="Times" w:eastAsia="Times"/>
          <w:b w:val="0"/>
          <w:i w:val="0"/>
          <w:color w:val="000000"/>
          <w:sz w:val="22"/>
        </w:rPr>
        <w:t>Motilal Nehru, Clive Street, New Delhi.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give you more just now. Your letters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informing. I am purposely refraining from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>wire about Rasik. Let us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5342. Courtesy: Mirabehn; also G.N. 9397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DEVDAS GANDHI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got your two telegrams here at Larkana.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Dr. Ansari’s telegram. The telegram arrived while food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for me. I took my meal as usual and kept on working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ate. Now I sit down to write this. My programme here will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fixed. This is what I feel now. Rasik’s death certainly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that is only because of selfishness. I love the boy. I had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 on him. God will in some mysterious way fulfil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hopes we had of him. But how are we, human beings,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steadfast in such faith? Our pain at his departure is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selfishness. As for Rasik he has been freed from the pains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body is subject. I have no doubt that he is in a better state in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world, for he was a devotee of Rama.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feel the greatest pain of all, though you may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you did is beyond praise. You will have the reward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him. Your fortitude will lead to your progress. Rasik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 fault of yours. He went to Delhi to collect the debt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and departed when it had been paid. You did your duty well.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certainly bless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what I feel inwardly. It is of course God’s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prevails,and human intelligence follows the law of karma.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entitled to use his reason. Accordingly, it appears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remedies are the remedies I or we employ and are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methods. It seems to me that both Maganlal and Rasik </w:t>
      </w:r>
      <w:r>
        <w:rPr>
          <w:rFonts w:ascii="Times" w:hAnsi="Times" w:eastAsia="Times"/>
          <w:b w:val="0"/>
          <w:i w:val="0"/>
          <w:color w:val="000000"/>
          <w:sz w:val="22"/>
        </w:rPr>
        <w:t>could perhaps have been saved if simple remedies had been applied.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put the same idea in another way. If Rasik had been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live, he would have been put in such circumstances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 would have been used in his treatment.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however, is no consolation, nor do we seek any. By saying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do not express regret at having sent him to Delhi or at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under a doctor’s treatment. You did what was pr for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Maganlal. We should never grieve over anyone’s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lies in doing one’s duty, not in making no mistake at all. But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mine is only a conjecture. What was best Rama alone knows.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I have to go to Delhi on February 17,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as I would have it. I shall be able to see you. Detain Ba.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 if she wished to. I know you must be comforting Kanti.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full account from you then. I still have enough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eager to know from you about the last days of Rasik’s life. Do not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 me in that.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BALI VORA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went there. To you, Rasik was as dear as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that, among us all, you will suffer the most.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wise. Keep up courage. Console yourself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nothing was wanting in the care of Rasik.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to Kumi. We shall meet at Delhi on the 17th,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already left.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2155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Rasik’s death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KASTURBA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acquired true knowledge. You showed great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went to Delhi. I, therefore, hope that you are not grieving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excessively. These children were brought up by you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suffer. But all of us will follow Rasik one day.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we, then, grieve when someone goes before the others?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stay on at Delhi, we shall meet on Sunday, the 17th.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2156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CHHAGANLAL JOSHI</w:t>
      </w:r>
    </w:p>
    <w:p>
      <w:pPr>
        <w:autoSpaceDN w:val="0"/>
        <w:autoSpaceDE w:val="0"/>
        <w:widowControl/>
        <w:spacing w:line="286" w:lineRule="exact" w:before="206" w:after="0"/>
        <w:ind w:left="373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ARKANA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letter from you today. Rasik has passed away.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 after finishing my bath and was preparing to sit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meal, I got a telegram from Devdas. I read the telegram and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the meal. Work is going on as usual. I feel grief at Rasik’s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away, but see plainly that it is the result of selfishness.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hopes of getting much work done through his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therefore, I am suffering today as we suffer for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when a machine breaks down. If we think of the one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driving the machine, we should, on the contrary, be 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cage had become old, was decaying and the swan flew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in this for mourning. I know this and that is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my selfish grief, I go on with my work. When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breaks down, the rest of us should improve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machines, make them work more and thus make up for the loss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one that has broken down.</w:t>
      </w:r>
    </w:p>
    <w:p>
      <w:pPr>
        <w:autoSpaceDN w:val="0"/>
        <w:autoSpaceDE w:val="0"/>
        <w:widowControl/>
        <w:spacing w:line="220" w:lineRule="exact" w:before="4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Rasik’s death, which occurred on February 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Larkana on February 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Hyderabad on Wednesday evening. I shall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Friday morning to go to Mirpurkhas. From there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>a train to Delhi.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one thing. After the death of Maganlal and Rasik,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increasingly greater value on Ashram work, that is, on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 feel that, if we had served the bodies of these two,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perished. This does not imply any want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them at Patna or Delhi, but has reference to the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service in the Ashram. Their destiny, however, took them to </w:t>
      </w:r>
      <w:r>
        <w:rPr>
          <w:rFonts w:ascii="Times" w:hAnsi="Times" w:eastAsia="Times"/>
          <w:b w:val="0"/>
          <w:i w:val="0"/>
          <w:color w:val="000000"/>
          <w:sz w:val="22"/>
        </w:rPr>
        <w:t>distant places and they received royal service at those places.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5483</w:t>
      </w:r>
    </w:p>
    <w:p>
      <w:pPr>
        <w:autoSpaceDN w:val="0"/>
        <w:autoSpaceDE w:val="0"/>
        <w:widowControl/>
        <w:spacing w:line="292" w:lineRule="exact" w:before="362" w:after="3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KUSUM DESAI</w:t>
      </w:r>
    </w:p>
    <w:p>
      <w:pPr>
        <w:sectPr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sectPr>
          <w:type w:val="continuous"/>
          <w:pgSz w:w="9360" w:h="12960"/>
          <w:pgMar w:top="524" w:right="1410" w:bottom="508" w:left="1440" w:header="720" w:footer="720" w:gutter="0"/>
          <w:cols w:num="2" w:equalWidth="0">
            <w:col w:w="2916" w:space="0"/>
            <w:col w:w="35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1929</w:t>
      </w:r>
    </w:p>
    <w:p>
      <w:pPr>
        <w:sectPr>
          <w:type w:val="nextColumn"/>
          <w:pgSz w:w="9360" w:h="12960"/>
          <w:pgMar w:top="524" w:right="1410" w:bottom="508" w:left="1440" w:header="720" w:footer="720" w:gutter="0"/>
          <w:cols w:num="2" w:equalWidth="0">
            <w:col w:w="2916" w:space="0"/>
            <w:col w:w="359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at all in a position to write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can understand somewhat why you feel uneasy and 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however, remove the cause. We may not always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external causes but we can control them. Our duty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>enduring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thus far I went for my bath. Coming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I saw the wires about the passing away of Rasik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Nevertheless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my meal. Then I sat down to work. After finishing with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have taken up this unfinished letter. It seems as if an age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an hour. You may have now understood my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need for further explanation. The remedy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lies in enduring it. Then why should we pay any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somebody says or does or how he or she behaves? We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our own work quietly and cheerfully. You have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 If you do not have it, then strive hard to cultivate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work but guard your health. Go deeply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the Bal Mandir and do whatever is needed. Are you not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6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died of typhoid fever on February 8, 1929 at Delhi;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Devdas Gandhi”, February 9, 1929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type w:val="continuous"/>
          <w:pgSz w:w="9360" w:h="12960"/>
          <w:pgMar w:top="5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charge of it? Accept a responsibility which comes to you </w:t>
      </w:r>
      <w:r>
        <w:rPr>
          <w:rFonts w:ascii="Times" w:hAnsi="Times" w:eastAsia="Times"/>
          <w:b w:val="0"/>
          <w:i w:val="0"/>
          <w:color w:val="000000"/>
          <w:sz w:val="22"/>
        </w:rPr>
        <w:t>unsought and do the job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Look for the virtues of other people and think of them.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discover faults, you should remind yourself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or flawless in this world. Recite the couplet </w:t>
      </w:r>
      <w:r>
        <w:rPr>
          <w:rFonts w:ascii="Times" w:hAnsi="Times" w:eastAsia="Times"/>
          <w:b w:val="0"/>
          <w:i/>
          <w:color w:val="000000"/>
          <w:sz w:val="22"/>
        </w:rPr>
        <w:t>jadachetana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86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gunadoshamaya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ponder it.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1776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ARKANA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9/10,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mailed you today’s post. But I had kept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letters of Mirabai for being sent to you, and I enclose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These letters are evidence of her clean mind, her love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duty. Her remarks about Hinduism are worth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Convey a summary of these letters to the inmates of the Mandir,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particularly to the women. After you have read them,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to Mahadev.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above lines yesterday evening. I am now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morning prayers on the 10th while waiting to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We wish to reach Sukkur at 8·30 a. m. I shall spend the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also there. The whole of Tuesday will be spent in visiting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reach Hyderabad on Wednesday evening. On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we shall leave Hyderabad for Mirpurkhas. I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get the Friday post at the latter place. The mail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arrives there at 9 in the morning. On Sunday morning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Delhi. Address the post there c/o Pandit Motilal Nehru,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Clive Street, New Delhi. If I can remember it I shall write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I hope to return there on Tuesday, the 19th, but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sure. Does it happen that we feel inclined to run to a doctort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Tulsidas; it means: “The Creator has made the world full of things animate </w:t>
      </w:r>
      <w:r>
        <w:rPr>
          <w:rFonts w:ascii="Times" w:hAnsi="Times" w:eastAsia="Times"/>
          <w:b w:val="0"/>
          <w:i w:val="0"/>
          <w:color w:val="000000"/>
          <w:sz w:val="18"/>
        </w:rPr>
        <w:t>and inanimate, of good qualities and bad.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get toothache or similar pain? Our standard is avillage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a railway station. We may not receive what people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do not get. In ninety-nine per cent cases the pain we suffer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our own fault, and in 95 per cent cases again it is such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bear. In most cases mere fasting diminishes the pain.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we should cultivate the capacity to endure.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bear, in any circumstances, what we can avoid by some means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within us and what it would be wrong on our part not to get rid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uncleanliness, external or internal. Explain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 have not written this by way of criticism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Broach; these reflections were provoked by the news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there and as part of the train of reflections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Rasik’s death. We live near doctors and have learnt to take their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offer it, we shall certainly avail ourselves of it.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is only by way of caution so that we may keep within limits.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things smooth now between Narandas and you? Do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cultivating indifference to each other. You should shower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on Narandas and convince him that his suspicion is groundless,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want his presence. Use his services whenever you can.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after arriving here. If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it, I can do so only tomorrow.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5487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THIRD-CLASS TRAVELLING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resumed third-class travelling after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years,myeyes are opened to the fact that the condition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samethat ruled five years ago. Third-class carriages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are just as dirty and unkempt as they ever were. Nor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 class passengers learnt better manners. They are as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before about their own comforts and those of others.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squat in the passage and in the corridor and remain there not minding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fromthe other pats of the compartment treading on their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10-2-1929.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and even themselves, in their passage to and fro.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troubleof getting up for the time being to give them passage.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utterly oblivious of the simple rules of sanitation.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this kind of indifference for virtue or regard it as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proverbial patience and forbearance. Indifference to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is good when it comes from enlightenment; but it is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the result of slothfulness or ingnorance or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sanitation is ever a crime. Such indifference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during railway travelling is surely due to slothfulness,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elementary laws of sanitation and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others’ feelings. Here then is work for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Passengers’ Association. It is no doubt absolutely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against the indifference on the part of authorities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 of third-class railway passengers. But I am afraid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complaints and protest will wake them to a sense of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third-class passengers themselves demand redress and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 impatience of neglect on the part of the authorities.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the discomfort of third-class travelling can be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extra expense. Proper cleaning of the compartments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latrines and ensuring obedience to the bye-laws framed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of passengers will remove the most glaring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travelling which should be as free from risk as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second-class travelling is or is supposed to be. If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are duly instructed about the need of insistence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comfort and to complain about it every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avoidable inconvenience is felt, the disgraceful condition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travelling has to be undertaken can be remedied.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is, I know, much more difficult to impart than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swearing at the authorities and sending a basketful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But it is just this more difficult task which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Passengers’ Association to take up.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courteous, well-versed, patient and cultured agents travelling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reading notices to the third-class passengers, telling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and the discomfort they should feel and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remove,insisting, wherever possible, upon immediate redress.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missionaries, if one may use that term for the class of persons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mind, should become a binding link between the railway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passengers; they may not treat the former as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latter but regard them as trustees for their welfare. Much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can be effected by tactfulness on the part of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missionaries.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Then, there is the larger question of improvement in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by the construction of more and better carriages. This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involves considerable expense. But as it is the third-class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which is the most paying part of railway administration,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that vast travelling public that at least a minimum of comfort is </w:t>
      </w:r>
      <w:r>
        <w:rPr>
          <w:rFonts w:ascii="Times" w:hAnsi="Times" w:eastAsia="Times"/>
          <w:b w:val="0"/>
          <w:i w:val="0"/>
          <w:color w:val="000000"/>
          <w:sz w:val="22"/>
        </w:rPr>
        <w:t>ensured for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mention one glaring instance, the latrines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systems that I know are somewhat tolerable; but the latrines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 State Railway are, in my opinion, absolutely intolerable,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and unfit for human use. They are little black holes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ventilation, without light, without latches to close the doors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inside. A bulky man like say Maulana Shaukat Ali would not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enter the latrines or having entered would certainly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use it. Lean man like me cannot use them without the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the walls. The whole construction was evidently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the primary human want. It is up to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to alter this disgraceful state of things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delay. The State railways should really be a model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system; whereas the actual state of things is the other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the State railways that I know is any day inferior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of the carriages in British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14-2-1929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AROJINI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ERVICES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letters from friends in America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Sarojini Devi has been doing there work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that she has been using all her God-given gifts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service. There is no doubt at all that she has won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heartsof the American people. A sister from Canada has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her experiences from which I take the following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 Helen Reed’s letter which also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7-2-1929,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Gandhiji’s comments is not reproduced here. She had described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impact Sarojini Naidu’s personality and speeches had made on the Canadians.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knowledge, poetic fervour, humour and command over English, she awakened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justice in her listeners and melted their hearts. Great popularity did not turn </w:t>
      </w:r>
      <w:r>
        <w:rPr>
          <w:rFonts w:ascii="Times" w:hAnsi="Times" w:eastAsia="Times"/>
          <w:b w:val="0"/>
          <w:i w:val="0"/>
          <w:color w:val="000000"/>
          <w:sz w:val="18"/>
        </w:rPr>
        <w:t>her head.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excerpts: I do not think this correspondent is guilty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her description of Sarojini Devi’s powers.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capacity to grasp a given situation in an instant. She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herlimitations. She never goes into little details which economists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leaders concern themselves with. She never pretends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knowledge of this kind. She employs her fund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so skilfully that the opponent is never able to put her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situation. And he has a feeling of satisfaction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he has learnt from her is somehow complete.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EHALF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ARDERS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the spinning-wheel who regards himself as a judge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very well versed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science, but, as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appears to have that knowledge in ample measure,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his suggestions. Other carders may, if they can, compare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with this and furnish me with any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that they may have.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letter indicates that there is such a lot to learn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these simple implements. While I was at Yeravda I was unmindful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kakar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soul.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I can card better and so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But I am unable to judge the merits or demerits of a </w:t>
      </w:r>
      <w:r>
        <w:rPr>
          <w:rFonts w:ascii="Times" w:hAnsi="Times" w:eastAsia="Times"/>
          <w:b w:val="0"/>
          <w:i/>
          <w:color w:val="000000"/>
          <w:sz w:val="22"/>
        </w:rPr>
        <w:t>kakar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 referred to above, I see that in choosing one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right into its very origin.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10-2-1929</w:t>
      </w:r>
    </w:p>
    <w:p>
      <w:pPr>
        <w:autoSpaceDN w:val="0"/>
        <w:autoSpaceDE w:val="0"/>
        <w:widowControl/>
        <w:spacing w:line="220" w:lineRule="exact" w:before="2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sent Gandhiji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hints about </w:t>
      </w:r>
      <w:r>
        <w:rPr>
          <w:rFonts w:ascii="Times" w:hAnsi="Times" w:eastAsia="Times"/>
          <w:b w:val="0"/>
          <w:i/>
          <w:color w:val="000000"/>
          <w:sz w:val="18"/>
        </w:rPr>
        <w:t>kakar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carding-bow, saying that it was best to use </w:t>
      </w:r>
      <w:r>
        <w:rPr>
          <w:rFonts w:ascii="Times" w:hAnsi="Times" w:eastAsia="Times"/>
          <w:b w:val="0"/>
          <w:i/>
          <w:color w:val="000000"/>
          <w:sz w:val="18"/>
        </w:rPr>
        <w:t>kakar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from a </w:t>
      </w:r>
      <w:r>
        <w:rPr>
          <w:rFonts w:ascii="Times" w:hAnsi="Times" w:eastAsia="Times"/>
          <w:b w:val="0"/>
          <w:i w:val="0"/>
          <w:color w:val="000000"/>
          <w:sz w:val="18"/>
        </w:rPr>
        <w:t>goat’s hide instead of one from the hide of a calf.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leather strap fastened below the gut in a carding-bow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Gandhiji meant that he had been, without knowing it, using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carding-bow with a </w:t>
      </w:r>
      <w:r>
        <w:rPr>
          <w:rFonts w:ascii="Times" w:hAnsi="Times" w:eastAsia="Times"/>
          <w:b w:val="0"/>
          <w:i/>
          <w:color w:val="000000"/>
          <w:sz w:val="18"/>
        </w:rPr>
        <w:t>kakar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from the hide of a calf.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A DEMONIACAL SYSTEM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steamer called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months ago that vessel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at the Calcutta port bringing as passengers some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returning from British Guiana. There are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in which steamship companies carry passengers to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and back.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them. Of the passengers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board 37 died during the voyage. This is a shocking figure.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fact became known the Imperial Citizenship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telegram to the Government suggesting that an inquiry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matter. The Government, it appears, already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explanation. Two officials had been appointed to investigate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They had reported that such deaths were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on such steamers; that those among the passengers of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died were old people, who, as a matter of fact,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left British Guiana, as they were not fit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sea voyage. Having obtained such a report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exonerated itself.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try to see who the investigation officials were. One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of the Protector of Emigrants, the other wasa Collector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area. The point to note in these appointments is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can be regarded as neutral or impartial because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is to inspect steamers of the kind in question. They are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responsible for the health, etc. , of the passengers. Hence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thier interest to show at the end of an inquiry that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oppression, injustice or irregularity. In fact as they were the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they ought to have been made to stand in the dock.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they had properly discharged their duty was the subject-matter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inquiry. That means in plain language that the accused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judges. Could there be anything wanting in the verdict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give?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this sytem a demoniacal system. To pretend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instead of doing so, to fuss outward formalities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dust into people’s eyes, to build dykes beforehand,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mistakes as far as possible, to cover up the guilt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officials—these are marks of a demoniacal system. We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these marks every day in the British administration.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a little more fully.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deaths that occurred on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occur on every voyage,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this cannot be used to cover up these deaths. It only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and callousness of the officials. If deaths on this scale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occurredonly on this occasion it might perhaps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anaccident. But if they occur regularly they are unpardonable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indefensible. Instead, the officials gave a contrary verdict as if sins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ceased to be so if they took place everyday.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arise from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incident are: How is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built?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have enough accommodation for the passengers?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enough light and air? Is there protection from cold, heat,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rain, etc.? Also, did the passengers have enough clothing?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these questions the inquiry should further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of the steamer, the mates and other officers,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Guianese officials and Indian officials connected with this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conduct such an impartial inquiry and in whose interests?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care for poor indentured labourers? Who bothers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 or die, whether they eat or do not. The Association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thing in drawing attention tothe tragic incident of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Association will not rest satisfied that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exonerated itself. This shocking occurrence calls for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inquiry. It need hardly be stressed that persons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should be appointed to conduct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10-2-1929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OVERFLOWING LOVE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Lakshmidas writes as follows about the article entitled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“Khadi in Hyderabad”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letter, not for its intrinsic merit,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brimming love for khadi it evinces. I do not suggest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nosubstance. That it does have, but as compared to the love,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slight. While I write this, a verse of Narsinh Mehta comes to mind. He </w:t>
      </w:r>
      <w:r>
        <w:rPr>
          <w:rFonts w:ascii="Times" w:hAnsi="Times" w:eastAsia="Times"/>
          <w:b w:val="0"/>
          <w:i w:val="0"/>
          <w:color w:val="000000"/>
          <w:sz w:val="22"/>
        </w:rPr>
        <w:t>sang: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supported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one must begin spinning by learning to card. He also said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agriculturist should utilize his leisure for khadi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Compared to drinking the nectar of Thy love,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Wearer of peacock’s feather,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Meta physical wrangling seems trivial.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khadi is fortified because there are in India votaries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like Lakshmidas. Many principles deserve to be supported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commentaries have been written on them, and yet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catch on, because they have no votaries. History shows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which had votaries attained permanence. Now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subject. There is no doubt about what Shri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writes. Khadi will become cheaper than all other cloth when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agricul- turists manage to perform all the operations up to weaving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families. Had we forgotten the art of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begun to live on factory-made biscuits, we would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ground in one place and, perhaps, got it kneaded in yet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would have rolled the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first in our homes; so too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spinning. In Europe today wheat is grown in one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sifted in another, kneaded and made into small lumps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and made into bread in a fourth. One may say that in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bread has almost ceased to be made in homes.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at home has ceased in many parts of America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meals in restaurants only. They do so not as an expedience </w:t>
      </w:r>
      <w:r>
        <w:rPr>
          <w:rFonts w:ascii="Times" w:hAnsi="Times" w:eastAsia="Times"/>
          <w:b w:val="0"/>
          <w:i w:val="0"/>
          <w:color w:val="000000"/>
          <w:sz w:val="22"/>
        </w:rPr>
        <w:t>but because they consider the practice 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though in principle I wholly agree with Shri Lakshmidas,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nevertheless feel that during the transitional period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should be supplied slivers for some time and ultimately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do the carding for themselves. In order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by such hope and to be on our guard, I believe there is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men of one-sided views like Shri Lakshmidas.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without carding is like building without a foundation.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carders who will do carding not as an occupation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have already written on this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khadi depends on the increase in the number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themselves for the good of others in the processes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sowing of cotton and ending with weaving, because it is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by going to the villages, can make the farmers conscious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10-2-1929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“Good Carding”, December 9, 1928.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3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4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CHHAGANLAL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sectPr>
          <w:type w:val="continuous"/>
          <w:pgSz w:w="9360" w:h="12960"/>
          <w:pgMar w:top="716" w:right="1404" w:bottom="50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sectPr>
          <w:type w:val="nextColumn"/>
          <w:pgSz w:w="9360" w:h="12960"/>
          <w:pgMar w:top="716" w:right="1404" w:bottom="50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slack in writing this time. Why should then I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already known about the death of Rasik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constantly comparing the circumstances of his death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calf’s. We were happy in the death of the calf. We rejoiced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poisoned him. Rasik passed away on his own. Why should we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unhappy? If we are, it is because of our selfishness. Moreover,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months, he had immersed himself in prayers and so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high. The saying in the villages that the candles return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form of wax after they are burnt up, is beautiful and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pondering over. You must have seen that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full freedom as far as your coming to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>is concerned. So, do whatever you feel is proper.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 same about Prabhudas as you do. I assume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he is obliged to go and stay with Kaka whenever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difficulty. Kaka no doubt needs help and he is also fond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Pra[bhudas]. Pra[bhudas] had been writing to him that his health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and he was fit enough to live in any condition. So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 to which he replied that he was not in any way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Tadikhet and could go wherever Kaka wanted him to go.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circumstances, I also agree with P[rabhudas]. I want to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taking into consideration everything, he should do what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is. Let things take their own course.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Shantilal has not yet calmed down. He writes long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Prabhudas. I have written to him a short but stern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Sakhi Gopal’s lands are owned by trustees of the temple, then </w:t>
      </w:r>
      <w:r>
        <w:rPr>
          <w:rFonts w:ascii="Times" w:hAnsi="Times" w:eastAsia="Times"/>
          <w:b w:val="0"/>
          <w:i w:val="0"/>
          <w:color w:val="000000"/>
          <w:sz w:val="22"/>
        </w:rPr>
        <w:t>does it also mean that the houses built on them also belong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Harilal Gandhi; he passed away at Delhi on February 8, 1929 after </w:t>
      </w:r>
      <w:r>
        <w:rPr>
          <w:rFonts w:ascii="Times" w:hAnsi="Times" w:eastAsia="Times"/>
          <w:b w:val="0"/>
          <w:i w:val="0"/>
          <w:color w:val="000000"/>
          <w:sz w:val="18"/>
        </w:rPr>
        <w:t>prolonged illness.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reference, presumably, is to the article referred to in the item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Vasumati Pandit”, February 11, 1929. The article, however, could not be traced.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If that is so, who will pay for the repair of the houses? Do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more about this and write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Kashi’s health would not be fully restored.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recommending fasting as a treatment. It is possible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benefit by it but what harm could it do? Fasting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adverse effect. See the details of a recent case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from Sakkar. My Sind tour will come to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15th. I was expected to reach N. W. F. P. on the 16th.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has called me to Delhi. So I will have to go there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Immediately after that, I intend to leave for Andhra Desh.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[authorities] have been sounded, and if they give me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I will go there. I do have to reach Morbi on March 30.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has been all right during my travels. Even now, I live </w:t>
      </w:r>
      <w:r>
        <w:rPr>
          <w:rFonts w:ascii="Times" w:hAnsi="Times" w:eastAsia="Times"/>
          <w:b w:val="0"/>
          <w:i w:val="0"/>
          <w:color w:val="000000"/>
          <w:sz w:val="22"/>
        </w:rPr>
        <w:t>on mother almond and have given rest to mother goat.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that Krishnadas has stayed on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cold. Let me see when he moves further.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I learn that the Delhi weather suits him. I hope you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changes in the Mandir.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Govindbabu’s Ashram and his work.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who the workers are, how they function, how they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accounts, etc. I have recommended that he should form a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Ashram and have suggested your name and that of Jivrambhai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I have been given the impression that the report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is full of exaggeration. I have even told him that.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stay there permanently. However, that is a different 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stay there for a few days so that you may observe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properly.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FEAR OF THE PENAL CODE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advising a young man several weeks ago,I had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repudiate his child-marriage and, if his doing so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parents, he should put up with it. A lawyer friend writes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thus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reason to withdraw my advice. The law is no guide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reformer; in the final analysis it is only his inner voice that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He who fears the law can bring about no reforms.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great reforms in the world it can be said that they came about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reformers never bothered about the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 the marriage whose repudiation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truly speaking, be regarded as a marriage at all. Where a girl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young that she does not even understand what marriage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has no meaning. A marriage implies a certain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entered into withunderstanding between a man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and a certain kind of contract. And about a contract the law </w:t>
      </w:r>
      <w:r>
        <w:rPr>
          <w:rFonts w:ascii="Times" w:hAnsi="Times" w:eastAsia="Times"/>
          <w:b w:val="0"/>
          <w:i w:val="0"/>
          <w:color w:val="000000"/>
          <w:sz w:val="22"/>
        </w:rPr>
        <w:t>says that both parties must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contract effected without either party understanding it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by force can never be binding. Hence, I feel that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is practical. And so long as we do not have youths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act in accordance with such advice, it will not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poor, innocent girls. If we have to wait for the law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amended, aeons will pass. I do not mean to say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to amend bad laws or that laws should not be amended.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suggested by me is a potent weapon for having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scrapped. A law, truly speaking, should follow public opinion.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an autocratic regime, in a regime indifferent to public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laws opposed to public opinion are made. Consequently,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always look for loopholes to circumvent those laws, and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successfully and, finally, the respect based on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should have for the laws disappears.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remedy that I have suggested is the first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abolishing child-marriage and similar other wicked practices.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people’s attention is at once drawn to the evil customs. They </w:t>
      </w:r>
      <w:r>
        <w:rPr>
          <w:rFonts w:ascii="Times" w:hAnsi="Times" w:eastAsia="Times"/>
          <w:b w:val="0"/>
          <w:i w:val="0"/>
          <w:color w:val="000000"/>
          <w:sz w:val="22"/>
        </w:rPr>
        <w:t>begin to think and participate in abolishing laws which support evil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Terror of the Penal Code”, February 7,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Hence, my advice to every enthusiastic reformer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heshould not bother too much about the intricacies of the law;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rather, where he sees his duty clearly, act unhesitatingly and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face the punishment provided by the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 Code may well be necessary for a criminal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for all time. But for an innocent reformer, the Penal Code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and ineffective. Punishment has two objects: to deter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from committing crime and to protect society. Neither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affects a reformer, because he does not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from committing any crime and his reform too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halted. Punishment actually accelerates reforms. In this poor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 harbours more fear of the Penal Code than criminals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 criminal cares a twopence for that law, while the poor weakling,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committed no offence and who is not guilty at heart,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of circumstances trembles from fear before the Penal Code.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fear has lessened since satyagraha appeared;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friend’s letter shows that it still persists. Let all reformers save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from such fear.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reached me only today during my tour of Sind. 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grieve you both to learn that after an illness of 15 to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Rasik passed away on the 8th at Delhi. Dr. Ansari spared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in looking after him. Ba, Kanti, Harilal and Bali had by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up to Delhi. Devdas, Krishnadas and Navin were also there.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months, Rasik had become a devotee of God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interest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reason at all for sorrow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as all of us have to go the same way sooner or later.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results from selfishness. I did not let it interfere with any of my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Dhairyabala I send you another name, Sita, which is sweet,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 all to pronounce and a sacred name. You have now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complaint. I have today a letter from Nanabhai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present weight, 90 lb. , is good enough. She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reach to 105 lb. She can do that with some exercise and enough food.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Vasumatibehn’s weight, which had gone down to 74, is now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105. She was frightened by some people who told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tuberculosis, but she now weighs more than she did at any time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past. The cause of her losing weight was mainly mental.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tour of Sind I shall return to the Ashram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Delhi. </w:t>
      </w:r>
      <w:r>
        <w:rPr>
          <w:rFonts w:ascii="Times" w:hAnsi="Times" w:eastAsia="Times"/>
          <w:b w:val="0"/>
          <w:i w:val="0"/>
          <w:color w:val="000000"/>
          <w:sz w:val="22"/>
        </w:rPr>
        <w:t>Another tour programme will be decided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the reason why I did not write about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>Agent. Describe to me what kind of a person he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pretty good health.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grant can certainly be made for Mr. Doke’s biography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Rustomji Trust. If necessary, you may use this letter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If required, however, I shall write separately.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you will get this letter along with the big envelope.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send it with a special messenger who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 of Andhra Pradesh is getting impatient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thinking of proceeding to Bezwada directly from Delhi.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managing things fairly well there. When I arrive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the other is bound to happen. Instead of that,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have peace for about two months. Even if I come,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spend more than five days. Why should I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circuitous route just for so many days? I think I should go directly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Manmad or Bombay. If, however, you wish my presence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even for five days, wire or write to me. I expect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 letter on Wednesday morning. I shall reach Hyderabad [Sind]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evening of that day. You can wire to me there up to Thursday.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will reach me only at Delhi, and so may be too late. Discuss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with all others and let me know.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concerning Abbas and Rajaram was painful,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happy that it is over.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frightened and give way to despair.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your duty, let the Mandir go up in flames if it will.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person do than give of his best? One cannot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outcome. If, despite this, anyone makes himself unhappy or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unnecessarily, one can only say that he is a fool. Do not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 and do not do anything in a hurry. Do everything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time and, if you cannot do something, be humble and admit </w:t>
      </w:r>
      <w:r>
        <w:rPr>
          <w:rFonts w:ascii="Times" w:hAnsi="Times" w:eastAsia="Times"/>
          <w:b w:val="0"/>
          <w:i w:val="0"/>
          <w:color w:val="000000"/>
          <w:sz w:val="22"/>
        </w:rPr>
        <w:t>your inability. Everything will become easy then.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5386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NANABHAI MASHRUWALA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for the summons, I shall wait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 have sent an alternative name to Sushila.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Sita. Her friends will like it and, in any case, it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Sushila complains that there has been no letter from Tara.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 am in Sind. I shall be reaching Delhi on the 17th.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for two days. After that I may proceed direct to Bezwada.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probably learnt that Harilal’s son, Rasik, passed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8th at Delhi. I have thought much on the subject of death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do not grieve over it. There is some suffering,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selfishness, but that is only momentary.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4751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earlier suggested the name ‘Dhairyabala’ for Sushila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new-born daughter.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SPEECH AT STUDENTS’ MEETING, SUKKUR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1929</w:t>
      </w:r>
    </w:p>
    <w:p>
      <w:pPr>
        <w:autoSpaceDN w:val="0"/>
        <w:tabs>
          <w:tab w:pos="550" w:val="left"/>
          <w:tab w:pos="650" w:val="left"/>
          <w:tab w:pos="47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me an address whose contents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praised khadi in your address but have comehere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foreign cloth. You have asked me questionswhich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mere pose. You wasted your good time which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utilized by sweeping clean the streets or doing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honest labour and giventhe earnings to the Lalaji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Knowledge can be im-parted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jijnasu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only. But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never knew thecontents of the address, you could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know the answers. I must therefore decline to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seriously. If the framer wishes to have the answers, he must seek </w:t>
      </w:r>
      <w:r>
        <w:rPr>
          <w:rFonts w:ascii="Times" w:hAnsi="Times" w:eastAsia="Times"/>
          <w:b w:val="0"/>
          <w:i w:val="0"/>
          <w:color w:val="000000"/>
          <w:sz w:val="22"/>
        </w:rPr>
        <w:t>another opportunity.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SPEECH AT MUNICIPAL MEETING, SUKKUR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10, 1929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reply was a dissertation on the functions and limitations of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existing municipalities. Whilst he agreed with what they had observed in thier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that they could win swaraj through the municipalities, he cautioned them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statement held good in respect of free and independent municipalities only,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municipalities that were dominated by the Government, as was largely the case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at present. But though the existing municipalities might not by themselves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enable them to wrest swaraj from the Government, efficient working would certainly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 great step towards swaraj. The first condition of municipal efficiency was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entered municipalities should be actuated by a spirit of service, not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considerations of personal gain. Secondly, it was necessary that the municipal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commissioners should qualify themselves for their work by themselves becoming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presented on behalf of the students included some “ethical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which did not seem to be in keeping with the atmosphere. ” On cross-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 the students admitted that they had not been consulted before or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 was drafted.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Seeker after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sweepers first and by learning to distinguish pure milk and ghee from impure. It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their duty to see that there was not a dirty street or an unswept lane within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limits.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SPEECH AT WOMEN’S MEETING, SUKKUR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establish swaraj in India, which for you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mean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must become pure in mind and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Sita, for then alone you will become the mothers of heroes.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first step towards attaining bodily purity you must wear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homespun khadi just as Sita did in days of old. And lastly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emancipate yourselves and your daughters from the thraldom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social abuses and tyrannies that are prevalent in your midst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on reaching Sukkur. I am writing to father. Do </w:t>
      </w:r>
      <w:r>
        <w:rPr>
          <w:rFonts w:ascii="Times" w:hAnsi="Times" w:eastAsia="Times"/>
          <w:b w:val="0"/>
          <w:i w:val="0"/>
          <w:color w:val="000000"/>
          <w:sz w:val="22"/>
        </w:rPr>
        <w:t>as he says. Await his reply.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Hindi; G. N. 3313</w:t>
      </w:r>
    </w:p>
    <w:p>
      <w:pPr>
        <w:autoSpaceDN w:val="0"/>
        <w:autoSpaceDE w:val="0"/>
        <w:widowControl/>
        <w:spacing w:line="240" w:lineRule="exact" w:before="2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Sukkur on February 10, 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3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AGNES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11, 1929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AGNES,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filled with delight to hear from you after so many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knew all about your movements from Henry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it is a different thing to hear of you and to hear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too that you are getting on so well. Do please remember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uncle and aunt when you write to them. I often think of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many kindnesses.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seen from the papers and from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that paper, that I have again been obliged to cancel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proposed European tour. Now I don’t know when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manage it. I was sorry to have to cancel it, but it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ULSTRODE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ULSTRODE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W-1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OAMER AHMED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cannot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Nehru Report has disregarded Mussalman interest.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agree with its treatment of that interest. But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has been no desire on the part of the framers of that Report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in the subsequent letters of this period the permanent address was </w:t>
      </w:r>
      <w:r>
        <w:rPr>
          <w:rFonts w:ascii="Times" w:hAnsi="Times" w:eastAsia="Times"/>
          <w:b w:val="0"/>
          <w:i w:val="0"/>
          <w:color w:val="000000"/>
          <w:sz w:val="18"/>
        </w:rPr>
        <w:t>given for purposes of correspondence.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H. S. 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belittle or ignore the Mussalman claim. In any case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solving the problem of swaraj without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classes concerned. For my part I can only say that I am as fervent </w:t>
      </w:r>
      <w:r>
        <w:rPr>
          <w:rFonts w:ascii="Times" w:hAnsi="Times" w:eastAsia="Times"/>
          <w:b w:val="0"/>
          <w:i w:val="0"/>
          <w:color w:val="000000"/>
          <w:sz w:val="22"/>
        </w:rPr>
        <w:t>as ever about the Hindu-Muslim unity.</w:t>
      </w:r>
    </w:p>
    <w:p>
      <w:pPr>
        <w:autoSpaceDN w:val="0"/>
        <w:tabs>
          <w:tab w:pos="525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-10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15324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H. T. HOLLAND</w:t>
      </w:r>
    </w:p>
    <w:p>
      <w:pPr>
        <w:autoSpaceDN w:val="0"/>
        <w:autoSpaceDE w:val="0"/>
        <w:widowControl/>
        <w:spacing w:line="284" w:lineRule="exact" w:before="188" w:after="0"/>
        <w:ind w:left="4730" w:right="0" w:hanging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now I am able to acknowledge your note.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minute to spare in Shikarpur. I had to disappoint many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expected I would visit their institutions.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was unable to make time for your institution.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therefore forgive me.</w:t>
      </w:r>
    </w:p>
    <w:p>
      <w:pPr>
        <w:autoSpaceDN w:val="0"/>
        <w:autoSpaceDE w:val="0"/>
        <w:widowControl/>
        <w:spacing w:line="302" w:lineRule="exact" w:before="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H. T.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IRANAND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HARITABLE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HIKARPUR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15006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RAMA RAO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12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RFRIEND,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my answers to your questions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as I understand it is complete freedom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of the flesh, that is, from birth and death. 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Yes.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Life is that which is permanent, that is, ever was, ever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will be and it is superior to all that we can see or sense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organs.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Doubt is the mother of understanding.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Truth and Life in its essence are one and the same. I should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same definition for Truth as I have given for life.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I entirely agree with Mr. Krishnamurti. What he has said is 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 of the aphorism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made my answers cryptic. It is difficult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detailed examination of your questions. That is possible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discussion. But my answers will perhaps give you an </w:t>
      </w:r>
      <w:r>
        <w:rPr>
          <w:rFonts w:ascii="Times" w:hAnsi="Times" w:eastAsia="Times"/>
          <w:b w:val="0"/>
          <w:i w:val="0"/>
          <w:color w:val="000000"/>
          <w:sz w:val="22"/>
        </w:rPr>
        <w:t>idea how I feel about the paramount questions that agitate all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5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Could you explain your idea of liberation or perfection 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Do you consider it possible for any man to attain liberation at any stage </w:t>
      </w:r>
      <w:r>
        <w:rPr>
          <w:rFonts w:ascii="Times" w:hAnsi="Times" w:eastAsia="Times"/>
          <w:b w:val="0"/>
          <w:i w:val="0"/>
          <w:color w:val="000000"/>
          <w:sz w:val="18"/>
        </w:rPr>
        <w:t>of evolution 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Mr. Krishnamurti explains life as “thought feeling”. Could you kindly </w:t>
      </w:r>
      <w:r>
        <w:rPr>
          <w:rFonts w:ascii="Times" w:hAnsi="Times" w:eastAsia="Times"/>
          <w:b w:val="0"/>
          <w:i w:val="0"/>
          <w:color w:val="000000"/>
          <w:sz w:val="18"/>
        </w:rPr>
        <w:t>give us an idea of your conception of life 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place and position of doubt in the understanding of things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Are Truth and life one and the same? You have written the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18"/>
        </w:rPr>
        <w:t>Experiments with Truth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mean by truth 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Mr. Krishnamurti maintains that “individual problem is world problem”. </w:t>
      </w:r>
      <w:r>
        <w:rPr>
          <w:rFonts w:ascii="Times" w:hAnsi="Times" w:eastAsia="Times"/>
          <w:b w:val="0"/>
          <w:i w:val="0"/>
          <w:color w:val="000000"/>
          <w:sz w:val="18"/>
        </w:rPr>
        <w:t>How far do you agree with his view?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“As with microcosm, so with macrocosm.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4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thoughtful men.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AMARAO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>AMSHED</w:t>
      </w:r>
      <w:r>
        <w:rPr>
          <w:rFonts w:ascii="Times" w:hAnsi="Times" w:eastAsia="Times"/>
          <w:b w:val="0"/>
          <w:i w:val="0"/>
          <w:color w:val="000000"/>
          <w:sz w:val="20"/>
        </w:rPr>
        <w:t>N. R.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ONUS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 w:num="2" w:equalWidth="0">
            <w:col w:w="3996" w:space="0"/>
            <w:col w:w="25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2" w:bottom="508" w:left="1440" w:header="720" w:footer="720" w:gutter="0"/>
          <w:cols w:num="2" w:equalWidth="0">
            <w:col w:w="3996" w:space="0"/>
            <w:col w:w="25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15008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LETTER TO KAMALA SATTHIANADHAN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message—as with men, so with women: Salvation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hands. They must resist with all their power every evil </w:t>
      </w:r>
      <w:r>
        <w:rPr>
          <w:rFonts w:ascii="Times" w:hAnsi="Times" w:eastAsia="Times"/>
          <w:b w:val="0"/>
          <w:i w:val="0"/>
          <w:color w:val="000000"/>
          <w:sz w:val="22"/>
        </w:rPr>
        <w:t>custom that keeps them under its heels.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Sarojini Naidu, p. 199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RUTH F. WOODSWALL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0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delivered during my Sind tour,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delay. I am to be in Delhi on the 17th and I shall be there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also, but 18th is my day of silence. As I am going to Delhi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work I shall have no time left. I expect to reach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20th instant and remain there only for a few days.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welcome during those days. I am likely to be there at least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25th instant.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UTH </w:t>
      </w:r>
      <w:r>
        <w:rPr>
          <w:rFonts w:ascii="Times" w:hAnsi="Times" w:eastAsia="Times"/>
          <w:b w:val="0"/>
          <w:i w:val="0"/>
          <w:color w:val="000000"/>
          <w:sz w:val="20"/>
        </w:rPr>
        <w:t>F.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OODSWALL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Y. W. C. 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 w:num="2" w:equalWidth="0">
            <w:col w:w="3574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2" w:bottom="508" w:left="1440" w:header="720" w:footer="720" w:gutter="0"/>
          <w:cols w:num="2" w:equalWidth="0">
            <w:col w:w="3574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15005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>Indian Ladies Magazine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ASHRAM WOMEN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ever content with whatever you can do sincerely. My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lies in your peace and contentment.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 my heart there is no sorrow over the death of Rasik.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attachment to make me suffer for selfish reasons.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will go one day where Rasik has gone. The difference is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going. Then why feel grief or fear death? After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either another birth 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love life. If we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it we may even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third state.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ceaselessly strive for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another birth is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we love life, we have no cause to feel sorrow. Grief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our ignorance. Knowing this, I did not stop my work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a moment.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my tour seems to have begun at such an inauspicious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that the date of my return is being postponed again and again.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know about this from the letter to Chhaganlal.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Ashramni Behnone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CHILDREN OF BALMANDIR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BIRDS OF THE BAL MANDIR,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answers.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Indu, Vasant and Madhuri state that they will not give upspices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like them. What is this ! Our practice is to eat, speak or do,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like, but what is good. Some of you might like chillies,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eat them? Suppose you havefever and at that time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eat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should youeat it then? Eat only what, and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is good for thebody. If as children we learn to control the mind,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far. Nani says she desires to wear bangles of yarn.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wearing yarn bangles, but it is best to wear no bangles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even though one may feel tempted to wear yarn bangles,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suppress the desire. Such bangles are bound to get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have to be washed. Wouldn’t it be better, then, not to wear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I would be there in person to hear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this letter. But that may not be; in that case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promises and preserve silence in the class-room,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>and at the prayer-meeting.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peace in the kitchen becomes a permanent feature,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kept even after I return there. A string, they say,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dent in granite. Is there anything we cannot do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practice?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solved the problem of ghee quite well. Our exper-</w:t>
      </w:r>
      <w:r>
        <w:rPr>
          <w:rFonts w:ascii="Times" w:hAnsi="Times" w:eastAsia="Times"/>
          <w:b w:val="0"/>
          <w:i w:val="0"/>
          <w:color w:val="000000"/>
          <w:sz w:val="22"/>
        </w:rPr>
        <w:t>iment will proceed satisfactorily now. Weigh its results and examine its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and demerits. Also consider its effect on the purses, the bodies </w:t>
      </w:r>
      <w:r>
        <w:rPr>
          <w:rFonts w:ascii="Times" w:hAnsi="Times" w:eastAsia="Times"/>
          <w:b w:val="0"/>
          <w:i w:val="0"/>
          <w:color w:val="000000"/>
          <w:sz w:val="22"/>
        </w:rPr>
        <w:t>and minds of those who eat it.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knives made by Ishvarlal will give excellent service if </w:t>
      </w:r>
      <w:r>
        <w:rPr>
          <w:rFonts w:ascii="Times" w:hAnsi="Times" w:eastAsia="Times"/>
          <w:b w:val="0"/>
          <w:i w:val="0"/>
          <w:color w:val="000000"/>
          <w:sz w:val="22"/>
        </w:rPr>
        <w:t>whetted from time to time. Get all of them cleaned after use.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knows the matter about Badrul. Do not accede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immediately. He has not given a proper account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30,000. If the skin of your soles still cracks owing to cold,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wash them at night in hot water mixed with soda-bi-carb, to fill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cracks with ghee and bandage the feet. One who keeps watch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may do this during the day. There were cracks in the skin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toes and under them. I applied this remedy and the cracks healed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two days. I had not stopped any work. I had even continued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walks. 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you should not arrange the cleaning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 and night-watch for yourself on the same day. Divide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among the days of the week and lighten it in that manner.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Saraladevi feels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send to her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send less. About the price, too, inquire the market 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her a little less than that. Keep all our dealings with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board. We need not force on her or anybody else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do not want. We can easily find other customers for </w:t>
      </w:r>
      <w:r>
        <w:rPr>
          <w:rFonts w:ascii="Times" w:hAnsi="Times" w:eastAsia="Times"/>
          <w:b w:val="0"/>
          <w:i/>
          <w:color w:val="000000"/>
          <w:sz w:val="22"/>
        </w:rPr>
        <w:t>mava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Has the quantity of milk increased?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for making bread only those who can do the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explained why Dhiru had to be relieved. Ramniklal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make bread.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who cannot say that he span one lea during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good reason for his not being able to do so, there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said in the matter.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feel the slightest hesitation in writing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matters, small or big. Just as one must take interest in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 and deaths, so also must one in other matters of joy or sorrow.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cultivate the strength, or the art, whatever you call it,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with interest to such matters too, without getting upset. Who </w:t>
      </w:r>
      <w:r>
        <w:rPr>
          <w:rFonts w:ascii="Times" w:hAnsi="Times" w:eastAsia="Times"/>
          <w:b w:val="0"/>
          <w:i w:val="0"/>
          <w:color w:val="000000"/>
          <w:sz w:val="22"/>
        </w:rPr>
        <w:t>knows if what we feel to be a cause of happiness or unhappiness 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Milk dehydrated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really that? Bhang is pleasant to drink, but we know the effect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produces. We do not know the results of other things which seem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pleasant, and so are often deceived.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about the condition of Totaram’s eyes. What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with them?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5388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11,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that I hear? Why should you feel offended because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you with Chhaganlal’s permission?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and I have nothing private orconfidential.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shouldyouthentakeoffenceif someonehappens to read my 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letter? But now I shall be careful. I will send this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Of course, Chhaganlal has been told that neither he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should read a letter marked ‘personal’. All the same, till </w:t>
      </w:r>
      <w:r>
        <w:rPr>
          <w:rFonts w:ascii="Times" w:hAnsi="Times" w:eastAsia="Times"/>
          <w:b w:val="0"/>
          <w:i w:val="0"/>
          <w:color w:val="000000"/>
          <w:sz w:val="22"/>
        </w:rPr>
        <w:t>you reassure me I shall continue to send you letters separately.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are now quite all right. I did expect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today. But, you seem to sulk and would not write.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sullenness. Remember the very first verse we recite every day: “When </w:t>
      </w:r>
      <w:r>
        <w:rPr>
          <w:rFonts w:ascii="Times" w:hAnsi="Times" w:eastAsia="Times"/>
          <w:b w:val="0"/>
          <w:i w:val="0"/>
          <w:color w:val="000000"/>
          <w:sz w:val="22"/>
        </w:rPr>
        <w:t>a man puts away all the cravings . . . 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Further on we recite:</w:t>
      </w:r>
      <w:r>
        <w:rPr>
          <w:rFonts w:ascii="Times" w:hAnsi="Times" w:eastAsia="Times"/>
          <w:b w:val="0"/>
          <w:i w:val="0"/>
          <w:color w:val="000000"/>
          <w:sz w:val="22"/>
        </w:rPr>
        <w:t>“Craving begets wrath. 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anything wrong, you have every right to twist her </w:t>
      </w:r>
      <w:r>
        <w:rPr>
          <w:rFonts w:ascii="Times" w:hAnsi="Times" w:eastAsia="Times"/>
          <w:b w:val="0"/>
          <w:i w:val="0"/>
          <w:color w:val="000000"/>
          <w:sz w:val="22"/>
        </w:rPr>
        <w:t>ear, but you have no right to be angry. Take heed.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postage I put half the number of letters in the envelope </w:t>
      </w:r>
      <w:r>
        <w:rPr>
          <w:rFonts w:ascii="Times" w:hAnsi="Times" w:eastAsia="Times"/>
          <w:b w:val="0"/>
          <w:i w:val="0"/>
          <w:color w:val="000000"/>
          <w:sz w:val="22"/>
        </w:rPr>
        <w:t>for you and the other half in that for Chhaganlal.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22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55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busy looking into the old letters, some more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from Rohri. Rohri means Sabarmati and Sukkur means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Ahmedabad; here, however, the distance between the two places is 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know about Gangabehn being angry.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written separately to her. Such things are bound to happen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morning’s letter, and nowI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your letter that neither of them wants it. Anasuyabehnknows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where good </w:t>
      </w:r>
      <w:r>
        <w:rPr>
          <w:rFonts w:ascii="Times" w:hAnsi="Times" w:eastAsia="Times"/>
          <w:b w:val="0"/>
          <w:i/>
          <w:color w:val="000000"/>
          <w:sz w:val="22"/>
        </w:rPr>
        <w:t>mava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sold. You can arrange with itsowner.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that, let me know. He will surely buy if you offer it at one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the market rate. There will beno problem if they buy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at Ambalal’s place. Nevertheless, it is necessary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the </w:t>
      </w:r>
      <w:r>
        <w:rPr>
          <w:rFonts w:ascii="Times" w:hAnsi="Times" w:eastAsia="Times"/>
          <w:b w:val="0"/>
          <w:i/>
          <w:color w:val="000000"/>
          <w:sz w:val="22"/>
        </w:rPr>
        <w:t>mava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what Chhotelal is. If you cannot keep him,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have failed. Those who can retain him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occupying a high place even in the “Honours” list.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up after the midday nap. I dreamt about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You were singing with me. I remarked that you knew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You replied that you certainly did and that it was onlyin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that people took no notice of you. Before you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you said, you had been thrice elected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of poets, and that you had had an invitation from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Srinagar. You added that after you had joined the Ashram your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humbled and you had ceased to be regarded as a poet. We </w:t>
      </w:r>
      <w:r>
        <w:rPr>
          <w:rFonts w:ascii="Times" w:hAnsi="Times" w:eastAsia="Times"/>
          <w:b w:val="0"/>
          <w:i w:val="0"/>
          <w:color w:val="000000"/>
          <w:sz w:val="22"/>
        </w:rPr>
        <w:t>laughed at this; the dream ended there and I awoke.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am sure that we shall not find it convenient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the Ashram. This practice which we cannot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end voluntarily now, we shall be eager to end after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Therefore, think again. But do not end it reluctantly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do not feel that we are strong enough to do so.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sale of </w:t>
      </w:r>
      <w:r>
        <w:rPr>
          <w:rFonts w:ascii="Times" w:hAnsi="Times" w:eastAsia="Times"/>
          <w:b w:val="0"/>
          <w:i/>
          <w:color w:val="000000"/>
          <w:sz w:val="18"/>
        </w:rPr>
        <w:t>mava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is evident that the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Chhaganlal Joshi”, 11-2-1929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for the present if you put some restrictions. I suggest two: (1)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labourers should wear khadi, and (2)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 the present or any other fixed number.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Abdullabhai. He must have left by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telegram from Motilalji asking me to stay on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Delhi] till Tuesday—and to put up at Vithalbai’s. Make a change,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in the address and add one 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VASUMATI PANDIT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11, 1929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from Valiped reached me only yesterday.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address this letter to you at the Udyoga Mandir.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mention the death of Dada’s son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ordinarypieceofnews. Thatisasignofone’shavinggiven up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 have had recent experience of this in Rasik’s death.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by us on account of death is only due to our selfishness.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Rasik, he is now happy in every way. His body had become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It was decaying inside; how would it have served him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A little before his death, I wrote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which you should read and ponder over. And if we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unconcerned at the death of our loved ones, we should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at the thought of our own death and remain ever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meet that great friend.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in your own hand the key to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circumstances, never lose your peace of mind.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cannot be changed, and change what you can. Non-co-operate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which is immoral and which therefore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tolerated. Apart from these three conditions, there is no fourth.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return to the Mandir immediately, as you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seen from my yesterday’s letter to Chhaganlal.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doing quite well without goat’s milk, and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at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429.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SPEECH AT PUBLIC MEETING, ROHRI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made a powerful appeal to the audience, among other things, to cast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the demon of drink from their midst. If they did that it would not only clip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wings of the Government by depriving it of 25 crores of revenue every year,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fructify in the pockets of the poor, but also would to certainextent purify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between the Government and the people. He asserted that the boycott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liquor and of foreign cloth were the purest expression of ahimsa. In this there was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ill will against anybody. 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21-2-1929</w:t>
      </w:r>
    </w:p>
    <w:p>
      <w:pPr>
        <w:autoSpaceDN w:val="0"/>
        <w:autoSpaceDE w:val="0"/>
        <w:widowControl/>
        <w:spacing w:line="292" w:lineRule="exact" w:before="6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MIRABEHN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February, 13, 1929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on Monday but I have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frequently. So you won’t notice the absence of Monday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midst of daily travelling neither you nor I know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expect my letter.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from Motilalji tells me I must be in Delhi till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shall go on Tuesday I do not know. I am inclined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to Andhra from Delhi without going to Sabarmati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you shall know as soon as I have settled. My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will be care Hon’ble V. J. Patel, Speaker, Delhi.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slaughter in Bombay ! It makes me sad but perhaps this </w:t>
      </w:r>
      <w:r>
        <w:rPr>
          <w:rFonts w:ascii="Times" w:hAnsi="Times" w:eastAsia="Times"/>
          <w:b w:val="0"/>
          <w:i w:val="0"/>
          <w:color w:val="000000"/>
          <w:sz w:val="22"/>
        </w:rPr>
        <w:t>was inevitable.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Pyarelal’s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sent me a poetic letter describing Rasik’s last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he says is true the Ashram has justified its existence.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having become a godly boy full of tenderness. Ba, </w:t>
      </w:r>
      <w:r>
        <w:rPr>
          <w:rFonts w:ascii="Times" w:hAnsi="Times" w:eastAsia="Times"/>
          <w:b w:val="0"/>
          <w:i w:val="0"/>
          <w:color w:val="000000"/>
          <w:sz w:val="22"/>
        </w:rPr>
        <w:t>Harilal and Kanti are still in Delhi awaiting me. 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5343. Courtesy: Mirabehn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SPEECH AT WOMEN’S MEETING, PADIDAN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6" w:lineRule="exact" w:before="8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13,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 say that God is incarnate in the person of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woman—a sati. You should legitimately occupy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queens in your homes. But that will only be when you have rescued </w:t>
      </w:r>
      <w:r>
        <w:rPr>
          <w:rFonts w:ascii="Times" w:hAnsi="Times" w:eastAsia="Times"/>
          <w:b w:val="0"/>
          <w:i w:val="0"/>
          <w:color w:val="000000"/>
          <w:sz w:val="22"/>
        </w:rPr>
        <w:t>you men-folk from the drink habit.</w:t>
      </w:r>
    </w:p>
    <w:p>
      <w:pPr>
        <w:autoSpaceDN w:val="0"/>
        <w:autoSpaceDE w:val="0"/>
        <w:widowControl/>
        <w:spacing w:line="260" w:lineRule="exact" w:before="6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curse of drink had resulted in the total destruction of the great Yadava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dynasty to which Lord Krishna himself belonged. And history recorded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drink habit had a share in bringing about the downfall of the Roman Empire.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 wherever it succeeded in obtaining a footingit brought misery and degradation in </w:t>
      </w:r>
      <w:r>
        <w:rPr>
          <w:rFonts w:ascii="Times" w:hAnsi="Times" w:eastAsia="Times"/>
          <w:b w:val="0"/>
          <w:i w:val="0"/>
          <w:color w:val="000000"/>
          <w:sz w:val="18"/>
        </w:rPr>
        <w:t>its train. But the women had 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disposal the great and powerful weapon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 If Kaikeyi could obtainall that she wanted from Dasharatha by dint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could they not achievewith the help of satyagraha? Their cause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and they had an unlimited capacity for self-sacrifice and self-suffering. Victory </w:t>
      </w:r>
      <w:r>
        <w:rPr>
          <w:rFonts w:ascii="Times" w:hAnsi="Times" w:eastAsia="Times"/>
          <w:b w:val="0"/>
          <w:i w:val="0"/>
          <w:color w:val="000000"/>
          <w:sz w:val="18"/>
        </w:rPr>
        <w:t>would assuredly be theirs if they tried and persevered to the end.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SPEECH AT PUBLIC MEETING, HYDERABAD (SIND)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1929</w:t>
      </w:r>
    </w:p>
    <w:p>
      <w:pPr>
        <w:autoSpaceDN w:val="0"/>
        <w:autoSpaceDE w:val="0"/>
        <w:widowControl/>
        <w:spacing w:line="260" w:lineRule="exact" w:before="5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his speech while noting with satisfaction the fact mentioned in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viz., that the Municipality had made primary education free within its limits,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them that it could not be regarded as having done its duty by the public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it had stamped out the drink evil from Hyderabad and solved the question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 and pure milk supply for the people making milk as commonly and easily </w:t>
      </w:r>
      <w:r>
        <w:rPr>
          <w:rFonts w:ascii="Times" w:hAnsi="Times" w:eastAsia="Times"/>
          <w:b w:val="0"/>
          <w:i w:val="0"/>
          <w:color w:val="000000"/>
          <w:sz w:val="18"/>
        </w:rPr>
        <w:t>obtainable as a postage stamp. Lastly he regretted to miss all reference to khadi in the</w:t>
      </w:r>
    </w:p>
    <w:p>
      <w:pPr>
        <w:autoSpaceDN w:val="0"/>
        <w:autoSpaceDE w:val="0"/>
        <w:widowControl/>
        <w:spacing w:line="218" w:lineRule="exact" w:before="34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Pyarelal’s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address. He had found evidence enough of poverty in Sind. The Hyderabad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could by introducing spinning in its schools produce cheap khadi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rupees with an inconsiderable expenditure of capital and time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help to establish a living bond of fellowship between the cities and villages of Sind.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NOTES</w:t>
      </w:r>
    </w:p>
    <w:p>
      <w:pPr>
        <w:autoSpaceDN w:val="0"/>
        <w:tabs>
          <w:tab w:pos="550" w:val="left"/>
          <w:tab w:pos="2350" w:val="left"/>
          <w:tab w:pos="2510" w:val="left"/>
        </w:tabs>
        <w:autoSpaceDE w:val="0"/>
        <w:widowControl/>
        <w:spacing w:line="272" w:lineRule="exact" w:before="12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interesting extract from an old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</w:t>
      </w:r>
      <w:r>
        <w:rPr>
          <w:rFonts w:ascii="Times" w:hAnsi="Times" w:eastAsia="Times"/>
          <w:b w:val="0"/>
          <w:i/>
          <w:color w:val="000000"/>
          <w:sz w:val="22"/>
        </w:rPr>
        <w:t>My Magazine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Nepoleon knew that it was folly to rely on force. “There are only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in the world,” he said, not after he had been defeated and exiled,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appeared to be at the height of his success. “Those powers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and the sword. In the long run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sword will always be conquered by the </w:t>
      </w:r>
      <w:r>
        <w:rPr>
          <w:rFonts w:ascii="Times" w:hAnsi="Times" w:eastAsia="Times"/>
          <w:b w:val="0"/>
          <w:i/>
          <w:color w:val="000000"/>
          <w:sz w:val="18"/>
        </w:rPr>
        <w:t>spirit</w:t>
      </w:r>
      <w:r>
        <w:rPr>
          <w:rFonts w:ascii="Times" w:hAnsi="Times" w:eastAsia="Times"/>
          <w:b w:val="0"/>
          <w:i w:val="0"/>
          <w:color w:val="000000"/>
          <w:sz w:val="18"/>
        </w:rPr>
        <w:t>. ”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why, we may ask, did Nepoleon, if he saw so plainly the uselessness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war, continue to make war? Why did he use the sword untilit was wrenched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his hand at Waterloo? Partly because Nepoleon,like the rest of us,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always practise what he preached, but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because other kings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emperors would not let him alone. They were not as wise as he. When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pleaded for peace they would not believe he wassincere. To the Emperor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Austria after a fierce battle he addressed this personal appeal 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“Amid grief and surrounded by 15,000 corpses, I implore Your Majesty,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Ifeel bound to give you an urgent warning. You are far from the scene,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heart cannot be so deeply moved as mine is on the spot . 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India which through her Congress has subscribed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non-violence will adhere to it and demonstrate to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under the curse of the sword that the spirit does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sword in national affairs as it has ever been shown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triumphed in individual affairs.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ROHIBITION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reads conflicting reports in newspapers about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prohibition that America is making. I question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American tourists who visit me and the majority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the experiment is working well. Among these visitors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there was an American authoress Madame Sara M. Algeo.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claimed to have worked in the cause of prohibition and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reformer. I therefore asked her to put down in writing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as she could her impressions of the experiment which she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did. Here are relevant parts of her enthusiastic letter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650" w:right="30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interview this afternoon you asked me to write you about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great victory for prohibition in the United States. It is with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I do this, for there are so many wild stories afloat about its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that I welcome the chance to put before you the facts. You have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prohibitionist for many years like me. We have seen our highest hopes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smashed many times and have wondered if our dreams would ever come true. </w:t>
      </w:r>
    </w:p>
    <w:p>
      <w:pPr>
        <w:autoSpaceDN w:val="0"/>
        <w:autoSpaceDE w:val="0"/>
        <w:widowControl/>
        <w:spacing w:line="260" w:lineRule="exact" w:before="40" w:after="0"/>
        <w:ind w:left="6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Mine were more than realized in the last election in America.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we have two dominant parties—the Republican and the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Every four years sees them drawn up in battle regal over certain issues.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InNovember all other issues paled beside the great one of prohibition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hasbeen in force since 1919 and which had reached a crisis; so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>richer classes seemed to want their liquor back.</w:t>
      </w:r>
    </w:p>
    <w:p>
      <w:pPr>
        <w:autoSpaceDN w:val="0"/>
        <w:autoSpaceDE w:val="0"/>
        <w:widowControl/>
        <w:spacing w:line="260" w:lineRule="exact" w:before="40" w:after="0"/>
        <w:ind w:left="6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Governor Alfred Smith of New York State who represented the ‘wets’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staked his hopes of election on the vote of the ‘wets’ and came out boldlyand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noisily as in favour of repeal of prohibition laws. Mr. Herbert Hoover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and his running mate Senator Curtis were equally strong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continuance of prohibition. . . . As you know the victory for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>and Mr. Hoover was overwhelming not only for the Presidency and Vice-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Presidency, but for the Senate and Congress as well—8 wet senators going </w:t>
      </w:r>
      <w:r>
        <w:rPr>
          <w:rFonts w:ascii="Times" w:hAnsi="Times" w:eastAsia="Times"/>
          <w:b w:val="0"/>
          <w:i w:val="0"/>
          <w:color w:val="000000"/>
          <w:sz w:val="18"/>
        </w:rPr>
        <w:t>down to defeat and 14 wet Congressmen doing likewise.</w:t>
      </w:r>
    </w:p>
    <w:p>
      <w:pPr>
        <w:autoSpaceDN w:val="0"/>
        <w:autoSpaceDE w:val="0"/>
        <w:widowControl/>
        <w:spacing w:line="260" w:lineRule="exact" w:before="40" w:after="0"/>
        <w:ind w:left="650" w:right="32" w:firstLine="36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The Women Did 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was the quiet little homebody of the South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all political expectations deserted her party, the Democratic, that </w:t>
      </w:r>
      <w:r>
        <w:rPr>
          <w:rFonts w:ascii="Times" w:hAnsi="Times" w:eastAsia="Times"/>
          <w:b w:val="0"/>
          <w:i w:val="0"/>
          <w:color w:val="000000"/>
          <w:sz w:val="18"/>
        </w:rPr>
        <w:t>ofMr. Smith, and voted for Mr. Hoover. Not only did they vote for Mr.</w:t>
      </w:r>
    </w:p>
    <w:p>
      <w:pPr>
        <w:autoSpaceDN w:val="0"/>
        <w:autoSpaceDE w:val="0"/>
        <w:widowControl/>
        <w:spacing w:line="260" w:lineRule="exact" w:before="0" w:after="0"/>
        <w:ind w:left="6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Hoover but they formed clubs and shamed many of their menfolk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supporting him. It was indeed a victory for prohibition, a victory for woman </w:t>
      </w:r>
      <w:r>
        <w:rPr>
          <w:rFonts w:ascii="Times" w:hAnsi="Times" w:eastAsia="Times"/>
          <w:b w:val="0"/>
          <w:i w:val="0"/>
          <w:color w:val="000000"/>
          <w:sz w:val="18"/>
        </w:rPr>
        <w:t>suffrage, but especially a great triumph of good over evil.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is common to us except Pax Britannica?”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often put to me. The last time it was put to me was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Karachi. I was sorry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answer the question in full detail though my answer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enough. I suggested that birth, manners, distress and </w:t>
      </w:r>
      <w:r>
        <w:rPr>
          <w:rFonts w:ascii="Times" w:hAnsi="Times" w:eastAsia="Times"/>
          <w:b w:val="0"/>
          <w:i w:val="0"/>
          <w:color w:val="000000"/>
          <w:sz w:val="22"/>
        </w:rPr>
        <w:t>bondage were more common than Pax Britannica. But what is this Pax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Britannica? Does it not mean that it more often keeps us from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 another than protects us from foreign invasions?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see that even that condition is more often observed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than in the performance? Pax Britannica is unable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feuds. What it successfully does is to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by means of extraordinary military and other dispositions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few Europeans who are exploiting the country. Pax Britannica,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far as it is common to the whole of the country,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calculated to advance the nation either economically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politically. It has emasculated the people and reduced them to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helplessness. My suggestion, therefore, is that common birth,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distress, common manners and common bondage are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itself and all collectively a real cohesive force, not Pax Britannica.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distress and consciousness of bondage are unifying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a manner in which they have never before been unified.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these become a thing of the past as they are bound to, </w:t>
      </w:r>
      <w:r>
        <w:rPr>
          <w:rFonts w:ascii="Times" w:hAnsi="Times" w:eastAsia="Times"/>
          <w:b w:val="0"/>
          <w:i w:val="0"/>
          <w:color w:val="000000"/>
          <w:sz w:val="22"/>
        </w:rPr>
        <w:t>common birth will prove a force that will make the nation irresistible.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VIDENCE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OMMISSION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questions put by the Editor besides the one on Pax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Britannica was also one referring to the value of the evidence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Simon Commission. My emphatic opinion is that that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little national value. The evidence is mostly from official 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sources that have always been at the disposal of officials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surely a waste of money and effort to bring all the 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 Parliamentary Commission for the purpose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which could easily have been sent from Delhi to Downing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at a cost of a few hundred rupees. A Government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irresponsive to public opinion may do any thing it likes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the people, but it will solve no problems.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worse confounded. Persistence in keeping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in defiance of strong public opinion is proof positive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capacity of this Government to ignore the political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no matter how strong, consolidated and unanimous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ONSCIENCE</w:t>
      </w:r>
      <w:r>
        <w:rPr>
          <w:rFonts w:ascii="Times" w:hAnsi="Times" w:eastAsia="Times"/>
          <w:b w:val="0"/>
          <w:i w:val="0"/>
          <w:color w:val="000000"/>
          <w:sz w:val="20"/>
        </w:rPr>
        <w:t>’ S</w:t>
      </w:r>
      <w:r>
        <w:rPr>
          <w:rFonts w:ascii="Times" w:hAnsi="Times" w:eastAsia="Times"/>
          <w:b w:val="0"/>
          <w:i w:val="0"/>
          <w:color w:val="000000"/>
          <w:sz w:val="18"/>
        </w:rPr>
        <w:t>AKE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Pax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monthly journal issued at Geneva, 12 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 Vieux-College, on behalf of the Women’s International League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Freedom. I have before me a copy of the November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this monthly which has the following paragraph 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4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Yugoslavia 72 members of the religious body of Nazarenes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condemned by the military court of the Save District to 10 years’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refusing to take up arms. All of the condemned have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5 years’ imprisonment for the same offence. All friends of peace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world should protest against these inhuman sentences and demand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revision of the sentence.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remarkable awakening in the Western world, this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That 10 years’ servitude for the mere refusal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is possible under asystem in respect of 70 honourable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law of love rather than the law of hate which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promulgates is proof of its barbarity. Whether the world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disapproves of these savage sentences or not and whether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produces an effect on theYugoslavian Government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 that the system must be at its last gasp that needs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 the infliction of barbarous sentences on innocent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citizens. I tender my respectful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Nazarenes whom, let me hope, the conscience of Yugoslavia </w:t>
      </w:r>
      <w:r>
        <w:rPr>
          <w:rFonts w:ascii="Times" w:hAnsi="Times" w:eastAsia="Times"/>
          <w:b w:val="0"/>
          <w:i w:val="0"/>
          <w:color w:val="000000"/>
          <w:sz w:val="22"/>
        </w:rPr>
        <w:t>itself will not allow to lie buried in its jails for 10 long years.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8" w:lineRule="exact" w:before="46" w:after="0"/>
        <w:ind w:left="37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‘W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ATIONALITY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Pax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another paragraph of equal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under the heading “People without Nationality”. It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60" w:lineRule="exact" w:before="48" w:after="0"/>
        <w:ind w:left="550" w:right="4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of the post-war upheavals especially in Hungary, Rumania,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Poland, Czechoslovakia and Austria, thousands of people have found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without a home, without a nationality and without a passport.</w:t>
      </w:r>
    </w:p>
    <w:p>
      <w:pPr>
        <w:autoSpaceDN w:val="0"/>
        <w:autoSpaceDE w:val="0"/>
        <w:widowControl/>
        <w:spacing w:line="260" w:lineRule="exact" w:before="40" w:after="0"/>
        <w:ind w:left="550" w:right="4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the condition of a man and his family conducted to the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18"/>
        </w:rPr>
        <w:t>gendarmes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expelled from the country. From then on the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thatfamily has been one of hunted animals going from country to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remain anywhere permanently because they lack the requisite papers.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</w:t>
      </w:r>
      <w:r>
        <w:rPr>
          <w:rFonts w:ascii="Times" w:hAnsi="Times" w:eastAsia="Times"/>
          <w:b w:val="0"/>
          <w:i/>
          <w:color w:val="000000"/>
          <w:sz w:val="18"/>
        </w:rPr>
        <w:t>heimatlos</w:t>
      </w:r>
      <w:r>
        <w:rPr>
          <w:rFonts w:ascii="Times" w:hAnsi="Times" w:eastAsia="Times"/>
          <w:b w:val="0"/>
          <w:i w:val="0"/>
          <w:color w:val="000000"/>
          <w:sz w:val="18"/>
        </w:rPr>
        <w:t>, and without nationality.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situation has been solved for the Russians and Armenians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nationality by means of the “Nansen Passport” which is at present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inabout 32 countries of the world as a legal paper. 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until now nothing has been done for all the other homeless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order to help them find some way out of their difficulty a committee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formed in Geneva called the “World Committee for the Homeless,”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is to draw up statistics so that the material may be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Press, public opinion educated in the matter, and an international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56" w:right="138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calledunder the auspices of the League of Nations, and measures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taken, so that these homeless people may have some standing. 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director of the Committee is Walter H. Furgler, and the office is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3Rue General-Dufourr.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European system is based on mutual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fear. Well did Wallace the contemporary of Darwin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material progress of the West had made little or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moral condition of the peoples of the West. Even liberty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cases is a misnomer. But it is a happy sign of the times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the Westerns have become awakened to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grave limitation of their civilization and are making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overcome it. Meanwhile we would do well not to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the glamour of the material splendour that comes to us from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Indian Ocean. All is not gold that glitters.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‘H</w:t>
      </w:r>
      <w:r>
        <w:rPr>
          <w:rFonts w:ascii="Times" w:hAnsi="Times" w:eastAsia="Times"/>
          <w:b w:val="0"/>
          <w:i w:val="0"/>
          <w:color w:val="000000"/>
          <w:sz w:val="18"/>
        </w:rPr>
        <w:t>ALF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STARVED 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NDERFED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evidently a direct connection in India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people and that of their cattle. Orissa is an epitome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poverty. Rai Saheb P. N. Das, Assistant Director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Range, Civil Veterinary Department, is thus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at a meeting of the Cuttack Gorakshani Sabha at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presiding the other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 of cattle of Orissa is most deplorable. . . . Supply of milkto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is hoplessly how. There are many people in the villages who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tasted milk in their life and there are many villages where a </w:t>
      </w:r>
      <w:r>
        <w:rPr>
          <w:rFonts w:ascii="Times" w:hAnsi="Times" w:eastAsia="Times"/>
          <w:b w:val="0"/>
          <w:i/>
          <w:color w:val="000000"/>
          <w:sz w:val="18"/>
        </w:rPr>
        <w:t>chhatank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milk is not available.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goshalas :</w:t>
      </w:r>
    </w:p>
    <w:p>
      <w:pPr>
        <w:autoSpaceDN w:val="0"/>
        <w:autoSpaceDE w:val="0"/>
        <w:widowControl/>
        <w:spacing w:line="240" w:lineRule="exact" w:before="6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suggested that in future there should be two sections in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institutions, i. e. , one for the purpose of giving shelter to the maimed, 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useless animals and the other for the improvement of breeds by adopting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up-to-date methods of breeding and rearing.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evidence has been produced in these pages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Rai Saheb’s suggestion. Would that the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goshalas of the country would take to heart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the speaker.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14-2-1929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DR. GOPICHAND BHARGAVA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DEARDR. GOPICHAND,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your two letters. You will not consider me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 because I have not answered them hitherto. The fact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terribly in arrears with my correspondence. It was only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I was able to get Jagannath to give me the purport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cutting you have sent me. I understand the position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now than before. I am in correspondence with Motilalji and I </w:t>
      </w:r>
      <w:r>
        <w:rPr>
          <w:rFonts w:ascii="Times" w:hAnsi="Times" w:eastAsia="Times"/>
          <w:b w:val="0"/>
          <w:i w:val="0"/>
          <w:color w:val="000000"/>
          <w:sz w:val="22"/>
        </w:rPr>
        <w:t>shall presently put myself in touch with Dr. Satyapal too.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HARGAVA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ACHHOWALLI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LETTER TO 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redirected to me in my Sind tour.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you. But beforeI could do that I would like to know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you. What you tell me about Malaviyaji is flatly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experience of him. Yours is a case that would make a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him, and I know him to be capable of going out of 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cases like yours. There must be, therefore, so I presume,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 with you apart from your deformity which need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interfere with your capacity for teaching.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to give me such satisfaction as you can on this point.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as I am reaching Delhi next Sunday,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Malaviyaji and I shall discuss your question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full name is not reproduced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45: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Assuming that Malaviya ji can not accommodate you, I would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know whether you would be prepared to take up teaching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else, say in Ahmedabad or any other place where I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find a location for you. Please tell me also in detail what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teach and what your own choice would be if you had a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card. 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13314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GANGADHAR RAO DESHPANDE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MYDEAR GANGADHAR RAO,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telegram on receipt of your letter. I now findit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tour in Karnatak during February. Itwon’t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perhaps before June. I must finish Burma andAndhra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dates are not yet fixed. But when I do tourin Karnatak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me to divide the collectionsbetween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and the A. I. S. A. The tour would be wholly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khadi and in continuation of the previous interrupted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opinionthat Congress Committees to be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should be able to command men and money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of all-India men.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ANGADHARRAO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ESHPANDE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H</w:t>
      </w:r>
      <w:r>
        <w:rPr>
          <w:rFonts w:ascii="Times" w:hAnsi="Times" w:eastAsia="Times"/>
          <w:b w:val="0"/>
          <w:i w:val="0"/>
          <w:color w:val="000000"/>
          <w:sz w:val="18"/>
        </w:rPr>
        <w:t>UDLI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15337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71.LETTER TO MOTILAL NEHRU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know now where I am to be housed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remain there till Tuesday, but you will please make the way </w:t>
      </w:r>
      <w:r>
        <w:rPr>
          <w:rFonts w:ascii="Times" w:hAnsi="Times" w:eastAsia="Times"/>
          <w:b w:val="0"/>
          <w:i w:val="0"/>
          <w:color w:val="000000"/>
          <w:sz w:val="22"/>
        </w:rPr>
        <w:t>clear for me to leave Delhi on Tuesday night.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from some source that Rasik died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instant. Probably therefore I shan’t need to go to the Jamia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Vithalbhai’s place. But Devdas might want me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Mrs. Gandhi to go to the Jamia first.If so, I shall abide by his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feel I am sure that she will not want me now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Jamia merely for sentiment’s sake.</w:t>
      </w:r>
    </w:p>
    <w:p>
      <w:pPr>
        <w:autoSpaceDN w:val="0"/>
        <w:autoSpaceDE w:val="0"/>
        <w:widowControl/>
        <w:spacing w:line="226" w:lineRule="exact" w:before="44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15336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KARNAD SADASHIVA RAO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SADASHIVA RAO,</w:t>
      </w:r>
    </w:p>
    <w:p>
      <w:pPr>
        <w:autoSpaceDN w:val="0"/>
        <w:autoSpaceDE w:val="0"/>
        <w:widowControl/>
        <w:spacing w:line="260" w:lineRule="exact" w:before="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don’t know evidently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Chhotalal. Chhotalal has proved a broken reed. He has been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misbehaved himself. He has made the confession himself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letters that I have seen he has clearly stated that he must not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Nileshwar. That he says that Nileshwar is a good khadi centre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and believe. And if he could have restrained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aptitude, he would certainly have done good work.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is removed who can take charge of the work and build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broken to pieces? I am surprised that Chhotalal has not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about himself. You are at liberty to show this letter to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supposed not to hide his sin, if he has done elementary penance as </w:t>
      </w:r>
      <w:r>
        <w:rPr>
          <w:rFonts w:ascii="Times" w:hAnsi="Times" w:eastAsia="Times"/>
          <w:b w:val="0"/>
          <w:i w:val="0"/>
          <w:color w:val="000000"/>
          <w:sz w:val="22"/>
        </w:rPr>
        <w:t>he claims to have done.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tour, it cannot come off this month.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Delhi in obedience to Motilalji’s call. It won’t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June. And June perhaps would not be proper month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And when I tour in Karnatak, I could do so only to resume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where it was suspended and in the interest of khadi.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expected to collect funds for the local Congress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worth anything they must be able to command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public independently of the services off all-India men.</w:t>
      </w:r>
    </w:p>
    <w:p>
      <w:pPr>
        <w:autoSpaceDN w:val="0"/>
        <w:autoSpaceDE w:val="0"/>
        <w:widowControl/>
        <w:spacing w:line="244" w:lineRule="exact" w:before="16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ODIALBAIL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15010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DR. PARASHURAM SHARMA</w:t>
      </w:r>
    </w:p>
    <w:p>
      <w:pPr>
        <w:autoSpaceDN w:val="0"/>
        <w:autoSpaceDE w:val="0"/>
        <w:widowControl/>
        <w:spacing w:line="244" w:lineRule="exact" w:before="248" w:after="0"/>
        <w:ind w:left="4730" w:right="0" w:hanging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PARASHURAM,</w:t>
      </w:r>
    </w:p>
    <w:p>
      <w:pPr>
        <w:autoSpaceDN w:val="0"/>
        <w:autoSpaceDE w:val="0"/>
        <w:widowControl/>
        <w:spacing w:line="28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strange letter for you.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unreservedly permitted me to make what use I liked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so long as I did not use the names you had given. You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me if I chose to use your name. And can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Santanam or others might have done or might not have done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the things that were done in Calcutta and that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graphically described? I should certainly like to know what crooked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Pandit Santanam and others have in their mind.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Dr.Satyapal’s energy, his capacity for work and his fearlessness;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me they do not carry much weight if there is any crookedness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splendid qualities. Believe me that you and I would render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service to Dr. Satyapal by telling him plainly where he errs.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either in private life or public is of little value if it hesitates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fault with friends when they err. It is the special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 to do so without being misunderstood and without hurting.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 That Way”, January 31, 1929.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liberty to share this letter with Dr. Satyapal.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have a full conversation with him and a joint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and the others with whom he finds it so difficult to get on.</w:t>
      </w:r>
    </w:p>
    <w:p>
      <w:pPr>
        <w:autoSpaceDN w:val="0"/>
        <w:autoSpaceDE w:val="0"/>
        <w:widowControl/>
        <w:spacing w:line="22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4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ARASHURAM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P. C. C.</w:t>
      </w:r>
    </w:p>
    <w:p>
      <w:pPr>
        <w:autoSpaceDN w:val="0"/>
        <w:autoSpaceDE w:val="0"/>
        <w:widowControl/>
        <w:spacing w:line="260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micorfilm : S.N. 15295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SPEECH AT P. C. C. MEETING,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brief speech Gandhiji explained the inwardness of the function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performed. A flag was after all a mere piece of cloth. And even a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hoist it. Wherein then consisted the merit of hoisting, he asked. It consisted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being the symbol of a nation’s honour and the determination to stand by it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were all alone. The Englishmen had shed their blood freely to upold the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Jack and that was what gave it its prestige. Again it was to the potential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which a standard-bearer represented that the importance of the office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/>
          <w:color w:val="000000"/>
          <w:sz w:val="18"/>
        </w:rPr>
        <w:t>bardar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Islamic history was due. The vindication of the honour of the flag has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for a reckless sacrifice as was typified in the case of the Moroccan soldiers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throwing away their arms rushed at the French gunners in the face of a withering fire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shouts of Allah. The latter were so overcome by the reckless bravery shown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Moroccans that they threw up their caps in admiration and fraternized with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an example for Congressmen to emulate. Their unfurling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 would be nothing more than a childish mock-heroic if it did not carry with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keep it flying all alone even if everybody else deserted it.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unveiling of the portrait of Lalaji would be reduced to a mere act of idol worship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it represented their grim resolve to lay down their lives to fulfil the 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Lalaji had lived and died, the emancipation of India from bondage.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 of his portrait should evoke a reverence in them for the ideals for which Lalaji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and render impossible any act unworthy of his memory. The installation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Lalaji’s portrait in their building should thus not mean idol worship but what in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ceremonial was 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prana-pratishtha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Letter”. The meeting was held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of the Provincial Congress Committee, where Gandhiji had unfurled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flag and unveiled Lajpat Rai’s portrait.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Induction of the spirit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SPEECH AT STUDENTS’ MEETING,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8" w:lineRule="exact" w:before="8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14,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own up one’s defects is the first step towards reform.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speak to you about the failings referred to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as I take it that having confessed them you will spare no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eradicate them. But I will speak to you on one or two other moot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proceeded to exhort them to stamp out the liquor habit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midst. They might think that moderate drinking might be allowed since it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them no harm. But, as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said, one had to shape one’s conduct not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one’s own requirements but also with an eye to the effect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on others. And if they saw the terrible havoc that this fell habit was causing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working classes of India they would take a solemn vow not to touch liquor.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warned them against the baneful poisonous literature from the West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inundating the country and sought under the respectable and attractive garb of science </w:t>
      </w:r>
      <w:r>
        <w:rPr>
          <w:rFonts w:ascii="Times" w:hAnsi="Times" w:eastAsia="Times"/>
          <w:b w:val="0"/>
          <w:i w:val="0"/>
          <w:color w:val="000000"/>
          <w:sz w:val="18"/>
        </w:rPr>
        <w:t>to seduce them from the path of purity and self-restraint. Manifestos justifying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indulgence were sometimes issued over the signatures of bishops, doctors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weight and influence, but they should never allow themselves to be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the strait and narrow path of virtue. The path of self-indulgence and moral </w:t>
      </w:r>
      <w:r>
        <w:rPr>
          <w:rFonts w:ascii="Times" w:hAnsi="Times" w:eastAsia="Times"/>
          <w:b w:val="0"/>
          <w:i w:val="0"/>
          <w:color w:val="000000"/>
          <w:sz w:val="18"/>
        </w:rPr>
        <w:t>indiscipline was the surest way to perdition. He appealed to them to cultivate a snow-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purity of mind and body and prayed to God that He might give them the wisdom </w:t>
      </w:r>
      <w:r>
        <w:rPr>
          <w:rFonts w:ascii="Times" w:hAnsi="Times" w:eastAsia="Times"/>
          <w:b w:val="0"/>
          <w:i w:val="0"/>
          <w:color w:val="000000"/>
          <w:sz w:val="18"/>
        </w:rPr>
        <w:t>and strength for it.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SPEECH AT SWEEPERS’ MEETING, HYDERABAD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4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addressing the sweepers who mostly hailed from Gujarat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Rajputana identified himself with them and their occupation which he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proud of instead of looking down upon it. He noted with satisfaction the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being made in the removal of the curse of untouchability. There was a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would have been unthinkable to hold a sweepers’ function in a high class </w:t>
      </w:r>
      <w:r>
        <w:rPr>
          <w:rFonts w:ascii="Times" w:hAnsi="Times" w:eastAsia="Times"/>
          <w:b w:val="0"/>
          <w:i/>
          <w:color w:val="000000"/>
          <w:sz w:val="18"/>
        </w:rPr>
        <w:t>mandir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to admit them to a select temple like the Lakshminarayan temple of </w:t>
      </w:r>
      <w:r>
        <w:rPr>
          <w:rFonts w:ascii="Times" w:hAnsi="Times" w:eastAsia="Times"/>
          <w:b w:val="0"/>
          <w:i w:val="0"/>
          <w:color w:val="000000"/>
          <w:sz w:val="18"/>
        </w:rPr>
        <w:t>Jamnalalji at Wardha.</w:t>
      </w:r>
    </w:p>
    <w:p>
      <w:pPr>
        <w:autoSpaceDN w:val="0"/>
        <w:autoSpaceDE w:val="0"/>
        <w:widowControl/>
        <w:spacing w:line="220" w:lineRule="exact" w:before="3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Letter”. The meeting was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Sindhi National College. The students presented an address in Sindhi which was “a </w:t>
      </w:r>
      <w:r>
        <w:rPr>
          <w:rFonts w:ascii="Times" w:hAnsi="Times" w:eastAsia="Times"/>
          <w:b w:val="0"/>
          <w:i w:val="0"/>
          <w:color w:val="000000"/>
          <w:sz w:val="18"/>
        </w:rPr>
        <w:t>bold confession of their weaknesses and shortcomings”.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whilst the progress so far made in this behalf was a matter of all-round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congratulation it was up to the depressed classes themselves to smooth the way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 by ridding themselves of such habits as drinking, carrion-eating,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gambling, etc., and by a rigorous observance of the principles of hygiene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sanitation. It might not be given to everybody to study Sanskrit and Sanskrit </w:t>
      </w:r>
      <w:r>
        <w:rPr>
          <w:rFonts w:ascii="Times" w:hAnsi="Times" w:eastAsia="Times"/>
          <w:b w:val="0"/>
          <w:i w:val="0"/>
          <w:color w:val="000000"/>
          <w:sz w:val="18"/>
        </w:rPr>
        <w:t>scriptures or to go into the subtleties of dharma, but surely it was the right and duty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24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everybody to be perfect in the practice of cardinal virtues.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1006"/>
        </w:trPr>
        <w:tc>
          <w:tcPr>
            <w:tcW w:type="dxa" w:w="6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482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Young India,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28-2-1929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77. SPEECH AT KOTRI CONGRESS COMMITTEE MEETING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1929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his reply thanked the Chairman for his frankness.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was criminal on the part of Congressmen at the present juncture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were all in the crucible it was to sleep over the Congress programme in a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half-hearted indecision. They must either loyally work it out or, if they thought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unworkable or otherwise harmful, report to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accordingly. It was however neither right nor proper to ask him to move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rescission of the khadi clause. It was not as a result of pressure on his part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khadi clause was retained in the Congress constitution. At Gauhati the attempt to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 it had failed. He did not even remain there to oppose it. He confessed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hear that it was thrown out. At Madras the attempt could not even be made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were won on khadi. No one so far as he was aware even thought of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clause. The khadi clause had thus remained unchanged in the midst of other changes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policy because of the silent and unexpressed pressure of mass 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the opinion as he did that there was no escape from khadi if swaraj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won by non-violent and truthful means, he could only advise them rigorously to 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the condition about the habitual wearing of khadi, even if it resulted in only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being left on the Congress rolls. It was better that one man should loyally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flag of the Congress flying than that a hundred lukewarm members tear it to </w:t>
      </w:r>
      <w:r>
        <w:rPr>
          <w:rFonts w:ascii="Times" w:hAnsi="Times" w:eastAsia="Times"/>
          <w:b w:val="0"/>
          <w:i w:val="0"/>
          <w:color w:val="000000"/>
          <w:sz w:val="18"/>
        </w:rPr>
        <w:t>pieces. The history of great deeds was the history of men who had the courage to stand</w:t>
      </w:r>
    </w:p>
    <w:p>
      <w:pPr>
        <w:autoSpaceDN w:val="0"/>
        <w:autoSpaceDE w:val="0"/>
        <w:widowControl/>
        <w:spacing w:line="220" w:lineRule="exact" w:before="3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Gandhiji addressed members of the Jhatia and the Kalal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exhorted them to do away with the invidious distinction of high and low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poisoning their atmosphere and to regard all sections of their community as children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same Father.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had said that if strict compliance with habitual wearing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for Congress membership was insisted on, most Congress Committees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defunct and Kotri Congress Committee would have hardly two members left </w:t>
      </w:r>
      <w:r>
        <w:rPr>
          <w:rFonts w:ascii="Times" w:hAnsi="Times" w:eastAsia="Times"/>
          <w:b w:val="0"/>
          <w:i w:val="0"/>
          <w:color w:val="000000"/>
          <w:sz w:val="18"/>
        </w:rPr>
        <w:t>on its rolls.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360" w:val="left"/>
          <w:tab w:pos="1730" w:val="left"/>
          <w:tab w:pos="2940" w:val="left"/>
          <w:tab w:pos="3890" w:val="left"/>
        </w:tabs>
        <w:autoSpaceDE w:val="0"/>
        <w:widowControl/>
        <w:spacing w:line="240" w:lineRule="auto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against the world. Krishna was alone sufficient to inspire the wavering hosts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presence, he never relied on the strength of numbers. The Prophet touched the </w:t>
      </w:r>
      <w:r>
        <w:rPr>
          <w:rFonts w:ascii="Times" w:hAnsi="Times" w:eastAsia="Times"/>
          <w:b w:val="0"/>
          <w:i w:val="0"/>
          <w:color w:val="000000"/>
          <w:sz w:val="18"/>
        </w:rPr>
        <w:t>high watermark of his greatness not when he was acclaimed by Arabia as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conquering hero but when he was glad to stand by God in a minority of one. Pratap,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deserted by all, carried on alone a desperate and losing fight to his dying day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lower the flag for a single second, even so did Shivaji, and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remembered their names with pride. Speaking for himself he could only pray that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give him the strength to testify his faith in khadi even though everybody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desert it. He considered his work in connection with khadi to be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universal, the most fruitful and the most permanent part of his activities.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by which he would be remembered when everything else about him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forgotten. For instance he could not expect even his message of ahimsa to be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as a creed by non-Hindus. But his message of the wheel was meant for all—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young and old, Hindus, Mussalmans, Parsis, Christians and Sikhs alike.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of the spinning-wheel was inwoven in the very texture of our language.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for God was </w:t>
      </w:r>
      <w:r>
        <w:br/>
      </w:r>
      <w:r>
        <w:drawing>
          <wp:inline xmlns:a="http://schemas.openxmlformats.org/drawingml/2006/main" xmlns:pic="http://schemas.openxmlformats.org/drawingml/2006/picture">
            <wp:extent cx="228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universe was interpenetrated by the Supreme Being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beads in a necklace by a cotton thread, </w:t>
      </w:r>
      <w:r>
        <w:drawing>
          <wp:inline xmlns:a="http://schemas.openxmlformats.org/drawingml/2006/main" xmlns:pic="http://schemas.openxmlformats.org/drawingml/2006/picture">
            <wp:extent cx="5334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so cotton thread was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that could hold together millions of the masses of India and create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indissoluble bond between them and the Congress. People were free to hold a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as to the utility of khadi or as to what the most fruitful activity of his was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ought to leave him severely alone; they could not separate him from his </w:t>
      </w:r>
      <w:r>
        <w:rPr>
          <w:rFonts w:ascii="Times" w:hAnsi="Times" w:eastAsia="Times"/>
          <w:b w:val="0"/>
          <w:i w:val="0"/>
          <w:color w:val="000000"/>
          <w:sz w:val="18"/>
        </w:rPr>
        <w:t>message of 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commenting on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one could accpet the will for the 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when the deed represented the maximum sacrifice that one was capable of.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62 students of Kandiara who had presented Rs. 65 could make that plea, but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they had paid nothing in proportion to their capacity to pay. He therefore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their plea and hoped that they would still retrieve their position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their subscription.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holds the thread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Secretary while presenting a purse of Rs. 200 had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that Gandhiji would not see the sum but the spirit behind it and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>will for the deed.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amount was then raised to Rs. 500.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NOTE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1929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 be dutiful, courteous in behaviour and firm in action.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STATEMENT ON SIND CONGRESS AFFAIRS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an informal meeting of the Sind Provincial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which was held at Mirpurkhas on 15th instant to consider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various domestic questions, I was invited to be present. This meeting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originally convened by Manilal Kothari in connection with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disputes that were referred to him by the two wings of the P.C.C.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disposal and for the election of the Executive. But, in view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tension between the parties, I have advised them to elect Swami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Govindanand as President by consent. He has named the following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the Provincial Executive and the following as members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opinion is sharply divided over the nomination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President as well as the members of the Executive.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interests of Sind will be best served by giving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an honest trial, those aggrieved remaining passive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obstructing the working of the provincial body. I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parties concerned have agreed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references or comments in the Sind Press controlled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 respective parties in respect of their opponents,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party should be allowed to do its work without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 by the other. As many members were absent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Swami Govindanand suggested that the meeting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informal, the elections were not held.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5341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 and also “Sind Impressions”, February 21, 1929,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sub-topic “Congress Squabbles”.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Mirpurkhas on February 15,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not found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SWAMI GOVINDANAND</w:t>
      </w:r>
    </w:p>
    <w:p>
      <w:pPr>
        <w:autoSpaceDN w:val="0"/>
        <w:autoSpaceDE w:val="0"/>
        <w:widowControl/>
        <w:spacing w:line="266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ARWAR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UNCTION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SWAMI,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I was not able to have more time with you alone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have. I would now share with you my innermost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more imperfect medium of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to you to discharge your responsibility and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sweetness around and about you, as you have promised.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stoop to conquer. You should become a real sannyasi with out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malice, without desire for self. I was not unobservant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had no power behind you outside the ranks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and very limited following. You are evidently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money when you need it for public work. All this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You have sacrifice behind you. You have courage. What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keeps you from possessing greater influence over the people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good?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office when the office does not want you?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majority by which you may be able to retain office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real satisfaction, can give you no real opportunity for service.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interpret office in terms of service, why will you not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hold it unless your opponents too insist upon your holding 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effect as much as possible to your wishes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able to interpret them. But I would like you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is over or even before, if you have the humility, to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and others and think of another president whom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elect. Anyway I look to you to run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in Sind smoothly and honestly. </w:t>
      </w:r>
      <w:r>
        <w:rPr>
          <w:rFonts w:ascii="Times" w:hAnsi="Times" w:eastAsia="Times"/>
          <w:b w:val="0"/>
          <w:i/>
          <w:color w:val="000000"/>
          <w:sz w:val="22"/>
        </w:rPr>
        <w:t>Verb. sap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misunderstand or misinterpret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Delhi between Sunday and Tuesday care Speaker Patel. </w:t>
      </w:r>
      <w:r>
        <w:rPr>
          <w:rFonts w:ascii="Times" w:hAnsi="Times" w:eastAsia="Times"/>
          <w:b w:val="0"/>
          <w:i w:val="0"/>
          <w:color w:val="000000"/>
          <w:sz w:val="22"/>
        </w:rPr>
        <w:t>Then Sabarmati for a Week.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15339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“Sind Impressions”, February 21,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 at Mirpurkhas. Raojibhai may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operation in his nostril, if he wants to. I have no news this time,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condition of Totaram’s eyes. The incident concerning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painful from beginning to end. Perhaps he will not return at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will arrive there on Tuesday. He will write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 about him is altogether different. He is to be paid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per month from the Birla fund. He will work in Sind. He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order to learn the constructive science of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there on Wednesday evening.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Andhra tour and to proceed, instead, to Rangoon.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 a date so that I can reach Rangoon on March 8.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get about ten days in Ahmedabad. I shall leave Rangoon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before the 21st and return to the Ashram some time about the 28th.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Ashram, I shall go to Kathiawar and spend 30th, 31st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1 there. Immediately after that, I shall leave for Andhra Pradesh </w:t>
      </w:r>
      <w:r>
        <w:rPr>
          <w:rFonts w:ascii="Times" w:hAnsi="Times" w:eastAsia="Times"/>
          <w:b w:val="0"/>
          <w:i w:val="0"/>
          <w:color w:val="000000"/>
          <w:sz w:val="22"/>
        </w:rPr>
        <w:t>and spend one month there. Thereafter, where the fates take me.</w:t>
      </w:r>
    </w:p>
    <w:p>
      <w:pPr>
        <w:autoSpaceDN w:val="0"/>
        <w:autoSpaceDE w:val="0"/>
        <w:widowControl/>
        <w:spacing w:line="220" w:lineRule="exact" w:before="66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0"/>
        <w:gridCol w:w="3280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Jaisukhlal from the [Udyoga] Mandir funds and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purpose from any accounts that it may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do. He and we should take it that he belongs to the Mandir.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5389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KUSUM DESAI</w:t>
      </w:r>
    </w:p>
    <w:p>
      <w:pPr>
        <w:autoSpaceDN w:val="0"/>
        <w:autoSpaceDE w:val="0"/>
        <w:widowControl/>
        <w:spacing w:line="264" w:lineRule="exact" w:before="208" w:after="0"/>
        <w:ind w:left="377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ARKANA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Saturday, February 16,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7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programme has changed again.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Andhra Desh has been put off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shall again be staying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some days. You will know more from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contentment is in your own hands. You are striving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therefore confident that everything will turn out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read my letter to Sulochana. I want you to show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names stands for. A flower spreads it fragrance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effort. It is in its nature to spread fragrance. Let it be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case. It should be so for everyone but it is not. For we are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form, in our nature we are like beasts. We have to make heroic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get out of our animal nature.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guiding Manu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well.</w:t>
      </w:r>
    </w:p>
    <w:p>
      <w:pPr>
        <w:autoSpaceDN w:val="0"/>
        <w:autoSpaceDE w:val="0"/>
        <w:widowControl/>
        <w:spacing w:line="22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1777</w:t>
      </w:r>
    </w:p>
    <w:p>
      <w:pPr>
        <w:autoSpaceDN w:val="0"/>
        <w:autoSpaceDE w:val="0"/>
        <w:widowControl/>
        <w:spacing w:line="292" w:lineRule="exact" w:before="4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LETTER TO SHANTIKUMAR MORARJI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16,1929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reach Rangoon on March 8, but I do not wish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before March 2. Which route should I take? Going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takes the least time, doesn’t it? I think of travelling as a deck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passenger. Have you any suggestion to make in this regard? I am</w:t>
      </w:r>
    </w:p>
    <w:p>
      <w:pPr>
        <w:autoSpaceDN w:val="0"/>
        <w:autoSpaceDE w:val="0"/>
        <w:widowControl/>
        <w:spacing w:line="220" w:lineRule="exact" w:before="3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“Forthcoming Andhra Tour”, March 7, 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16, 1929.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on my way to Delhi. I shall be in Delhi from the 17th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19th. My address there will be c/o Speaker Patel. I expect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quite well by now. What happened in Bombay?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if you have discovered the real cause.</w:t>
      </w:r>
    </w:p>
    <w:p>
      <w:pPr>
        <w:autoSpaceDN w:val="0"/>
        <w:autoSpaceDE w:val="0"/>
        <w:widowControl/>
        <w:spacing w:line="22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4712. Courtesy: Shantikumar Morarji</w:t>
      </w:r>
    </w:p>
    <w:p>
      <w:pPr>
        <w:autoSpaceDN w:val="0"/>
        <w:autoSpaceDE w:val="0"/>
        <w:widowControl/>
        <w:spacing w:line="292" w:lineRule="exact" w:before="342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84.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16,1929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have written to Father and expect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at Delhi. Whatever happens you are not to worry.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meet, since I hope to reach the Ashram on Wednesday.</w:t>
      </w:r>
    </w:p>
    <w:p>
      <w:pPr>
        <w:autoSpaceDN w:val="0"/>
        <w:autoSpaceDE w:val="0"/>
        <w:widowControl/>
        <w:spacing w:line="22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hope to reach there on Wednesday. But in case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finished in time for that, on Thursday morning at the latest. Your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is bound to be rewarded.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Gomati and Rajkishori.</w:t>
      </w:r>
    </w:p>
    <w:p>
      <w:pPr>
        <w:autoSpaceDN w:val="0"/>
        <w:autoSpaceDE w:val="0"/>
        <w:widowControl/>
        <w:spacing w:line="22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the Sind tour, Gandhiji, after a halt at Delhi, reached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on Wednesday, February 20,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after the one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dated February 16, 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PROHIBITION IN SURAT DISTRICT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prohibition work that is going on in Surat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minor consequence of Bardoli Satyagraha, Smt. Mithubehn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Mithubehn backs up a movement, there is little fear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fizzling out. Hence one can hope that if the movement continues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rate, no trace of liquor will be left in Surat district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time. If this result does follow it may well be looked upon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consequence of Bardoli, but very often minor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>turn out to be more important than the main consequence.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17-2-1929</w:t>
      </w:r>
    </w:p>
    <w:p>
      <w:pPr>
        <w:autoSpaceDN w:val="0"/>
        <w:autoSpaceDE w:val="0"/>
        <w:widowControl/>
        <w:spacing w:line="292" w:lineRule="exact" w:before="350" w:after="0"/>
        <w:ind w:left="0" w:right="16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87. FEAR OF OSTRACISM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my article on child-marriages, marriages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ill-matched marriages, a gentleman belonging to the Dasha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Shrimali caste of Godhra has written a long letter, the substance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as follows: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the power to remedy this situation, I would certainly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my capacity is limited. To stop such marriages, agitations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organized by all castes in all the villages; these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respectable people or by those who have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respect. I however feel that local agitations need not necessarily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particular castes. But it is the duty and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men even of other castes to prevent such cruel marriages.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one caste has no right to interfere in the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may be regarded as outmoded. It is the duty of men who love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and carry influence to prevent injustice wherever it occurs.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need to give up the fear of ostracism. In many cases </w:t>
      </w:r>
      <w:r>
        <w:rPr>
          <w:rFonts w:ascii="Times" w:hAnsi="Times" w:eastAsia="Times"/>
          <w:b w:val="0"/>
          <w:i w:val="0"/>
          <w:color w:val="000000"/>
          <w:sz w:val="22"/>
        </w:rPr>
        <w:t>ostracism is to be welcomed. The Mahajan of a caste loses its stature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reported that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 was making progress.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said that in his community many </w:t>
      </w:r>
      <w:r>
        <w:rPr>
          <w:rFonts w:ascii="Times" w:hAnsi="Times" w:eastAsia="Times"/>
          <w:b w:val="0"/>
          <w:i w:val="0"/>
          <w:color w:val="000000"/>
          <w:sz w:val="18"/>
        </w:rPr>
        <w:t>such marriages continued to take place.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injustice. To continue to belong to such a caste is like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immoral regime. One should get out of such a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beforethe caste boycotts one. Moreover, the elimination of sub-castes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desirable in all circumstances. And if a large number of people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caste, then that caste will automatically cease to exist.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happy even where there are no caste barriers,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this should not happen so in Hinduism.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17-2-1929</w:t>
      </w:r>
    </w:p>
    <w:p>
      <w:pPr>
        <w:autoSpaceDN w:val="0"/>
        <w:autoSpaceDE w:val="0"/>
        <w:widowControl/>
        <w:spacing w:line="292" w:lineRule="exact" w:before="370" w:after="0"/>
        <w:ind w:left="0" w:right="16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88. TRIUMPH OF JUSTICE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and staff of Gujarat College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upon the victory scored by the former.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Director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also deserves congratulations for fearlessly administering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Mr. Shirras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nothing to deserve congratulations.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earn congratulations now only if he voluntarily submits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The teacher who has lost the affection of the pupils, one </w:t>
      </w:r>
      <w:r>
        <w:rPr>
          <w:rFonts w:ascii="Times" w:hAnsi="Times" w:eastAsia="Times"/>
          <w:b w:val="0"/>
          <w:i w:val="0"/>
          <w:color w:val="000000"/>
          <w:sz w:val="22"/>
        </w:rPr>
        <w:t>who does not keep his word, does not deserve to remain a teacher.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features that were to be found in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were present here. In Bardoli the demand was for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agitation were competent men. People obeyed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determined. The peasantry of Bardoli was able, through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to win over public opinion, hence the Government finally had </w:t>
      </w:r>
      <w:r>
        <w:rPr>
          <w:rFonts w:ascii="Times" w:hAnsi="Times" w:eastAsia="Times"/>
          <w:b w:val="0"/>
          <w:i w:val="0"/>
          <w:color w:val="000000"/>
          <w:sz w:val="22"/>
        </w:rPr>
        <w:t>to bow.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were true in the case of the students. Here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were competent, the students has faith in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were firm and their demand was just. The students obeyed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and, by their peaceful behaviour, were able to win over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students in the pride of their victory will not</w:t>
      </w:r>
    </w:p>
    <w:p>
      <w:pPr>
        <w:autoSpaceDN w:val="0"/>
        <w:autoSpaceDE w:val="0"/>
        <w:widowControl/>
        <w:spacing w:line="220" w:lineRule="exact" w:before="44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students of Gujarat College had been on a prolonged strike in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 punishment meted out to them for  staying  away from their classes on Simon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Boycott Day.  For  details,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“Duty of Resistance”, January 24, 1929 </w:t>
      </w:r>
      <w:r>
        <w:rPr>
          <w:rFonts w:ascii="Times" w:hAnsi="Times" w:eastAsia="Times"/>
          <w:b w:val="0"/>
          <w:i w:val="0"/>
          <w:color w:val="000000"/>
          <w:sz w:val="18"/>
        </w:rPr>
        <w:t>and “Notes”, January 31,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Principal of Gujarat College.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3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3950" w:val="left"/>
          <w:tab w:pos="63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insult the Principal or their professors. Anyone who wages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war does not become proud of his victory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overstep the limits. But, just as it is necessary for students to be polite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within their limits, it is necessary for them to recognize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In spite of studying in Government colleges,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their freedom and 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their self-respect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undermined.To do this, they should learn to become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‘degrees’. There is no virtue in a ‘degree’. But there is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acquisition of knowledge. And that is worth while only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one’s self-respect is preserved. In this manner if they study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detachment, they will increasingly add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They have proved by their prowess that no one can stop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participating in national work. We hope that, by accumulating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strength, they would contribute their share to the swaraj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17-2-1929</w:t>
      </w:r>
    </w:p>
    <w:p>
      <w:pPr>
        <w:autoSpaceDN w:val="0"/>
        <w:autoSpaceDE w:val="0"/>
        <w:widowControl/>
        <w:spacing w:line="292" w:lineRule="exact" w:before="430" w:after="0"/>
        <w:ind w:left="0" w:right="15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89. LETTER TO MIRABEHN</w:t>
      </w:r>
    </w:p>
    <w:p>
      <w:pPr>
        <w:autoSpaceDN w:val="0"/>
        <w:autoSpaceDE w:val="0"/>
        <w:widowControl/>
        <w:spacing w:line="270" w:lineRule="exact" w:before="3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1929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I am writing this in New Delhi.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for the Mandir and leave the Mandir probably on 1st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Rangoon returning to Sabarmati about 27th March. Burma </w:t>
      </w:r>
      <w:r>
        <w:rPr>
          <w:rFonts w:ascii="Times" w:hAnsi="Times" w:eastAsia="Times"/>
          <w:b w:val="0"/>
          <w:i w:val="0"/>
          <w:color w:val="000000"/>
          <w:sz w:val="22"/>
        </w:rPr>
        <w:t>address: 8 Pagoda Road, Rangoon, care of Dr. Mehta.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all most consoling. Your work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prospering. When you think that you can speak with some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certainty, I would like to publish an account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hurry. You will report to me your progress about soft spindles.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thing with Keshu and he was unconvinced.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good thing if all the inmates learn the habit of keeping Ashram hours.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is amazed at the success that has hitherto attended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experiment. He is indifferent about the weight,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decrease.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borne the grief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wonderfully. Ba and Kanti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here. Probably they accompany me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have to hurry up with corrections of the autobiography.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is now in New York and so is Gregg.</w:t>
      </w:r>
    </w:p>
    <w:p>
      <w:pPr>
        <w:autoSpaceDN w:val="0"/>
        <w:autoSpaceDE w:val="0"/>
        <w:widowControl/>
        <w:spacing w:line="266" w:lineRule="exact" w:before="4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5344. Courtesy : Mirabehn; also G.N. 9399 and 9400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1929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I am there you may read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incoming and outgoing letters; but it is a little ticklish doing so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away. I do not, however, mean to rebuke you. I have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what propriety requires when you and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good terms. I wish that you should not do anything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 misunderstanding. A delicate sense of ahimsa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disposition are needed to know what actions may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result. Unfortunately Gangabehn is easily hurt by you and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Do not take this as a rebuke but only as an experienced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 know that you are progressing to the best of your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me happy. But I wish to see the speed of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1778</w:t>
      </w:r>
    </w:p>
    <w:p>
      <w:pPr>
        <w:autoSpaceDN w:val="0"/>
        <w:autoSpaceDE w:val="0"/>
        <w:widowControl/>
        <w:spacing w:line="220" w:lineRule="exact" w:before="19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the death of Rasik;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Boy of much Promise”, February 21, 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3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91.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Yesterday there was a telegram saying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go back home. So you can stay on with a light heart.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to write since we shall be meeting on Wednesday.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3333</w:t>
      </w:r>
    </w:p>
    <w:p>
      <w:pPr>
        <w:autoSpaceDN w:val="0"/>
        <w:autoSpaceDE w:val="0"/>
        <w:widowControl/>
        <w:spacing w:line="292" w:lineRule="exact" w:before="342" w:after="0"/>
        <w:ind w:left="0" w:right="17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SIND IMPRESSIONS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everything in India attracts me. It has everything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with the highest possible aspirations can want.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first visited Sind in 1916, it attracted me in a special way and a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established between the Sindhis and me that has proved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severe strains. I have been able to deliver to the Sindhis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 without being misunderstood. I did not mince matters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extensive but hurried tour in Sind. The audiences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in good part and where it was possible, they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effect to my advice. The warning to the Karachi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presenting addresses in English and filling them with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(empty because of lack of action behind it) praise had instantaneous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 numerous other addresses that followed were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subdued and were read in easy, simple and graceful Sindhi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easy and graceful Hindi instead of being in high-flown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bombastic English which 90 per cent of the audience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Perfection was almost reached at the students’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Hyderabad. The address was first composed in Sindhi and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in Hindi was supplied to me. I must deal with this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only defect was that although it purported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students they knew nothing of the contents. There is too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 the  reference  to the anticipated  meeting  on  Wednesday; Monday was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“Be True”, March 14,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laxity observable among us about such simple matters.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presented on behalf of institutions must be duly approved </w:t>
      </w:r>
      <w:r>
        <w:rPr>
          <w:rFonts w:ascii="Times" w:hAnsi="Times" w:eastAsia="Times"/>
          <w:b w:val="0"/>
          <w:i w:val="0"/>
          <w:color w:val="000000"/>
          <w:sz w:val="22"/>
        </w:rPr>
        <w:t>by them before they are presented.</w:t>
      </w:r>
    </w:p>
    <w:p>
      <w:pPr>
        <w:autoSpaceDN w:val="0"/>
        <w:autoSpaceDE w:val="0"/>
        <w:widowControl/>
        <w:spacing w:line="266" w:lineRule="exact" w:before="68" w:after="0"/>
        <w:ind w:left="0" w:right="2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to the Lalaji Memorial appeal was up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and even beyond those of the ever sanguine and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national beggar Manilal Kothari. It amounts to over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70,000, much more than Sind’s quota calculated according to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mentioned by me in these pages. If the other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half as well as Sind, the amount mentioned in the Memorial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than covered. And this can be easily done,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Lalaji’s memory will bestir themselves to make the collections.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have not yet acquired the habit of doing their duty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reminders even as we need the loud call of the temple bell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us that there is God watching over us and summoning us to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66" w:lineRule="exact" w:before="68" w:after="0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Travancore so in Sind there is unlimited scope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for the simple reason that the women of Sind,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do not go in for coloured saris with picturesque borders.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white scarfs without borders. If men of Sind will but do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propaganda among the womenfolk, they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inducing them to take to khadi. But the painful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few honourable exceptions they are not interested in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part with their foreign clothing. The terrible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which they do not see fails to move them. Hence Sind is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one of the most backward provinces in point of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production there is next to nothing. Acharya Kripalani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now better deserves the title of khadi hawker than of 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of opinion that there is great scope for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Sind as he thinks that in spite of the prosperous appearance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Amils and the Bhaibandhs there is much poverty in Sind. He quotes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his statement that the pie is still current coin in Sind.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testimony to the fact that apart from Orissa, I have never found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pies in my collections as in Sind. In one collection of about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from among over a hundred men, forty pies were counted.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cannot be explained away by saying that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>stingy or unwilling to give. Stinginess I have never experienced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3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A people who gave over Rs. 70,000 in twelve days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unwilling. And the fact that they had pies to give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pie can fetch something in the Sind villages not even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railway. In one place I found even cowries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collections. Upon inquiry I found that a pice was equal to five cowries.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 am free to confess that this khadi hawker’s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must be taken with a certain amount of reserve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for years together he has lived in self-imposed exile.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that no serious, sustained, methodical effort backed by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has been made to test the capacity of Sind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Add to this the fact that Sind is a cotton-producing 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compulsory primary education as in Hyderabad.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atmosphere, sacrificial khadi could always be produced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numerous schools of Sind. A methodical daily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under proper inspection in the schools if not even in the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yield good and durable cheap khadi in large quantities. But </w:t>
      </w:r>
      <w:r>
        <w:rPr>
          <w:rFonts w:ascii="Times" w:hAnsi="Times" w:eastAsia="Times"/>
          <w:b w:val="0"/>
          <w:i w:val="0"/>
          <w:color w:val="000000"/>
          <w:sz w:val="22"/>
        </w:rPr>
        <w:t>want of faith is the father of an innumerable brood of doubts.</w:t>
      </w:r>
    </w:p>
    <w:p>
      <w:pPr>
        <w:autoSpaceDN w:val="0"/>
        <w:autoSpaceDE w:val="0"/>
        <w:widowControl/>
        <w:spacing w:line="266" w:lineRule="exact" w:before="68" w:after="0"/>
        <w:ind w:left="0" w:right="2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OSITION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courageous chairman of the Kotri Congress Committee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its public meeting that he had only twenty members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 and that if the Khadi franchise was to be faithfully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honestly worked, there would be probably only two members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register. My answer was simple. The chairman was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the franchise honestly and report the result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and, if he had faith in khadi, he should not hesitate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position  of  the  Congress  is  no better in the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Everywhere  the  Congress  is functioning only in name.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  immortal  Tulsidas, the name is greater than its bearer.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instead of permeating every walk of life and every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society is known only in time of some political excitement.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it can show no steady progress, no constructive activity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sandy desert. Probably the condition is no better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provinces. In my opinion therefore the greatest problem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politician is to restore the Congress  to 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dominance it had attained in 1921. I have  no  hesitation 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it cannot do so without sacrificing the khadi franchise,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unhesitatingly sacrificed. Camouflage, dishonesty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>inanity should be removed at any cost. My own opinion is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and leaders have themselves not much faith in khadi.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has no value in face of the fact, if it is the fact,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thekhadi franchise has not worked. However whilst I am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this matter, I may as well give my further opinion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khadi franchise is removed we are not going to have people </w:t>
      </w:r>
      <w:r>
        <w:rPr>
          <w:rFonts w:ascii="Times" w:hAnsi="Times" w:eastAsia="Times"/>
          <w:b w:val="0"/>
          <w:i w:val="0"/>
          <w:color w:val="000000"/>
          <w:sz w:val="22"/>
        </w:rPr>
        <w:t>clamouring to find their names on the Congress roll.</w:t>
      </w:r>
    </w:p>
    <w:p>
      <w:pPr>
        <w:autoSpaceDN w:val="0"/>
        <w:autoSpaceDE w:val="0"/>
        <w:widowControl/>
        <w:spacing w:line="266" w:lineRule="exact" w:before="68" w:after="0"/>
        <w:ind w:left="0" w:right="2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QUABBLES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of the decline lies so far as Sind is concerned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squabbles. I had little expected to be called upon to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them. As it so happened Sjt. Manilal Kothari was deputed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to supervise elections, etc. He timed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of helping the Memorial collections. I was therefore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the net. At every place visited an hour was set apart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chat with workers. The burden of their talk almost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‘Our work suffers owing to our squabbles; do please settle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leave Sind.’ The quarrel was over what appeared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trifle, division of power. And yet the painful fact 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divide, there is no purse, no patronage to share. In all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hardly 400 members on the Sind Congress register.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45 members of the Provincial Committee. Its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15, far too many in my opinion. If the central body manages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the provincial body should manage with 5. But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business-like enough to save all available energy,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Congress parties in Sind. These function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owning the executive. Every one of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the provincial organization, once homogeneous, was split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unfortunate Council-entry became a live issue.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separation of Sind later intensified the division.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Govindanand represents one party and Jairamdas the other.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Govindanand has been chairman for the past 3 years, or more (I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years). Jairamdas’s party has averred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irregularities. Into these I did not go. But at Mirpurkhas where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chat with the workers representing both the groups,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two together. And after surveying the situation, I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which, I confess, was a patchwork, a trial solution.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the Govindanand group was keen on the Swami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President. The Swami himself seemed to me to be insistent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 retaining  the  reins  of  government  in his hands.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 see,  Jairamdas had no such desire, though he and his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desirous  of  having  another who they thought was neutral.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could not be brought about without forcing a conteste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delection. A chairman to command respect should, in my opinion,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unanimity or at any rate by an overwhelming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appeared to me to be evenly balanced. I was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advise an election by the party vote. And if Jairamdas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principal supporters were not eager or even willing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reins, I thought that they should give proof of their unwillingness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the Swami’s election go uncontested. The 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was then simple. I suggested the central body’s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adoption, viz., election of those nominated by the chair.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should be able and be allowed to choose his own executive.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put the pen in the Swami’s hand. He selected five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group, thus having ten of his own group over five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rival. I suggested too that he should select the names for the A.I.C.C.,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avoiding all contest over election of office-bearers.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these elections will be held without delay and without friction.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arrangement has not pleased the Jairamdas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group. They would have preferred to act on my original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viz., to retire altogether from the provincial body and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districts where they had a clear, undisputed majority.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which he would prefer, and he said he would like the Jairamdas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to be represented on his executive. I therefore 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upon the Jairamdas group that it would be greater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effacement on their part to let their names appear on the executive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passive co-operators and let the Swami work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 during this year of trial for the nation.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them not to appear at the executive meetings except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requires their presence and to resign if they find that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or policies followed to which they would not conscien-</w:t>
      </w:r>
      <w:r>
        <w:rPr>
          <w:rFonts w:ascii="Times" w:hAnsi="Times" w:eastAsia="Times"/>
          <w:b w:val="0"/>
          <w:i w:val="0"/>
          <w:color w:val="000000"/>
          <w:sz w:val="22"/>
        </w:rPr>
        <w:t>tiously lend their names.</w:t>
      </w:r>
    </w:p>
    <w:p>
      <w:pPr>
        <w:autoSpaceDN w:val="0"/>
        <w:autoSpaceDE w:val="0"/>
        <w:widowControl/>
        <w:spacing w:line="28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to Swami Govindanand. His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unquestioned. His courage is beyond doubt. But I think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his power for service, if he steps out of office and insists on </w:t>
      </w:r>
      <w:r>
        <w:rPr>
          <w:rFonts w:ascii="Times" w:hAnsi="Times" w:eastAsia="Times"/>
          <w:b w:val="0"/>
          <w:i w:val="0"/>
          <w:color w:val="000000"/>
          <w:sz w:val="22"/>
        </w:rPr>
        <w:t>someone else occupying the chair.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much talk though confined to a few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money for the Lalaji Memorial should not all be sent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I explained that the signatories to the appeal had already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to which the funds would be devoted and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alter the purpose. But I pointed out that much of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used for Sind if some eligible Sindhis offered to joinLalaji’s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which was an all-India organization or if they could submit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scheme for suppressed classes work. I have assured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trustees nor Lalaji’s Society would neglect the claims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that had given the magnificent response it had to the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Indeed I may inform the Sind public that negotiations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on foot to bring some Sind workers within the fold of Lalaji’s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whilst this discussion was going on Swami Govindanand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forward the suggestion that there should be a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analogous to Lalaji’s Society. The idea appealed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forcibly. There is nothing to prevent anybody having a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founding such a society. The question of maintenance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no worry. A labourer is worthy of his hire. A volunteer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national organization works or ought to work always for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his market price. He need therefore never excite jealousy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privation so long as he gives a good account of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But as Dr. Choithram is the oldest national worker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in Sind and as he has dispossessed himself of everything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had, I approached him about the Swami’s suggestion and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they had already some such thing. I have therefore asked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to draw up a proper scheme, publish it and invite candidates.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have resources and influence, and have always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their appeals for funds, they are not without misgivings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support they might expect for the project. I have urged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everybody to dismiss such vain fears and to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cause they espouse. I have never known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backed by good men ever to have died for want of funds.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mistake a bad cause for good and bad men for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complain that the cause fails for want of funds.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21-2-1929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7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A BOY OF MUCH PROMISE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humble thanks to those who have sent me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letters of condolence on hearing the news of the death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grandson of mine. Rasik was only seventeen years old and was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infancy being trained to become a national servant. He was clever,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pushful and ambitious. He was an expert carder and had gone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my son Devdas who is teaching spinning and Hindi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Jamia Millia. Hehad grown considerably in wisdom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months. Only a few days before he lay on his death-bed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show how devoted he had become to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developed a fine sense of responsibility. With the views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death Rasik’s death has caused me no grief, or such grief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is purely based on selfish considerations. I had built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on getting much national service from Rasik with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now no more. But for him, he has gone because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outgrown the use of his existing body. And he has gone the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which every one of us must tread. His death therefore only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closer to God, makes me realize my responsibility more fully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thought that he died at his post fills me with joy.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enabled me to come closer to the Mussalman world. Rasik’s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comrades, I hear from Devdas, were ever kind to him.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gave him the attention not merely of a first-class physician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upon him a father’s loving care. The principal and staff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Jamia were never failing in their attention. My respectful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them all, to Dr. Sharma of the Tibbia College,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nurses under whose charge the patient had been placed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numerous Hindu friends who helped Devdas in the task of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Rasik. But for the loving and unsolicited aid given by his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Devdas might easily have been broken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of nursing his patient and ward whom he loved so dearly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prolonged unconsciousness that had overtaken Rasik. His was a </w:t>
      </w:r>
      <w:r>
        <w:rPr>
          <w:rFonts w:ascii="Times" w:hAnsi="Times" w:eastAsia="Times"/>
          <w:b w:val="0"/>
          <w:i w:val="0"/>
          <w:color w:val="000000"/>
          <w:sz w:val="22"/>
        </w:rPr>
        <w:t>death not to mourn but to envy.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21-2-1929</w:t>
      </w:r>
    </w:p>
    <w:p>
      <w:pPr>
        <w:autoSpaceDN w:val="0"/>
        <w:autoSpaceDE w:val="0"/>
        <w:widowControl/>
        <w:spacing w:line="292" w:lineRule="exact" w:before="350" w:after="0"/>
        <w:ind w:left="0" w:right="18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94. CHARKHA SONG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Rev. Donald Miller of Purulia Leper Asylum sends me a cutting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Watch Tower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Rev. F. W. Ross’s description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Bengali woman leper, an inmate of the Raniganj Leper Asylum. I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abstract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Ross’s interesting account including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Saro’s charkha song: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Saro is one of our ‘characters’, a person really worth knowing. When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distinguished visitor comes to our Leper Home the occasion is not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Saro bestows a blessing. . . . “May you be happy, may you increase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wealth and children, may you live as many years as you havehairs on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head, and may your body be as strong as iron.” This formula she never varies,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it is perhaps fortunate that no entirely bald person has yet presented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blessed. . . . It was when weaving was being introduced that Saro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blossomed forth. . . . "Did she know how to use a charkha?" . . . Then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amusement as well as amazement she broke forth into an old song of her </w:t>
      </w:r>
      <w:r>
        <w:rPr>
          <w:rFonts w:ascii="Times" w:hAnsi="Times" w:eastAsia="Times"/>
          <w:b w:val="0"/>
          <w:i w:val="0"/>
          <w:color w:val="000000"/>
          <w:sz w:val="18"/>
        </w:rPr>
        <w:t>youth. . . .</w:t>
      </w:r>
    </w:p>
    <w:p>
      <w:pPr>
        <w:autoSpaceDN w:val="0"/>
        <w:tabs>
          <w:tab w:pos="1310" w:val="left"/>
        </w:tabs>
        <w:autoSpaceDE w:val="0"/>
        <w:widowControl/>
        <w:spacing w:line="240" w:lineRule="exact" w:before="40" w:after="0"/>
        <w:ind w:left="127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is my husband, son and grandson;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By the favour of charkha we can now keep elephants: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Hum-m-m, hum-m-m goes the charkha.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Similarity between this folk song and the similar songs I have </w:t>
      </w:r>
      <w:r>
        <w:rPr>
          <w:rFonts w:ascii="Times" w:hAnsi="Times" w:eastAsia="Times"/>
          <w:b w:val="0"/>
          <w:i w:val="0"/>
          <w:color w:val="000000"/>
          <w:sz w:val="22"/>
        </w:rPr>
        <w:t>from Gujarat and other parts of India is striking and remarkable.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21-2-1929</w:t>
      </w:r>
    </w:p>
    <w:p>
      <w:pPr>
        <w:autoSpaceDN w:val="0"/>
        <w:autoSpaceDE w:val="0"/>
        <w:widowControl/>
        <w:spacing w:line="292" w:lineRule="exact" w:before="35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95. MY IMPENDING VISIT TO BURMA</w:t>
      </w:r>
    </w:p>
    <w:p>
      <w:pPr>
        <w:autoSpaceDN w:val="0"/>
        <w:autoSpaceDE w:val="0"/>
        <w:widowControl/>
        <w:spacing w:line="280" w:lineRule="exact" w:before="11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1915 that I last visited Burma, that is, Rangoon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though I have had many a call I have not had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that great province. I am now looking forward to visiting it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month. I am going there principally in the interest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which has always had munificent support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colony in Burma. I hope also to receive donations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Lajpat Rai Memorial. And the forthcoming visit gives me added joy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enable me to meet my life-long friend and companion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P.J. Mehta. I hope too to renew the acquaintance of Burmese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I have already received invitations. But let all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limited time at my disposal. I must return to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week of March to enable me to attend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 which meets at Morbi at the end of March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presidentship of Sardar Vallabhbhai Patel. Moreover let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do not possess now a body that used at one time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infinite amount of wear and tear. Add to this the fact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editing of two weeklies and the daily correspondence.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will therefore kindly give me an unbroken </w:t>
      </w:r>
      <w:r>
        <w:rPr>
          <w:rFonts w:ascii="Times" w:hAnsi="Times" w:eastAsia="Times"/>
          <w:b w:val="0"/>
          <w:i w:val="0"/>
          <w:color w:val="000000"/>
          <w:sz w:val="22"/>
        </w:rPr>
        <w:t>period of six hours to attend to the ablutions, food, rest and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editorial and the other writing work. And as I must rise at 4 a.m.,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will kindly see to it that no appointments are </w:t>
      </w:r>
      <w:r>
        <w:rPr>
          <w:rFonts w:ascii="Times" w:hAnsi="Times" w:eastAsia="Times"/>
          <w:b w:val="0"/>
          <w:i w:val="0"/>
          <w:color w:val="000000"/>
          <w:sz w:val="22"/>
        </w:rPr>
        <w:t>made after 8 p.m. so as to enable me to retire to bed by 9 p.m.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21-2-1929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96. WILL THIS POOR COW BE SAVED?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Kashinath Trivedi lives in the Ashram and helps in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in Ujjain a sister aged thirteen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that she should be married off at such a young 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Kashinath says that his father has arranged her marriage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 of thirty, who lost his wife in January last. He is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a State in Central India. Kashinathji’s father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in following social tradition and having failed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groom for his daughter he has been obliged to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poor girl married to a widower. The ceremony is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11, 1929. Kashinathji has opposed this alliance in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has written to his father saying that his conscience prevents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attending the wedding to obedience to his father’s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told Kashinathji that mere writing will not do; so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person and try to have this sinful affair stopped. It is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girl’s father that he turn away from his intention. But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so, if he obdurately sticks to it, I hope all the responsible,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men of Central India will help Shri Kashinath in 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 and stop the marriage.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widower doctor who has ventured upon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misadventure. I hope the doctor will realize his duty and purge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the evil thought of marrying this girl, innocent as the cow.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amiss here to remind the doctor that decency and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he should restrain his animal passions for at any rate one </w:t>
      </w:r>
      <w:r>
        <w:rPr>
          <w:rFonts w:ascii="Times" w:hAnsi="Times" w:eastAsia="Times"/>
          <w:b w:val="0"/>
          <w:i w:val="0"/>
          <w:color w:val="000000"/>
          <w:sz w:val="22"/>
        </w:rPr>
        <w:t>year after the death of his wife.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21-2-1929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D.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Before I received your letter in Delhi,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had a talk with Pandit Malaviyaji. I gave him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letter and he told me that I was quite right in telling you that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Malaviyaji, could never keep you out because of your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infirmity. In any case, he gave you a very good certificate and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could take you up, he would be delighted as he might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accommodate you at once. He recognized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immediate help. Sjt. Ghanshyamdas Birla happened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time of the conversation. He felt interested in it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straightway offered to take you up in his college or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I forget which, at Pilani. He needs a good professor there.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in your getting there the salary you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accept that post, please write to Sjt. Ghanshyamdas Birla,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there by appointment. His address is: Birla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>Subzimandi, Delhi.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keep me informed as to what you are doing.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to Sjt. Ghanshyamdas Birla a copy of this letter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letter. I leave Sabarmati for Burma on the 1st of March, </w:t>
      </w:r>
      <w:r>
        <w:rPr>
          <w:rFonts w:ascii="Times" w:hAnsi="Times" w:eastAsia="Times"/>
          <w:b w:val="0"/>
          <w:i w:val="0"/>
          <w:color w:val="000000"/>
          <w:sz w:val="22"/>
        </w:rPr>
        <w:t>before which I should like to see you fixed up.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13298</w:t>
      </w:r>
    </w:p>
    <w:p>
      <w:pPr>
        <w:autoSpaceDN w:val="0"/>
        <w:autoSpaceDE w:val="0"/>
        <w:widowControl/>
        <w:spacing w:line="292" w:lineRule="exact" w:before="3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The report about your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 Devi’s is bad. I do not like the idea of always harbouring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never taking without giving. Once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 is destroyed there is never any taking without giving but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84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an unconscious performance. If I always have to prove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against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rice taken by me from you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dal, I am giving nothing and I am merely taking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consciousness that I have given you more than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destroys the value of my gift. Why should it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Hemprabha Devi to be at the Abhoy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be receiving all service without giving anything in return?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how you act towards each other in every little thing weighing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to find out whether the balance is preserved?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why calculate when it is not husband and wife, but two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in which there is even a little coolness? I wonder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my meaning clear. Of course this argument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the Abhoy Ashram is ready and willing to harbour </w:t>
      </w:r>
      <w:r>
        <w:rPr>
          <w:rFonts w:ascii="Times" w:hAnsi="Times" w:eastAsia="Times"/>
          <w:b w:val="0"/>
          <w:i w:val="0"/>
          <w:color w:val="000000"/>
          <w:sz w:val="22"/>
        </w:rPr>
        <w:t>Hemprabha Devi.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about your dietetic experiments. The changes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good. And now that you are on the track, you are better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than I can the exact qualities of different oils. So far,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estimation, linseed oil holds the field. But what it is that makes it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irritation I do not know. And then, if your oil experiment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scientific, you must press your own oil, for you never get pure oils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bazaar. And some how or other oils don’t keep nice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carefully study the contribution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"Fasting Cure".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writer is a learned man and seems to be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 man. More even than change of climate, I regard fasting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cure for Hemprabha Devi and Tarini at any rate. I am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about you. But it should be judiciously taken. That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superstition that something must be taken inside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strength is given up. And I would add to the fasting sun-baths,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got to be taken absolutely naked. Therefore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enclosure. And whilst the fasting cure is taken, bowels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by the enema. It is remarkable how hard faeces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received in the discharge of enema water even after three </w:t>
      </w:r>
      <w:r>
        <w:rPr>
          <w:rFonts w:ascii="Times" w:hAnsi="Times" w:eastAsia="Times"/>
          <w:b w:val="0"/>
          <w:i w:val="0"/>
          <w:color w:val="000000"/>
          <w:sz w:val="22"/>
        </w:rPr>
        <w:t>weeks’ fasting, as happened in my own case.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comments on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Marvellous fasting Cure”,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28,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what lead I can give you about khadi beyond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drew up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accepted. I would simply suggest workers, wherever they are found,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carrying out the scheme, or as much of it as is possible, in their 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Purging the Congress is not an easy process, but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come. It will have to come if—the foregoing was dictated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on Tuesday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every one of us was so busy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unfinished letter could not be typed or fairly written in order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to you. I was interrupted when I was dictating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members of the Working Committee came in.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the connection—we are to get swaraj through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With out self-purification, we shall never secure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I can only therefore tell that in my own way,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I know, I am trying to perform that double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own and that of the Congress. And you may almost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will go side by side. Imperfections of the Congress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resultant of the imperfections of each one of us, and as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mover in this matter, my limitations must count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progress of the Congress in the direction of 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satisfaction is that I am not conscious of leaving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stone unturned in order to remove my limitations.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telegram regarding the instructions about enforcing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khadi rule. No instructions need be issued just now. I hope to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thing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For the present then you must look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all these matters. Many things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through suggestions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through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of the working Committee.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programme. I leave here on the 1st of March,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for certain. I then reach Calcutta either on the 3rd or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There might be some alternation about the timings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train that I take. My inclination is to come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which I save Rs. 8 per passenger and save a little time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look up the time-table. I leave Calcutta on the morning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the 5th March for Rangoon. I return from Rangoon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week of March, so timing myself as to reach Sabarmati at the </w:t>
      </w:r>
      <w:r>
        <w:rPr>
          <w:rFonts w:ascii="Times" w:hAnsi="Times" w:eastAsia="Times"/>
          <w:b w:val="0"/>
          <w:i w:val="0"/>
          <w:color w:val="000000"/>
          <w:sz w:val="22"/>
        </w:rPr>
        <w:t>latest on the 27th March.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“Scheme for Boycott of Foreign Cloth through Khadi”, January 24,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19, 1929.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69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award about Ram Binod is causing me the greatest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is deeply hurt.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and his co-workers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reflection upon themselves. He has tendered for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resignation. I have pooh-poohed the idea, consoled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and told him that after all I was to be the final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and that therefore I should gladly go through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particle of evidence and consider your award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and then deliver my own. I shall let you know the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developments. You need not worry about this at this stage. I shall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assistance when I need it. I hope to be able to tide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But it means an extra load of work at the time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heavily laden. But that is inevitable.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wanted to write to you about before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and forgot. That was in connection with the letter from Niranjan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regarding the security resolution of the A.I.S.A. Council.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not as inelastic as Niranjan Babu imagines.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elastic and subject to that elasticity, I think it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organization grows, security will have to be demanded.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refuse to give security on the score of his being a patriot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servant. Security will be and should be waived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beyond suspicion and are of proved integrity but cannot </w:t>
      </w:r>
      <w:r>
        <w:rPr>
          <w:rFonts w:ascii="Times" w:hAnsi="Times" w:eastAsia="Times"/>
          <w:b w:val="0"/>
          <w:i w:val="0"/>
          <w:color w:val="000000"/>
          <w:sz w:val="22"/>
        </w:rPr>
        <w:t>find security. Do you not agree with this proposition?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1603</w:t>
      </w:r>
    </w:p>
    <w:p>
      <w:pPr>
        <w:autoSpaceDN w:val="0"/>
        <w:autoSpaceDE w:val="0"/>
        <w:widowControl/>
        <w:spacing w:line="220" w:lineRule="exact" w:before="200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 Binod Sinha, a khadi worker of Bihar, was given a loan  of Rs. 25,000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furtherance of his projects.  Later he was charged with considering the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built up with public  funds as  his  own proprietary concern.  Satis Chandra 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Gupta, who  was  deputed by Gandhiji to investigate, declared  that  the affairs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branch of the Charkha Sangh were mismanaged. Dr.  Rajendra  Prasad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charge of it  protested  against this  and requested Gandhiji to look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  himself.  After  some  time  Gandhiji placed the  matter in  the  hands  of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 Gandhi who approved the accounts submitted by the  Bihar Charkha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LETTER TO JAIRAMDAS DOULATRAM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you had least expected from me, but there it 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charge of the Committee for Boycott of Foreign Cloth.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whole-time secretary if that thing is to work. And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so suitable like you. Unless therefore you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interest demands your presence in the Council,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resign at once and do the secretarial work. You may ask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at the end of this year. Though of course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 so long as I require you. Nine months’ absence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ought not to matter much and may possibly be good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Council standpoint. I do not want to or need to argue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Nor have [I] the leisure for it. Read all the pressure into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can, but after having done so, let you[rs] be the unfettered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 shall accept it without complaint even though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adverse. If you are at all inclined to entertain my proposal favourably,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come to Sabarmati, if possible, in reply to this letter.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Burma on the 1st March—at the latest 2nd—and I shan’t be </w:t>
      </w:r>
      <w:r>
        <w:rPr>
          <w:rFonts w:ascii="Times" w:hAnsi="Times" w:eastAsia="Times"/>
          <w:b w:val="0"/>
          <w:i w:val="0"/>
          <w:color w:val="000000"/>
          <w:sz w:val="22"/>
        </w:rPr>
        <w:t>passing through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Malkani joined me yesterday at Marwar Junction.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a wire from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15349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BEHRAMJI KHAMBHATTA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 March 9, I shall be in Burma, April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feasible. When, at the earliest, do you have to be informed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decision? On March 1, I shall leave Ahmedabad for Delhi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and leave for Burma from there.</w:t>
      </w:r>
    </w:p>
    <w:p>
      <w:pPr>
        <w:autoSpaceDN w:val="0"/>
        <w:autoSpaceDE w:val="0"/>
        <w:widowControl/>
        <w:spacing w:line="220" w:lineRule="exact" w:before="66" w:after="30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sectPr>
          <w:pgSz w:w="9360" w:h="12960"/>
          <w:pgMar w:top="72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HAMBHATTA </w:t>
      </w:r>
      <w:r>
        <w:rPr>
          <w:rFonts w:ascii="Times" w:hAnsi="Times" w:eastAsia="Times"/>
          <w:b w:val="0"/>
          <w:i w:val="0"/>
          <w:color w:val="000000"/>
          <w:sz w:val="20"/>
        </w:rPr>
        <w:t>275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364" w:bottom="468" w:left="1440" w:header="720" w:footer="720" w:gutter="0"/>
          <w:cols w:num="2" w:equalWidth="0">
            <w:col w:w="3922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364" w:bottom="468" w:left="1440" w:header="720" w:footer="720" w:gutter="0"/>
          <w:cols w:num="2" w:equalWidth="0">
            <w:col w:w="3922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6591</w:t>
      </w:r>
    </w:p>
    <w:p>
      <w:pPr>
        <w:autoSpaceDN w:val="0"/>
        <w:autoSpaceDE w:val="0"/>
        <w:widowControl/>
        <w:spacing w:line="292" w:lineRule="exact" w:before="342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101. LETTER TO BECHAR PARMAR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BECHAR,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for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teacher you mention,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off marriage and is a man of character, he can be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and a scholarship too may be given to him.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agreeable, an application stating all the facts may be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along with your covering letter.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ANDEMATARAM  FROM</w:t>
      </w:r>
    </w:p>
    <w:p>
      <w:pPr>
        <w:autoSpaceDN w:val="0"/>
        <w:autoSpaceDE w:val="0"/>
        <w:widowControl/>
        <w:spacing w:line="266" w:lineRule="exact" w:before="14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102. LETTER TO MADHAVJI V. THAKKAR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not eat bananas. There is no harm in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apples after boiling them without peeling and then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seeds, etc. Pineapple may also be eaten, if it is sweet.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fasts should be limited by your capacity to go without food.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why you cannot have a sun-bath in Calcutta.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sun-bath is not possible you can, and should, take Kuhne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tub. I do believe that it would be better if you can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 </w:t>
      </w:r>
      <w:r>
        <w:rPr>
          <w:rFonts w:ascii="Times" w:hAnsi="Times" w:eastAsia="Times"/>
          <w:b w:val="0"/>
          <w:i/>
          <w:color w:val="000000"/>
          <w:sz w:val="22"/>
        </w:rPr>
        <w:t>kachchha.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6762</w:t>
      </w:r>
    </w:p>
    <w:p>
      <w:pPr>
        <w:autoSpaceDN w:val="0"/>
        <w:autoSpaceDE w:val="0"/>
        <w:widowControl/>
        <w:spacing w:line="298" w:lineRule="exact" w:before="356" w:after="0"/>
        <w:ind w:left="0" w:right="12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103. OUR HELPLESSNESS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Jethalal Govindji writes from Bijolia (Rajputana):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not be possible for me to leave this place for another six months.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so about 6,000 people at the least are today spinning their own yarn.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of them weave their own cloth. But the question of dyeing is a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stumbling-block. Red, yellow and pink colours are a great necessity. Today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depend on foreign dyes. If this dependence continues, the exploiting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 of the middlemen is likely to betray us and drive people to the bazaar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purchase their coloured cloth. To consolidate the khadi work already done,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necessary to teach people the use of indigenous dyes. Some way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difficulty must be found and suggestions in this behalf may be invited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 Unless this is done there can be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ending of our present helpless state.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no reason why it should not be possible to place home-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dyes within the easy reach of all and I hope that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 will co-operate towards this end. But I cannot help uttering  a </w:t>
      </w:r>
      <w:r>
        <w:rPr>
          <w:rFonts w:ascii="Times" w:hAnsi="Times" w:eastAsia="Times"/>
          <w:b w:val="0"/>
          <w:i w:val="0"/>
          <w:color w:val="000000"/>
          <w:sz w:val="22"/>
        </w:rPr>
        <w:t>warning  to  khadi lovers like Sjt. Jethalal. He has set before him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24-2-1929.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is by Pyarelal.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ideal that did not obtain in our country probably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even in the past. The cultivator had always to depend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necessaries of life on the middleman and it seems to me that this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should be. Interdependence is and ought to be as much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>of man as self-sufficiency. Man is a social being. Without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society he cannot realize his oneness with the universe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his egotism. His social interdependence enables him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faith and to prove himself on the touchstone of reality. If man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placed or could so place himself as to be absolutely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his fellow-beings he would become so proud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as to be a veritable burden and nuisance to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society teaches him the lesson of humility.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satisfy most of his essential  needs  himself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obvious; but it is no less obvious to me that  when  self-sufficiency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 the length of isolating one-self from society it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sin. A man cannot become self-sufficient even in respectof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various operations from the growing of cotton to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yarn. He has at some stage or other to take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his family. And if one may take help from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why not from one’s neighbours? Or otherwise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the great saying, ‘The world is my family’?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at the root of Sjt. Jethalal’s distress I find a lurking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dye-sellers. Why should it be taken for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middlemen are bound to betray us? The khadi movement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all-round purification. It requires us to establish contact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social life and to exercise a purifying influence.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take away from the middleman his occupation, but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new orientation to it and to change his mental outlook.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abiding faith in the middleman, and in their developing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 high sense of business morality and a burning patriotism.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instances of such ideal businessmen are not lacking. Fanatical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is a thing always to be shunned. The ‘middle path’ is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road. Self-dependence is a necessary ideal so long as and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an aid to one’s self-respect and spiritual discipline.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obsession and a hindrance when it is pushed beyond that limit.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 interdependence when it is not inconsistent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is necessary to bring home to man the lesson of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omnipotence of God. One must strike a golden mean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extremes. A fanaticism that refuses to discriminate is the </w:t>
      </w:r>
      <w:r>
        <w:rPr>
          <w:rFonts w:ascii="Times" w:hAnsi="Times" w:eastAsia="Times"/>
          <w:b w:val="0"/>
          <w:i w:val="0"/>
          <w:color w:val="000000"/>
          <w:sz w:val="22"/>
        </w:rPr>
        <w:t>negation of all ideal.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104. WHAT DID I DO IN DELHI?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Sind I went to Delhi. I stayed there for three days.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also. Naturally therefore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know what happened there. However, if people were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self-reliant, they would have no such curiosity. What if I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Viceroy? But as a nation, we have been unable to cultivate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indifference. We are still awed by the grandeur of British rule.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is so, we shall continue to be inquisitive about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his utterances, and what persons who have met him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and heard. So I should satisfy this curiosity in some measure.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Delhi, I did not have the slightest inkling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scheme. Motilalji invited me to Delhi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 and the meeting of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postponed. Putting up with the inconvenience, I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Motilalji that I would be in Delhi from the 17th to the 19th. 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Delhi I came to know of Vithalbhai’s scheme.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entering the Legislative Assembly Shri Vithalbhai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the most efficient service to the nation that any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rendering. By his bold conduct he has brought credit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to his country. He does not let go a single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his independence, his fearlessness and his patriotism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he maintains the impartiality and self-restraint befitting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He believes that even if he could do nothing else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he could bring together the leaders holding different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be even better if he could bring them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So he took advantage of my visit to Delhi and invited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and some leaders to tea. As his guest,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 was natural. The Brahmin’s duty is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ceremony, not to run the household. Similarly,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together leaders holding divergent views, but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tea and indulging in casual chit-chat what can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do? Vithalbhai had desired a great deal. He made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broach the subject through jokes and broad hints.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have their limits. So One may say that we did not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which I believe he wanted us to discuss. In other words, the tea-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brought incompatibles together or, to use an English expression, </w:t>
      </w:r>
      <w:r>
        <w:rPr>
          <w:rFonts w:ascii="Times" w:hAnsi="Times" w:eastAsia="Times"/>
          <w:b w:val="0"/>
          <w:i w:val="0"/>
          <w:color w:val="000000"/>
          <w:sz w:val="22"/>
        </w:rPr>
        <w:t>the ice was broken; in the language of the Rajputs, they drank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83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casumbo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 to use plain speech, they got rid of mutual fear.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must realize that nothing more happened. If he is sensible,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that anyone who says something else has happened is naive.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it could not have been otherwise. Our salvation lies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A fruitful meeting can only take place when we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become conscious of it. Today we lack self-confidence.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achieved nothing. And so long as we do not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would give us self-confidence, all the meetings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arrange will not bring about the desired result. We must not 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So  my  summing  up  of  the Delhi meeting is that 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forget  it and get on to doing some work or other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matter thus, I wish the readers would ask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happenedat the party but rather what happened in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They should not rest content with the report appearing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Hence I shall come to the point. The main discussion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was about the boycott of foreign cloth.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connection that I was invited to Delhi. I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my experience of Kotri which I have related in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suggested that, if the members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agreed, the clause about khadi should be deleted and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risk of doing so before the Congress session. No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that risk. All felt that the question of doing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could never be raised when there was a talk of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Everyone also felt that the boycott of foreign cloth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weapon we had at present. The scheme which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was endorsed unanimously. A special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for the purpose. And it was authorized to nominate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members. I was appointed Chairman of the committee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with humility.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confess that I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or the self-confidence to bring credit to that office.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self-confidence does not mean that I have softened on boycott.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idea what support we can get from people in this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I prayerfully agreed to shoulder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which I could not have very well refused.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will lighten my burden by sharing this responsibility with me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this everyone—men and women, young and old—will be able</w:t>
      </w:r>
    </w:p>
    <w:p>
      <w:pPr>
        <w:autoSpaceDN w:val="0"/>
        <w:autoSpaceDE w:val="0"/>
        <w:widowControl/>
        <w:spacing w:line="220" w:lineRule="exact" w:before="4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opium preparation drunk at social or formal get-together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 Impressions”, February 21,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Jairamdas Doulatram”, February 21,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part. Those who possess articles of foreign cloth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discard them and if they wish to go a step further,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these to me or to the Provincial Congress Committee.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sender does not give any instructions, the clothes will be burnt.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send the clothes should themselves burn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 use of such clothes for good and use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If the people whole-heartedly accept this boycott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by some scarcity of cloth, but to avoid this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in our use of cloth and use only the minimum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that we need. If people do so, there will be sufficient khadi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everyone’s requirements and we can prove the efficacy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without any difficulty. People shouldbegin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themselves, and then approach their neighbours,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who use foreign cloth. If people take upon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the task of boycotting foreign cloth will be relatively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So much for the boycott of foreign cloth. Another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one sponsored by Bharat Bhusan Malaviyaji.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processions should be taken out everywhere on the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 and resolutions should be passed about the Nehru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the resolution is that unless the Nehru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people will not be satisfied. The 10th of March is a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following Sunday people should propagate khadi by selling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door to door and holding exhibitions. The Sunday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spent mainly in prohibition work. And the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following, in lathi display and other such ancient sports.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types of constructive work should be undertaken on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consecutive Sundays. The resolution of 10th March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every month. No one should interpret this resolution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since all Sundays of a month are devoted to khadi,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sports, nothing has to be done on week days. As I have said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day-to-day programme of khadi has been framed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For the remaining two activities and for the ones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strength in people, different organizations should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programmes. The object of Malaviyaji’s resolution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people work connected with these three things on three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Sundays of every 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 resolutions were also passed in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 cite them in answer to the question posed in the title.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 in  Delhi  does not end with the two important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mentioned. I do not attach less important to the discussions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Mr. Jinnah and  others on the Hindu-Muslim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of course point  to  any  immediate  result  of these discussions.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my firm belief that such efforts can never be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reason behind Motilalji’s calling  me  to  Delhi.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 to inform  the  readers  that  these efforts were limited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scope. They were within the framework of the Nehru Report.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fully how to meet  with  the  complaints  of  Muslims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Nehru Report. We came to the conclusions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may be made in it, with the approval  of  the  people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for the present  and  for  this  year  this Report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people’s point of  view, be  considered  a  final  and 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and wherever it is accepted it should be done unconditionally.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can the consolidationof the people’s strength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Report. It can never be achieved through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which no determined public opinion has been created.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applies to all types of struggles. But it is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that is, non-co-operation. Satyagraha strengthens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over an issue on which a definite opinion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How can we insist on truth regarding something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 at will? For anything which is variable a potent weapon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which is constant for all time cannot be used. That is its </w:t>
      </w:r>
      <w:r>
        <w:rPr>
          <w:rFonts w:ascii="Times" w:hAnsi="Times" w:eastAsia="Times"/>
          <w:b w:val="0"/>
          <w:i w:val="0"/>
          <w:color w:val="000000"/>
          <w:sz w:val="22"/>
        </w:rPr>
        <w:t>beauty and also its limitation.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24-2-1929</w:t>
      </w:r>
    </w:p>
    <w:p>
      <w:pPr>
        <w:autoSpaceDN w:val="0"/>
        <w:autoSpaceDE w:val="0"/>
        <w:widowControl/>
        <w:spacing w:line="292" w:lineRule="exact" w:before="350" w:after="0"/>
        <w:ind w:left="0" w:right="15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105. SUNSET AT MORNING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letters and telegrams of condolence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my grandson Rasik. Instead of replying individually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proper to express my gratitude to all of them through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have sent messages will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 for not being able to reply to them individually.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my intention to notice this death, but as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newspapers and people have written to me,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me to take some note of 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the death of friends and relatives does not hurt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it used to. All religious forbid fear of death or grief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Yet we are afraid of death and grieve over the death of a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And if someone dies in the prime of youth, there is greater grief. </w:t>
      </w:r>
      <w:r>
        <w:rPr>
          <w:rFonts w:ascii="Times" w:hAnsi="Times" w:eastAsia="Times"/>
          <w:b w:val="0"/>
          <w:i w:val="0"/>
          <w:color w:val="000000"/>
          <w:sz w:val="22"/>
        </w:rPr>
        <w:t>Truly speaking, death is God’s eternal blessing. The body which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up falls and the bird within flies away. So long as the bird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die, the question of grief does not arise.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despite this there is grief on the death of a relative,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our selfishness and delusion. For the past many years,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rid myself of this delusion. Hence the shock on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Rasik’s death was not severe. What shock there was,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 was seventeen years of age. He had been under my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childhood and, like other boys, he was being given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He was an active, clever and bright boy. He was sturdy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brave. He was always first in taking up work that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During the past one year his boisterousness was turning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He was a student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an expert carder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spinner. Once or twice he took to spinning continuously for twenty-</w:t>
      </w:r>
      <w:r>
        <w:rPr>
          <w:rFonts w:ascii="Times" w:hAnsi="Times" w:eastAsia="Times"/>
          <w:b w:val="0"/>
          <w:i w:val="0"/>
          <w:color w:val="000000"/>
          <w:sz w:val="22"/>
        </w:rPr>
        <w:t>four hours—and did it successfully.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youngest son Devdas is working at the Jamia Millia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teaches spinning and Hindi to the students there. About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back, he had asked for the services of Rasik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grandson of mine, Navin, to teach carpentry and weaving. Both Rasik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Navin had gone to Delhi and were doing good work there. Earlier,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keen desire to serve, Rasik had gone to Bardoli.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popular wherever he went. The selfish thought that providence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away such a promising worker made me grieve; but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Providence is always just and is therefore kind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get work out of Rasik. By this faith I have been consoled.</w:t>
      </w:r>
    </w:p>
    <w:p>
      <w:pPr>
        <w:autoSpaceDN w:val="0"/>
        <w:autoSpaceDE w:val="0"/>
        <w:widowControl/>
        <w:spacing w:line="240" w:lineRule="exact" w:before="54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to Delhi, Rasik turned a devotee. When I was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back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 after the Congress session, Rasik had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entered his seventeenth year. At that time, like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boys, he took certain vows: first to eat only three things at a meal;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to have only three meals a day, and thirdly,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two years the study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commentary.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his restless temperament, I had warned him. But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found nothing difficult in this and that he liked to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 I was pleased.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61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reference to these vows, Rasik wrote to me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on the 18th of January. On the 8th of February he passed away.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few get the care that Rasik received. He was a dear nephew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 of Devdas and had received his matchless service. Dr. Ansari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not merely his physician; he was like a father to him. Dr. Sharma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always at his beck and call. Two nurses were appointed by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to nurse him. Muslim friends from the Jamia left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desired so far as nursing him was concerned. The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of his illness were at his service, day and night. I am indebted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them. Rasik had realized at such an early age the value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duty and engrossed himself in it; taken difficult vows,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easy to fulfil and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with enthusiasm having 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tofinish study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two years’ time. He met deathwhile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cherishing such noble sentiments and receiving unsurpassed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envy such a death. And if a grandfather like me feels </w:t>
      </w:r>
      <w:r>
        <w:rPr>
          <w:rFonts w:ascii="Times" w:hAnsi="Times" w:eastAsia="Times"/>
          <w:b w:val="0"/>
          <w:i w:val="0"/>
          <w:color w:val="000000"/>
          <w:sz w:val="22"/>
        </w:rPr>
        <w:t>grieved at this, it is purely selfishness and infatuation.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24-2-1929</w:t>
      </w:r>
    </w:p>
    <w:p>
      <w:pPr>
        <w:autoSpaceDN w:val="0"/>
        <w:autoSpaceDE w:val="0"/>
        <w:widowControl/>
        <w:spacing w:line="292" w:lineRule="exact" w:before="35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106. LETTER TO JAIRAMDAS DOULATRAM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your telegram. Nothing concrete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result from the tea-party. But you will see my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today. Get somebody to read it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the auditor and inspector will have to go to Sind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discuss the Sind affairs with Motilalji. He was glad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into the thing and agreed that wherever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irregularity, it should be put down. My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cleared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telegram, I am glad you are coming.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on the 1st March for Burma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Delhi. You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try to come on before the 28th. More when we meet.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15353</w:t>
      </w:r>
    </w:p>
    <w:p>
      <w:pPr>
        <w:autoSpaceDN w:val="0"/>
        <w:autoSpaceDE w:val="0"/>
        <w:widowControl/>
        <w:spacing w:line="220" w:lineRule="exact" w:before="14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did I do in Delhi”, February 24, 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 Impressions”, February 21,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107. LETTER TO GIRDHARILAL</w:t>
      </w:r>
    </w:p>
    <w:p>
      <w:pPr>
        <w:autoSpaceDN w:val="0"/>
        <w:autoSpaceDE w:val="0"/>
        <w:widowControl/>
        <w:spacing w:line="266" w:lineRule="exact" w:before="22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GIRDHARILAL,</w:t>
      </w:r>
    </w:p>
    <w:p>
      <w:pPr>
        <w:autoSpaceDN w:val="0"/>
        <w:autoSpaceDE w:val="0"/>
        <w:widowControl/>
        <w:spacing w:line="260" w:lineRule="exact" w:before="7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It is difficult to say beforehand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go to Delhi I shall stay with you. Whenever I go there,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purpose that takes me. And my residence is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purpose, as it was during my last visit to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included in my programme. And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June. But this should be fixed up with Jawaharlal.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discuss your long letters about what I have written.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discuss them personally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Exhibition.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provincial committee is quite competent to make all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about it. But I have no doubt also that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will make a thorough mess of it so far as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and so far also as the swadeshi part of it is concerned.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my say.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about the other conferences not being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Congress is worthy of consideration. There is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in its favour. I have already written at length in reply to Dr. </w:t>
      </w:r>
      <w:r>
        <w:rPr>
          <w:rFonts w:ascii="Times" w:hAnsi="Times" w:eastAsia="Times"/>
          <w:b w:val="0"/>
          <w:i w:val="0"/>
          <w:color w:val="000000"/>
          <w:sz w:val="22"/>
        </w:rPr>
        <w:t>Satyapal’s letter.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about Mahantism, Political mutts, and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are interesting. We must agree to differ on this point.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not cared to remember that Udyoga Mandir is an humbler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adopted because of our weaknesses and when we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somewhat surmounted our weaknesses, we propose to revert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name.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 this  letter dated February 18, 1929,  the  addressee  had written: "I am dead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personal deification and canonizing of institutions.  Personal regard,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affection are things apart.  We have had too much of ‘mahantism’ in this country. </w:t>
      </w:r>
      <w:r>
        <w:rPr>
          <w:rFonts w:ascii="Times" w:hAnsi="Times" w:eastAsia="Times"/>
          <w:b w:val="0"/>
          <w:i w:val="0"/>
          <w:color w:val="000000"/>
          <w:sz w:val="18"/>
        </w:rPr>
        <w:t>It is  time  that  we  protest against the  revival  of  this  policy.  Religious  ‘mutts’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abounding all over the country are  bad  enough.  We cannot afford to add to them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creating political mutts  now.  Anything  that savours of this unreal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sacredness  or sanctimoniousness will find young men revolting.  For this reason I </w:t>
      </w:r>
      <w:r>
        <w:rPr>
          <w:rFonts w:ascii="Times" w:hAnsi="Times" w:eastAsia="Times"/>
          <w:b w:val="0"/>
          <w:i w:val="0"/>
          <w:color w:val="000000"/>
          <w:sz w:val="18"/>
        </w:rPr>
        <w:t>am  sorry  for the change of the name of ‘Satyagraha  Ashram’  to ‘Udyoga Mandir’.”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Equally interesting is your homily about younger men.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IRDHARILAL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15346</w:t>
      </w:r>
    </w:p>
    <w:p>
      <w:pPr>
        <w:autoSpaceDN w:val="0"/>
        <w:autoSpaceDE w:val="0"/>
        <w:widowControl/>
        <w:spacing w:line="292" w:lineRule="exact" w:before="342" w:after="0"/>
        <w:ind w:left="0" w:right="1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108. LETTER TO JASWANTRAI</w:t>
      </w:r>
    </w:p>
    <w:p>
      <w:pPr>
        <w:autoSpaceDN w:val="0"/>
        <w:autoSpaceDE w:val="0"/>
        <w:widowControl/>
        <w:spacing w:line="264" w:lineRule="exact" w:before="228" w:after="0"/>
        <w:ind w:left="477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JASWANTRAI,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13th instant. Acharya Gidwani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to Mirpurkhas and talked to me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khadi and told me that I was to expect a letter from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got only on my return to Sabarmati from Delhi. I hardly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need interfere with you and Acharya Gidwani.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 what is right. I would have shown your letter to Sjt.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Kothari if he had been here. As it is, he is in attendance upon his </w:t>
      </w:r>
      <w:r>
        <w:rPr>
          <w:rFonts w:ascii="Times" w:hAnsi="Times" w:eastAsia="Times"/>
          <w:b w:val="0"/>
          <w:i w:val="0"/>
          <w:color w:val="000000"/>
          <w:sz w:val="22"/>
        </w:rPr>
        <w:t>father who is ailing in Wadhwan.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ASWANTRAI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ASWANTRAI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6"/>
        </w:rPr>
        <w:t>ONS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13367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LETTER TO KANTHIMATHI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your mother-in-law is so unreasonable,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better that you let her buy two Bangalore saries.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them only when you find it absolutely necessary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mother-in-law. I am sure that if you persist, you will infect your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 with your faith in khadi.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ANTHIMATHI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B.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ASAVANGUDI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15012</w:t>
      </w:r>
    </w:p>
    <w:p>
      <w:pPr>
        <w:autoSpaceDN w:val="0"/>
        <w:autoSpaceDE w:val="0"/>
        <w:widowControl/>
        <w:spacing w:line="292" w:lineRule="exact" w:before="342" w:after="0"/>
        <w:ind w:left="0" w:right="15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KHADI AND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mills must depend for their existence on the goodwill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whom people resist and are therefore bound to fail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at the most critical moment 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mills are always dependent upon foreign machinery and </w:t>
      </w:r>
      <w:r>
        <w:rPr>
          <w:rFonts w:ascii="Times" w:hAnsi="Times" w:eastAsia="Times"/>
          <w:b w:val="0"/>
          <w:i w:val="0"/>
          <w:color w:val="000000"/>
          <w:sz w:val="22"/>
        </w:rPr>
        <w:t>largely foreign skill.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5345. Courtesy: Mirabehn</w:t>
      </w:r>
    </w:p>
    <w:p>
      <w:pPr>
        <w:autoSpaceDN w:val="0"/>
        <w:autoSpaceDE w:val="0"/>
        <w:widowControl/>
        <w:spacing w:line="220" w:lineRule="exact" w:before="180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paragraphs were added to answers drafted by Mirabehn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question:  “why can khadi help us to win swaraj better than Indian millcloth?” For </w:t>
      </w:r>
      <w:r>
        <w:rPr>
          <w:rFonts w:ascii="Times" w:hAnsi="Times" w:eastAsia="Times"/>
          <w:b w:val="0"/>
          <w:i w:val="0"/>
          <w:color w:val="000000"/>
          <w:sz w:val="18"/>
        </w:rPr>
        <w:t>Mirabehn’s draft,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“Khadi and Swaraj”, before May 23,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1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111.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carefully looked at your notes on khadi,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chart. The chart is quite good. The khadi notes are also good.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up the spelling and wherever there is the slightest doubt, look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dictionary. There must be no room to correct your spelling and in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you get printed, there must be no error.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added two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note on mills. The 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I am not quite clear that the notes may not bear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signature. You will therefore discuss with Rajendra Babu or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judgment. They must be authorized notes; therefore,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bear your signature, they must be from the Bihar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7"/>
        <w:gridCol w:w="3277"/>
      </w:tblGrid>
      <w:tr>
        <w:trPr>
          <w:trHeight w:hRule="exact" w:val="57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IRABAI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5345. Courtesy: Mirabehn; also G.N. 9401.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LETTER TO KONDA VENKATAPPAYYA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telegram, which relieved me. You quite realize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decide upon going to Burma. I am now making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to fulfill the obligation about Andhra in April.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Political Conference demanding my presence,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directly to Andhra from Burma. As it is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for Andhra Desh during the first week of April. Please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provisional programme and let me have it. I am wanted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All-India Congress Committee meeting in Allahabad on </w:t>
      </w:r>
      <w:r>
        <w:rPr>
          <w:rFonts w:ascii="Times" w:hAnsi="Times" w:eastAsia="Times"/>
          <w:b w:val="0"/>
          <w:i w:val="0"/>
          <w:color w:val="000000"/>
          <w:sz w:val="22"/>
        </w:rPr>
        <w:t>the 14th of May. You will therefore disengage me from Andhra so 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enable me to reach Allahabad on the 14th of May.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6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is a typical letter from Nellore. I enclose also a copy of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the Ashram up to the 28th instant. I leave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for Delhi, reaching there on the 2nd. I have to stop there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get the connecting train for Calcutta. The Delhi address is: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Narayan Gadodia, Gadodia Stores, Chandni Chowk,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Calcutta on the night of the 3rd March. I am in Calcutta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which is Monday. My address at Calcutta will be: C/o Sjt.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Das Gupta, Khadi Pratishthan, Sodepur (E. B. Rly.).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the 5th March I leave for Rangoon. My address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is: C/o Dr. P. J. Mehta, 14 Moghul Street, Rangoon.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these particulars so that you can establish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at these different places if necessary.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ENKATAPPAYYA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15352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LETTER TO DEVCHAND PAREKH</w:t>
      </w:r>
    </w:p>
    <w:p>
      <w:pPr>
        <w:autoSpaceDN w:val="0"/>
        <w:autoSpaceDE w:val="0"/>
        <w:widowControl/>
        <w:spacing w:line="266" w:lineRule="exact" w:before="226" w:after="0"/>
        <w:ind w:left="455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Mahant Gopalnath Bholanath in Junagadh. He is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address is: Ravra Mandap’s Premises, Inside Vagheshwari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Gate. It is a place sacred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the place there is a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construction has been left unfinished. It has been so because,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says, there is no money to complete it, and nobody to do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know anyone at Junagadh through whom we can get the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completed, I can make arrangements for the money required.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in this, please write to me immediately. Let me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>your estimate of the expenditure.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of clearance.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3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Champa must be doing well. I am leaving for Burma on 1st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reach in time for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5688</w:t>
      </w:r>
    </w:p>
    <w:p>
      <w:pPr>
        <w:autoSpaceDN w:val="0"/>
        <w:autoSpaceDE w:val="0"/>
        <w:widowControl/>
        <w:spacing w:line="292" w:lineRule="exact" w:before="442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TELEGRAM TO F.W. WILSON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890" w:val="left"/>
          <w:tab w:pos="1210" w:val="left"/>
          <w:tab w:pos="2110" w:val="left"/>
          <w:tab w:pos="2810" w:val="left"/>
          <w:tab w:pos="4130" w:val="left"/>
          <w:tab w:pos="4830" w:val="left"/>
          <w:tab w:pos="5670" w:val="left"/>
        </w:tabs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REJOICE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KING’S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RECOVERY</w:t>
      </w:r>
    </w:p>
    <w:p>
      <w:pPr>
        <w:autoSpaceDN w:val="0"/>
        <w:tabs>
          <w:tab w:pos="330" w:val="left"/>
          <w:tab w:pos="970" w:val="left"/>
          <w:tab w:pos="1570" w:val="left"/>
          <w:tab w:pos="2710" w:val="left"/>
          <w:tab w:pos="3590" w:val="left"/>
          <w:tab w:pos="4290" w:val="left"/>
          <w:tab w:pos="5490" w:val="left"/>
          <w:tab w:pos="62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1490" w:val="left"/>
          <w:tab w:pos="2730" w:val="left"/>
          <w:tab w:pos="4270" w:val="left"/>
          <w:tab w:pos="5050" w:val="left"/>
          <w:tab w:pos="59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SIGNIFICANCE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</w:t>
      </w:r>
    </w:p>
    <w:p>
      <w:pPr>
        <w:autoSpaceDN w:val="0"/>
        <w:tabs>
          <w:tab w:pos="1230" w:val="left"/>
          <w:tab w:pos="2190" w:val="left"/>
          <w:tab w:pos="2730" w:val="left"/>
          <w:tab w:pos="3250" w:val="left"/>
          <w:tab w:pos="3670" w:val="left"/>
          <w:tab w:pos="4610" w:val="left"/>
          <w:tab w:pos="5230" w:val="left"/>
          <w:tab w:pos="61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IMPLICITLY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KING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STANDS     AND      WHICH      MY      LIFE      IS      PLEDGED      TO      DESTROY.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15351</w:t>
      </w:r>
    </w:p>
    <w:p>
      <w:pPr>
        <w:autoSpaceDN w:val="0"/>
        <w:autoSpaceDE w:val="0"/>
        <w:widowControl/>
        <w:spacing w:line="292" w:lineRule="exact" w:before="4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LETTER TO GANGADEVI SANADHYA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Chhaganlal writes that you have again had a relapse.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resolved not to go out of the Ashram for treatment all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is may God give you peace. Sickness and death are ever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Since we revere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we grieve over illness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death? Of course, we should not deliberately fall ill.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Kathiawar Political Conference.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W. Wilson, editor of </w:t>
      </w:r>
      <w:r>
        <w:rPr>
          <w:rFonts w:ascii="Times" w:hAnsi="Times" w:eastAsia="Times"/>
          <w:b w:val="0"/>
          <w:i/>
          <w:color w:val="000000"/>
          <w:sz w:val="18"/>
        </w:rPr>
        <w:t>Pioneer</w:t>
      </w:r>
      <w:r>
        <w:rPr>
          <w:rFonts w:ascii="Times" w:hAnsi="Times" w:eastAsia="Times"/>
          <w:b w:val="0"/>
          <w:i w:val="0"/>
          <w:color w:val="000000"/>
          <w:sz w:val="18"/>
        </w:rPr>
        <w:t>, Allahabad, had in a telegram suggested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starting a thanksgiving fund, on the recovery of King Emperor, which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utilized for the “poor and needy throughout India”  and sought Gandhiji’s permission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publish his name in the list of subscribers.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under reply was received at Sabarmati Ashram on February 24,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health and from Gandhiji’s addressing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 as “Dear Sister” this letter seems to have been written before the letter to her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25,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feel like going out of the Ashram for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there would be no shame or sin in doing so. “May Tulsidas by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means find refuge at the feet of the Lord.”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2547</w:t>
      </w:r>
    </w:p>
    <w:p>
      <w:pPr>
        <w:autoSpaceDN w:val="0"/>
        <w:autoSpaceDE w:val="0"/>
        <w:widowControl/>
        <w:spacing w:line="292" w:lineRule="exact" w:before="342" w:after="0"/>
        <w:ind w:left="0" w:right="1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116. LETTER TO JASWANTRAI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JASWANTRAIJI,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by separate registered post receipts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members who paid for the Lalaji Memorial Fund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The total amount for which receipts have been sent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40,935-15-0. This is according to the list you sent to us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at Calcutta. In sending the receipts the treasurer has asked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request you to remit the balance amount of Rs. 935-15-0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date.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with ornaments? If you have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>them, please let us know the amount realized thereby.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leaving Ahmedabad on the 1st March for Rangoon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 and Calcutta. Our address at Delhi is: C/o Lakshmi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Gadodia, Gadodia Stores, Chandni Chowk, Delhi, where we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the2nd March. And our Calcutta address is: C/o Sjt. Satis Chandra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Gupta, Khadi Pratishthan, Sodepur (E. B. Rly.), where we reach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night and stay till 5th morning. We take steamer on the 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for Rangoon which place we reach on the 8th March.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at Rangoon is: C/o Dr. P. J. Mehta, 14 Moghul Street, </w:t>
      </w:r>
      <w:r>
        <w:rPr>
          <w:rFonts w:ascii="Times" w:hAnsi="Times" w:eastAsia="Times"/>
          <w:b w:val="0"/>
          <w:i w:val="0"/>
          <w:color w:val="000000"/>
          <w:sz w:val="22"/>
        </w:rPr>
        <w:t>Rangoon.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(Receipts sent by separate registered packet)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13368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verse from Tulsidas’s </w:t>
      </w:r>
      <w:r>
        <w:rPr>
          <w:rFonts w:ascii="Times" w:hAnsi="Times" w:eastAsia="Times"/>
          <w:b w:val="0"/>
          <w:i/>
          <w:color w:val="000000"/>
          <w:sz w:val="18"/>
        </w:rPr>
        <w:t>Vinaya Patrika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4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117.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daily receive your instructive letters. Your work bears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a big future. It is good that you are working along the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least resistance. The introduction of Yogendrababu’s wife makes </w:t>
      </w:r>
      <w:r>
        <w:rPr>
          <w:rFonts w:ascii="Times" w:hAnsi="Times" w:eastAsia="Times"/>
          <w:b w:val="0"/>
          <w:i w:val="0"/>
          <w:color w:val="000000"/>
          <w:sz w:val="22"/>
        </w:rPr>
        <w:t>your miniature ashram a good model to work upon.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on 1st March and go through Delhi. Probably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the way. The Delhi route is the quickest and the cheapest.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Sunday night, 3rd March. 4th March is the silence day. I </w:t>
      </w:r>
      <w:r>
        <w:rPr>
          <w:rFonts w:ascii="Times" w:hAnsi="Times" w:eastAsia="Times"/>
          <w:b w:val="0"/>
          <w:i w:val="0"/>
          <w:color w:val="000000"/>
          <w:sz w:val="22"/>
        </w:rPr>
        <w:t>leave Calcutta Tuesday morning, 5th March.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came here yesterday. He will attend to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Fresh effort is being made to put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reading on a </w:t>
      </w:r>
      <w:r>
        <w:rPr>
          <w:rFonts w:ascii="Times" w:hAnsi="Times" w:eastAsia="Times"/>
          <w:b w:val="0"/>
          <w:i w:val="0"/>
          <w:color w:val="000000"/>
          <w:sz w:val="22"/>
        </w:rPr>
        <w:t>firm footing.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is still an uncertain factor but he is slaving away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usual. Mahadev will accompany 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5347. Courtesy: Mirabehn; also G.N. 9403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KASHI AND CHHAGANLAL GANDHI</w:t>
      </w:r>
    </w:p>
    <w:p>
      <w:pPr>
        <w:autoSpaceDN w:val="0"/>
        <w:autoSpaceDE w:val="0"/>
        <w:widowControl/>
        <w:spacing w:line="294" w:lineRule="exact" w:before="18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Monday Evening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7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ever write to you ? But this letter I am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Chhaganlal. You have done well in deciding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Nirmala. Instead of actively taking up any work, you should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what others do. Look after Lakshmi. Do not indulge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overmuch. Your staying there has relieved me of my worry.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on the Monday preceding March 1, </w:t>
      </w:r>
      <w:r>
        <w:rPr>
          <w:rFonts w:ascii="Times" w:hAnsi="Times" w:eastAsia="Times"/>
          <w:b w:val="0"/>
          <w:i w:val="0"/>
          <w:color w:val="000000"/>
          <w:sz w:val="18"/>
        </w:rPr>
        <w:t>1929, that is, February 25.</w:t>
      </w:r>
    </w:p>
    <w:p>
      <w:pPr>
        <w:autoSpaceDN w:val="0"/>
        <w:autoSpaceDE w:val="0"/>
        <w:widowControl/>
        <w:spacing w:line="220" w:lineRule="exact" w:before="2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Ahmedabad on March 1, 1929 and was in Delhi on March 2,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Saturday. He left for Calcutta on March 3. The Monday, prior to his leaving for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Ahmedabad, fell on February 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CHHAGANLAL,</w:t>
      </w:r>
    </w:p>
    <w:p>
      <w:pPr>
        <w:autoSpaceDN w:val="0"/>
        <w:autoSpaceDE w:val="0"/>
        <w:widowControl/>
        <w:spacing w:line="260" w:lineRule="exact" w:before="34" w:after="0"/>
        <w:ind w:left="10" w:right="3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Budhabhai whatever articles of food he needs.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drink as much milk as he can digest. Less of foods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digest. Less of pulses and rice as well. A diet of wheat,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quantity of vegetable should be sufficient to build up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0" w:lineRule="exact" w:before="40" w:after="0"/>
        <w:ind w:left="10" w:right="3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Jamnadas wishes to come along with me. He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in that. It seems to me that I will not at all need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with me one shorthand writer also. Bamanji has sent him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60" w:lineRule="exact" w:before="40" w:after="0"/>
        <w:ind w:left="10" w:right="3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opposition to the idea that the sums provided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used only for the purposes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but we will think about it when we have more time.</w:t>
      </w:r>
    </w:p>
    <w:p>
      <w:pPr>
        <w:autoSpaceDN w:val="0"/>
        <w:autoSpaceDE w:val="0"/>
        <w:widowControl/>
        <w:spacing w:line="260" w:lineRule="exact" w:before="40" w:after="0"/>
        <w:ind w:left="10" w:right="3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see no harm in spending Rustomjee Sheth’s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money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go to Delhi and will stay there for two days,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Saturday. My plan is to return to Bardoli, but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Calcutta.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sent replies to the questions which Rustomjee </w:t>
      </w:r>
      <w:r>
        <w:rPr>
          <w:rFonts w:ascii="Times" w:hAnsi="Times" w:eastAsia="Times"/>
          <w:b w:val="0"/>
          <w:i w:val="0"/>
          <w:color w:val="000000"/>
          <w:sz w:val="22"/>
        </w:rPr>
        <w:t>Sheth put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 pressure of work there as heavy as before?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33097</w:t>
      </w:r>
    </w:p>
    <w:p>
      <w:pPr>
        <w:autoSpaceDN w:val="0"/>
        <w:autoSpaceDE w:val="0"/>
        <w:widowControl/>
        <w:spacing w:line="220" w:lineRule="exact" w:before="36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co-worker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56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KUSUM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somewhat slack these days.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have made it up with Gangabehn. If the three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at heart, then others may join you and the women’s wing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seems to be cracking up may become whole again.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much burdened with work that even some urgent letters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unwritten. What then to say of writing to you?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your convenience that I had written about reimbursing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you had given to Shankaran. For the rest you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felt, and I would not feel ashamed to rob you. I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 did because I am not aware of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do not feel any hesitation in incurring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on your behalf.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 had written to me also. He is sensible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undertaken the fast only after due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Shankaran come there if you need help. I shall pay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allowance of Rs. 12/- from here. He is a man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accepted. It is another matter if I keep him for work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home-town. But it is not acceptable to me that you should spoil your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Patro—3: Kusumbehn Desaine,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placed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dated February 18 and March 4, 1929. Monday, the silence day, between these </w:t>
      </w:r>
      <w:r>
        <w:rPr>
          <w:rFonts w:ascii="Times" w:hAnsi="Times" w:eastAsia="Times"/>
          <w:b w:val="0"/>
          <w:i w:val="0"/>
          <w:color w:val="000000"/>
          <w:sz w:val="18"/>
        </w:rPr>
        <w:t>two dates fell on February 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Vaidya, Vasumati Pandit and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February 26, 1929. The Monday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fell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 straining yourself. Rather than that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Shankaran. I shall certainly arrange to send somebody else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come. Let me know frankly. I should of course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and would do without any help.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myself informed about the Ali Brothers. I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But friends keep me fully informed. 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with them. We have only one criterion for judging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people; so how can their behaviour affect us? However, I shall read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Rasik, I have written about him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.</w:t>
      </w:r>
    </w:p>
    <w:p>
      <w:pPr>
        <w:autoSpaceDN w:val="0"/>
        <w:autoSpaceDE w:val="0"/>
        <w:widowControl/>
        <w:spacing w:line="260" w:lineRule="exact" w:before="42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still in Bardoli. He will accompany me to Burma.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here on the morning of Friday the 1st. I shall 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there. He has detained Pyarelal. You must be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>Pyarelal’s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 had been very patient. She will not be accompanying me this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return from Burma to be here on the 27th or 28th.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Kathiawar for three days and immediately after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Andhra Desh. It is to be seen how long the body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strain.</w:t>
      </w:r>
    </w:p>
    <w:p>
      <w:pPr>
        <w:autoSpaceDN w:val="0"/>
        <w:autoSpaceDE w:val="0"/>
        <w:widowControl/>
        <w:spacing w:line="220" w:lineRule="exact" w:before="66" w:after="4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5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a separate letter to Shankaran now.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 you may give him a hint of what I have said. Taramati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enjoying herself. How shall I recognize Dilip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Papers,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“Sunset at Morning”, February 24, 1929 and “A Boy of much Promise”,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21, 1929.</w:t>
      </w:r>
    </w:p>
    <w:p>
      <w:pPr>
        <w:autoSpaceDN w:val="0"/>
        <w:autoSpaceDE w:val="0"/>
        <w:widowControl/>
        <w:spacing w:line="222" w:lineRule="exact" w:before="12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GANGADEVI SANADHYA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Take a sun-bath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only as long as you can stand it. No giddiness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occur. Rash on the body is a good sign. I cannot understand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pain in the bones. If you find it tiring to sit up for a whole hour,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up for half an hour. Certainly you should feel thirsty. Drink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boiled water. It will be good to add four or five grains of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bicarb. We shall see later about your taking sunlight passing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glass. Keep me informed about your condition.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about Totaramji’s eye. Why?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2542</w:t>
      </w:r>
    </w:p>
    <w:p>
      <w:pPr>
        <w:autoSpaceDN w:val="0"/>
        <w:autoSpaceDE w:val="0"/>
        <w:widowControl/>
        <w:spacing w:line="292" w:lineRule="exact" w:before="2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122.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I want to send you a longish thing, but I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now. I have wired to you about Sitla Sahai.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 that I shall be passing through Allahabad and that I shall be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Delhi for seven hours. I wish that we could see each other either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Delhi or in Allahabad and you may even travel some distance with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is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to procure the services of Jairamdas as Secretary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coming here tomorrow. If he consents,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recommending of sun-baths to the addressee this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seems to have been written on the silence day preceding the letter dated March 4,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1929 to Chhaganlal Joshi.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  Jawaharlal Nehru in his letter dated February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20 had asked whether Gandhiji would like Sitla Sahai to go to the Ashram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or to spend the next month or six weeks in U.P. making arrangements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Gandhiji’s tour and then go to 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Jairamdas Doulatram”, February 21,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he has to leave the Council at least for this year.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the future programme of the boycott committee.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purses to be presented to me, what you have said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It will be predominantly used for khadi work. The tour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undertaken for khadi, but naturally I will now talk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But if the people give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as they should, and if you think that some other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made of a part of the purses, we shall discuss about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put down this also as an item for discussion when we meet, </w:t>
      </w:r>
      <w:r>
        <w:rPr>
          <w:rFonts w:ascii="Times" w:hAnsi="Times" w:eastAsia="Times"/>
          <w:b w:val="0"/>
          <w:i w:val="0"/>
          <w:color w:val="000000"/>
          <w:sz w:val="22"/>
        </w:rPr>
        <w:t>lest I forget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not to arrange a hurricane tour but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a few centres where people from surrounding places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gather, and not many functions at one village. If you have not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read it now.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S</w:t>
      </w:r>
      <w:r>
        <w:rPr>
          <w:rFonts w:ascii="Times" w:hAnsi="Times" w:eastAsia="Times"/>
          <w:b w:val="0"/>
          <w:i w:val="0"/>
          <w:color w:val="000000"/>
          <w:sz w:val="16"/>
        </w:rPr>
        <w:t>UBBIAH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S.N. 15354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123.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am publishing it with a note.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my complaint. Whatever the cause, you fail to back your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facts and figures from week to week. You may not plead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if you want to plead want of time, then don’t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You may not have the cake and eat it. I myself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appeal was utterly in the dark as to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happening. Surely Santanam or whoever is in charge can say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week how much relief has been given, what kind of relief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and to whom it has been given. You are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going to the villages taking notes. Some telling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given. The condition of the homes of these people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given. A hundred things suggest themselves to me. How do you expect</w:t>
      </w:r>
    </w:p>
    <w:p>
      <w:pPr>
        <w:autoSpaceDN w:val="0"/>
        <w:autoSpaceDE w:val="0"/>
        <w:widowControl/>
        <w:spacing w:line="220" w:lineRule="exact" w:before="4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Impending visit to Burma”, February 21, 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“Need for Immediate Relief”, February 28,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to respond when very telling figures [are not] thrust upon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from week to week, indeed from day to day? You can say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send such reports they won’t be published.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my notes that I have justified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other. My complaint against you is that the telegram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absolutely inevitable. The facts related in the telegram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come under your notice. You can send telegrams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landslips, overflowing flood to a terrible extent, but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about the daily happenings in a famine area, unless you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to a distant newspaper from day to day. Do please wake up.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Rs. 5,000/- somehow or other. But what is the use? That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answer to your appeal, that would be merely from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that is not how you want this relief, if I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rightly. And if you wanted it that way, you could simply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telegraphed: you must send me Rs. 5,000/- for my starving people. </w:t>
      </w:r>
      <w:r>
        <w:rPr>
          <w:rFonts w:ascii="Times" w:hAnsi="Times" w:eastAsia="Times"/>
          <w:b w:val="0"/>
          <w:i/>
          <w:color w:val="000000"/>
          <w:sz w:val="22"/>
        </w:rPr>
        <w:t>Verb. sap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15355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Evening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Nirmala’s letter to Ba which I read today that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accompany 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Deep down in her heart, Nirmala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restless. Most probably Ba will arrive by tomorrow night’s train and </w:t>
      </w:r>
      <w:r>
        <w:rPr>
          <w:rFonts w:ascii="Times" w:hAnsi="Times" w:eastAsia="Times"/>
          <w:b w:val="0"/>
          <w:i w:val="0"/>
          <w:color w:val="000000"/>
          <w:sz w:val="22"/>
        </w:rPr>
        <w:t>reach Ahmedabad the next morning.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letter is placed alongside the preceding item which bears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date 25.2.1929. From the contents too, it appears that this was written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day as the datelines on the two letters suggest. Also the letter does not bear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separate S.N. No. and is hence given the same S.N. No. as that of the preceding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Rangoon for which Gandhiji sailed from Calcutta on March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5,1929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125. LETTER TO D. G. AMBEKAR</w:t>
      </w:r>
    </w:p>
    <w:p>
      <w:pPr>
        <w:autoSpaceDN w:val="0"/>
        <w:autoSpaceDE w:val="0"/>
        <w:widowControl/>
        <w:spacing w:line="264" w:lineRule="exact" w:before="108" w:after="0"/>
        <w:ind w:left="4770" w:right="0" w:hanging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27, 1929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your previous letter also. But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tour in Sind and intense pressure, the letter remained unanswered.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inclined to believe that Sjt. Avari is denied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because he wants to wear khadi. If you have any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about it, I should like to have them and if I know the facts, </w:t>
      </w:r>
      <w:r>
        <w:rPr>
          <w:rFonts w:ascii="Times" w:hAnsi="Times" w:eastAsia="Times"/>
          <w:b w:val="0"/>
          <w:i w:val="0"/>
          <w:color w:val="000000"/>
          <w:sz w:val="22"/>
        </w:rPr>
        <w:t>I might be able to guide you.</w:t>
      </w:r>
    </w:p>
    <w:p>
      <w:pPr>
        <w:autoSpaceDN w:val="0"/>
        <w:autoSpaceDE w:val="0"/>
        <w:widowControl/>
        <w:spacing w:line="282" w:lineRule="exact" w:before="4" w:after="0"/>
        <w:ind w:left="10" w:right="0" w:firstLine="52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G.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MBEKAR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IRCLE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8,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15014</w:t>
      </w:r>
    </w:p>
    <w:p>
      <w:pPr>
        <w:autoSpaceDN w:val="0"/>
        <w:autoSpaceDE w:val="0"/>
        <w:widowControl/>
        <w:spacing w:line="292" w:lineRule="exact" w:before="442" w:after="0"/>
        <w:ind w:left="0" w:right="14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LETTER TO G. D. BIRLA</w:t>
      </w:r>
    </w:p>
    <w:p>
      <w:pPr>
        <w:autoSpaceDN w:val="0"/>
        <w:tabs>
          <w:tab w:pos="4290" w:val="left"/>
          <w:tab w:pos="4770" w:val="left"/>
        </w:tabs>
        <w:autoSpaceDE w:val="0"/>
        <w:widowControl/>
        <w:spacing w:line="28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27, 1929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REASURER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XCHANGE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please find the supplementary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donations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Fund from Karachi. The total amounts to Rs. 45,000/- out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Rs. 43,223/- have been so far realized in cash.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40,000/- have already been sent to you. I now enclose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Rs. 3,223/- for the cash balance. As soon as I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>balance from the Treasurer at Karachi I shall remit you the same.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arrange to issue receipts for the individual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a cutcha receipt for me for my office file.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 cheque (No. A/cc. 11109 on Imperial Bank of India)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13369</w:t>
      </w:r>
    </w:p>
    <w:p>
      <w:pPr>
        <w:autoSpaceDN w:val="0"/>
        <w:autoSpaceDE w:val="0"/>
        <w:widowControl/>
        <w:spacing w:line="292" w:lineRule="exact" w:before="3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LETTER TO ROMAIN ROLLAND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introduces you to a young friend B. B. Desai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when I was convalescent I received kind treatment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at a seaside place. Young Desai is an earnest student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French. He has been professor of French in a Bombay College.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however to increase his knowledge of French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place himself under the influence of French savants.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give him any help in this direction I shall appreciate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OLLAND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LGA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ILLENEUVE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15015</w:t>
      </w:r>
    </w:p>
    <w:p>
      <w:pPr>
        <w:autoSpaceDN w:val="0"/>
        <w:autoSpaceDE w:val="0"/>
        <w:widowControl/>
        <w:spacing w:line="292" w:lineRule="exact" w:before="362" w:after="0"/>
        <w:ind w:left="0" w:right="16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LETTER TO CHAMAN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CHAMAN,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you have seen many things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eye. If all that you write is correct, I see no reason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me. Just as we know the tree from the seed and the fruit,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me through my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Chhaganlal,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others are bad and useless, how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M. 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who am responsible for bringing them, be good? Maybe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mistake. But after having been warned by someone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not be able to see the mistake? If I am unable to do so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say the same thing about me which you say about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Similarly, if there is nothing in the spinning-wheel,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anything in me? But I am sure that your opinions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about my co-workers and about the spinning-wheel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end. It is wrong of us to believe that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do what we want are bad.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couplet: “All things, animate and inanimate, have </w:t>
      </w:r>
      <w:r>
        <w:rPr>
          <w:rFonts w:ascii="Times" w:hAnsi="Times" w:eastAsia="Times"/>
          <w:b w:val="0"/>
          <w:i w:val="0"/>
          <w:color w:val="000000"/>
          <w:sz w:val="22"/>
        </w:rPr>
        <w:t>both virtues and defects.” I hope you are well. Restrain your anger.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15372</w:t>
      </w:r>
    </w:p>
    <w:p>
      <w:pPr>
        <w:autoSpaceDN w:val="0"/>
        <w:autoSpaceDE w:val="0"/>
        <w:widowControl/>
        <w:spacing w:line="292" w:lineRule="exact" w:before="34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129. A MARVELLOUS FASTING CURE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and still have no desire to turn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herald of health, not because it would be wrong to do so, 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 the time nor the qualifications for the task and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 charge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interest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India’s freedom, I have hesitated, for the four weeks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by K. G. D. has been on my file, to give it publicity.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twice read the report and it reads so true and is so well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no longer resist K.G.D.’s appeal. As the reader is aware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fasting both for its spiritual and its medicinal value. I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it at the Udyoga Mandir and almost invariably with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 know that if the medical profession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popularized fasting among their patients, there would be infinitely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than there is now and that many would be saved who now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drug and the feeding treatment. I therefore gladly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K.G.D.’s accurately-drawn report of his wife’s case.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warn others interested in fasting and kindred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hoping that their reports too would find room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sent them. They are at liberty however to send authentic reports </w:t>
      </w:r>
      <w:r>
        <w:rPr>
          <w:rFonts w:ascii="Times" w:hAnsi="Times" w:eastAsia="Times"/>
          <w:b w:val="0"/>
          <w:i w:val="0"/>
          <w:color w:val="000000"/>
          <w:sz w:val="22"/>
        </w:rPr>
        <w:t>for my private information and guidance.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130. THE DELHI VISIT</w:t>
      </w:r>
    </w:p>
    <w:p>
      <w:pPr>
        <w:autoSpaceDN w:val="0"/>
        <w:tabs>
          <w:tab w:pos="550" w:val="left"/>
          <w:tab w:pos="810" w:val="left"/>
          <w:tab w:pos="1410" w:val="left"/>
          <w:tab w:pos="2450" w:val="left"/>
          <w:tab w:pos="3710" w:val="left"/>
          <w:tab w:pos="4630" w:val="left"/>
          <w:tab w:pos="4870" w:val="left"/>
          <w:tab w:pos="5190" w:val="left"/>
          <w:tab w:pos="62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 Speaker’s party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enlist the reader’s serious attention for the business that took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my scheme of boycott of foreign cloth before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Committee was in earnest about it. I had therefore to interrupt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after Sind and go to Delhi at Pandit Motilalji’s 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discussed it at great length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scheme without any material alteration.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formed to give effect to the scheme.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hesitation have I shouldered the burden of beingits chairman.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hesitation was due to the feeling that those who could,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meant, bring about the boycott would not respond and that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believe in khadi. But I saw too that I had no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shoulder the responsibility, merely because of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after all might have no foundation in fact. Mine was but to 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is now before the country. The Committee will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it home to everyone it can reach. But meanwhile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 that everyone can enforce it in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Let everyone who has any foreign cloth in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discard it and replace it by </w:t>
      </w:r>
      <w:r>
        <w:rPr>
          <w:rFonts w:ascii="Times" w:hAnsi="Times" w:eastAsia="Times"/>
          <w:b w:val="0"/>
          <w:i/>
          <w:color w:val="000000"/>
          <w:sz w:val="22"/>
        </w:rPr>
        <w:t>genuine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khadi. Too much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put upon the adjective genuine. The scheme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that no khadi should be considered genuine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 by the All-India Spinners’ Association. This is easily done by </w:t>
      </w:r>
      <w:r>
        <w:rPr>
          <w:rFonts w:ascii="Times" w:hAnsi="Times" w:eastAsia="Times"/>
          <w:b w:val="0"/>
          <w:i w:val="0"/>
          <w:color w:val="000000"/>
          <w:sz w:val="22"/>
        </w:rPr>
        <w:t>merely buying from depots certified by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or from trustworthy persons. Let no one belittle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individual effort. Complete boycott means an aggregate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effort. Every yard of foreign cloth given up brings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nearer, every yard of khadi bought relieves some distress.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constant dropping wears away stones so will constant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boycott of foreign cloth stop the greatest drain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about all the inevitable implications of such boycott.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sinful to sit still and do nothing on the plea of futility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action and wait for a call from a committee or for action on </w:t>
      </w:r>
      <w:r>
        <w:rPr>
          <w:rFonts w:ascii="Times" w:hAnsi="Times" w:eastAsia="Times"/>
          <w:b w:val="0"/>
          <w:i w:val="0"/>
          <w:color w:val="000000"/>
          <w:sz w:val="22"/>
        </w:rPr>
        <w:t>a national scale. It is the individual effort that will have precipitated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February 28,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national response whenever it comes.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 Malaviyaji’s  resolution too deserves the earnest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national organization and national worker. It seeks to rivet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attention on the Nehru Report on the 10th March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During this year of grace that Report is the national war-cry. </w:t>
      </w:r>
      <w:r>
        <w:rPr>
          <w:rFonts w:ascii="Times" w:hAnsi="Times" w:eastAsia="Times"/>
          <w:b w:val="0"/>
          <w:i w:val="0"/>
          <w:color w:val="000000"/>
          <w:sz w:val="22"/>
        </w:rPr>
        <w:t>The swaraj of our coining is to be found in the Nehru Report.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demands that we should work for the attainment of swaraj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in it. We shall find ourselves unready on the 1st January 1930,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not ceaselessly worked for the acceptance of the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till the midnight of December 31st next. But  it  may  be 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is  the  use of harping on the Nehru  Report  when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many Sikhs are intensely dissatisfied with it?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is: no document has received so much support as this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 likely to receive greater support. And when I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concentrate upon securing approval of the Report,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 the possibility of alterations in it. What I however exclude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alterations in it at the point of the bayonet.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 will be and must be made wherever justice demands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that reason that the Convention instead of being wound up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adjourned </w:t>
      </w:r>
      <w:r>
        <w:rPr>
          <w:rFonts w:ascii="Times" w:hAnsi="Times" w:eastAsia="Times"/>
          <w:b w:val="0"/>
          <w:i/>
          <w:color w:val="000000"/>
          <w:sz w:val="22"/>
        </w:rPr>
        <w:t>sine die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these alterations should be made not now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Report has gained weight enough to compel acceptance,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has arrived at that stage it may not be delivered for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such alterations as may be absolutely necessary and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upon by mutual consent. Subject to this reservation, I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Nehru Report should be presented at all public meetings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acceptance without mental reservations. After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the result of much labour and in the nature of an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arbitrators. No party may lightly repudiate it.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support the proposal that the Nehru Scheme be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or resolutions all over the country on the 10th proximo.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parts of Malaviyaji’s resolution follow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 other parts expect the nation to concentrate on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 during every month on particular items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It does not mean that on week days we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sleep; but it means that on the Sundays in question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more fully than on week days on the matters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those Sundays may be specifically reserved. The Congress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devised the constructive programme as a sanction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Report. It behoves us therefore to give full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 which Malaviyaji’s resolution seeks to do in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autoSpaceDE w:val="0"/>
        <w:widowControl/>
        <w:spacing w:line="292" w:lineRule="exact" w:before="35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131. TO THE BURMA CONGRESS COMMITTEE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has asked me in terms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have the finances of the Burma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audited and to do the inspection myself. I invite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keep its accounts ready and have them audited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auditor of standing and to have its register and everything else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my arrival in Burma, so that I might carry on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loss of time. What would be required is a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names of original members with their addresses,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and the amounts received fromthem, a digest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Committee, first in respect of Congress resolutions,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of the work done for the Congress, a register of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of donations received in the Committee’s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office staff, dispatch book and a note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of the khadi rule in the Congress constitution.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28-2-1929</w:t>
      </w:r>
    </w:p>
    <w:p>
      <w:pPr>
        <w:autoSpaceDN w:val="0"/>
        <w:autoSpaceDE w:val="0"/>
        <w:widowControl/>
        <w:spacing w:line="292" w:lineRule="exact" w:before="350" w:after="0"/>
        <w:ind w:left="0" w:right="2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132. NOTES</w:t>
      </w:r>
    </w:p>
    <w:p>
      <w:pPr>
        <w:autoSpaceDN w:val="0"/>
        <w:autoSpaceDE w:val="0"/>
        <w:widowControl/>
        <w:spacing w:line="266" w:lineRule="exact" w:before="66" w:after="0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PEAKER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asked me what was done by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 happened during the talks with Mr. Jinnah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friends. Everyone is eager to know what happened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tea-party given by that marvel of a speaker—Sjt. Vithalbhai Patel.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to know what happened there at the tea-party because H.E.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was there shows that we still expect more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than from ourselves. The change from 1920 to now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great in spite of the so-called set-back since 1922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great enough to inspire us with self-confidence. The want of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greatest stumbling-block in our progress towards our goal.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was the Speaker’s creation. Though he never hides his </w:t>
      </w:r>
      <w:r>
        <w:rPr>
          <w:rFonts w:ascii="Times" w:hAnsi="Times" w:eastAsia="Times"/>
          <w:b w:val="0"/>
          <w:i w:val="0"/>
          <w:color w:val="000000"/>
          <w:sz w:val="22"/>
        </w:rPr>
        <w:t>colours he does not overstep the constitutional limits of his office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those limits he never misses a single opportunity of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which he is wedded—attainment of swaraj.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this party to break the ice as it were. But there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breaking of ice at a private, informal tea-party. And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cannot lead to any real advance or action unless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We know that we are not yet ready. England will never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advance so as to satisfy India’s aspiration till she is forced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is no philanthropic job, it is a terribly earnest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worked out from day to day with deadly precision.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coating of benevolence that is periodically given to it merely prolongs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agony. Such occasional parties are therefore good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showing that the bringing together of parties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when both are ready for business. Meanwhile let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satisfied with the assurance that no political significance attaches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event. The party was one of Speaker Patel’s many creditable </w:t>
      </w:r>
      <w:r>
        <w:rPr>
          <w:rFonts w:ascii="Times" w:hAnsi="Times" w:eastAsia="Times"/>
          <w:b w:val="0"/>
          <w:i w:val="0"/>
          <w:color w:val="000000"/>
          <w:sz w:val="22"/>
        </w:rPr>
        <w:t>freaks.</w:t>
      </w:r>
    </w:p>
    <w:p>
      <w:pPr>
        <w:autoSpaceDN w:val="0"/>
        <w:autoSpaceDE w:val="0"/>
        <w:widowControl/>
        <w:spacing w:line="266" w:lineRule="exact" w:before="68" w:after="0"/>
        <w:ind w:left="0" w:right="1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CTOGENARIAN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Hardayal Nag is a leader in Bengal. He is an octogenarian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like Dr. Besant has the energy and enthusiasm of youth.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favours me with the enthusiastic optimistic letters. Here is his </w:t>
      </w:r>
      <w:r>
        <w:rPr>
          <w:rFonts w:ascii="Times" w:hAnsi="Times" w:eastAsia="Times"/>
          <w:b w:val="0"/>
          <w:i w:val="0"/>
          <w:color w:val="000000"/>
          <w:sz w:val="22"/>
        </w:rPr>
        <w:t>latest: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just passed through a serious attack of hiccup. It appears God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spared my life this time to enable me to take part in the war of India’s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which I am sure will commence from the mid-night of 31st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of this year of grace. God has bestowed upon you the leadership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war. And I understand you are making preparations for India’s fight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freedom. I know my life is not worth much. I also know that I must pay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quota of the price for India’s independence. In the Russo-Japanese war,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Japanese commander had to cross an unbridged ditch. He asked his soldiers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throw themselves into it and to make a bridge of human bodies so that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troops might pass over it. I know in the coming struggle you will also have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 certain unbridged ditches. Please enlist my name as one of those who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voluntarily fill up those ditches with their bodies to enable your troops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 them, if for no other purpose.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notion that after the midnight of 31st December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of India’s independence will commence and that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the leadership of the war. Nor have I made up my mind like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not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24-2-1929.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Hardayal Nag that the national demand will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before 1st January next dawns upon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till death embraces me holding myself in readiness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embrace, so do I believe in the vindication of my just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myself in readiness for a fight on the rejection of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appointed time. Many things are impossible forman,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God. We witness the unexpected happening.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our case alone, the unexpected will never happen.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cherish the belief that swaraj will come to us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expected by us. Ours is but to do what we think is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advent. All the same I welcome the letter for its enthusiasm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 to the youth of the country. I invite them to prepare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Bengali octogenarian is preparing. And he who would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fulfill the conditions laid down in the constructive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isdesigned to prepare the nation for the next year’s battle.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leadership will settle itself when the proper time comes.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cause and not the leader that matters.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8" w:after="0"/>
        <w:ind w:left="0" w:right="1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INABANDHU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MERICA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two cables were received from America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Andrews’s visit to America. The first from Boston dated </w:t>
      </w:r>
      <w:r>
        <w:rPr>
          <w:rFonts w:ascii="Times" w:hAnsi="Times" w:eastAsia="Times"/>
          <w:b w:val="0"/>
          <w:i w:val="0"/>
          <w:color w:val="000000"/>
          <w:sz w:val="22"/>
        </w:rPr>
        <w:t>18th instant runs as nearly as I can make it out: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occasion of Andrews’s visit Boston had luncheon in his honour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representatives from many influential organizations were present.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was unanimously passed of goodwill and fellowship to people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American Board Women’s prayer group, students Y.M.C.A., Boston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Federation Churches, Massachusetts Federation Churches, Fellowship Youth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represented. —R. A. Hume.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from Tuskegee dated 24th instant runs: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Gracious fellowship with Andrews. His words and presence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benediction. India, Africa and America joined hands last night. Love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greetings from Tuskegee.—Moton, Principal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had expected when he decided to go to Europe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 little rest. But he had practically none. India’s cause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adds:  “Babu Hardayal Nag is an optimist. But my </w:t>
      </w:r>
      <w:r>
        <w:rPr>
          <w:rFonts w:ascii="Times" w:hAnsi="Times" w:eastAsia="Times"/>
          <w:b w:val="0"/>
          <w:i w:val="0"/>
          <w:color w:val="000000"/>
          <w:sz w:val="18"/>
        </w:rPr>
        <w:t>optimism surpasses that of his.”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adds:  “The cause is the swaraj, we are living for it </w:t>
      </w:r>
      <w:r>
        <w:rPr>
          <w:rFonts w:ascii="Times" w:hAnsi="Times" w:eastAsia="Times"/>
          <w:b w:val="0"/>
          <w:i w:val="0"/>
          <w:color w:val="000000"/>
          <w:sz w:val="18"/>
        </w:rPr>
        <w:t>and we are preparing to die for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his unwearied labours in England, and now in response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call from the New World he has gone there. In his letters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he will have to go to British Guiana and he thinks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also to South Africa. Marvellous as the Rt. Hon’ble Sastri’s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that subcontinent Dinabandhu is of opinion that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general elections in South Africa it is necessary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go there as the self-chosen ambassador of peace.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autoSpaceDE w:val="0"/>
        <w:widowControl/>
        <w:spacing w:line="292" w:lineRule="exact" w:before="3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133. NEED FOR IMMEDIATE RELIEF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Chakravarti Rajagopalachari is a busy man. He is now touring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South with Sheth Jamnalalji in the interest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That accounts for his sending me the following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sending a letter which might easily have been sent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touring. Here is the telegram: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appeals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October and December last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Pudupalayam Gandhi Ashram has so far received over Rs. 769. Of this Rs. 225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received by us direct and Rs. 544 through the Sabarmati Ashram. . . 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restricted our relief work to </w:t>
      </w:r>
      <w:r>
        <w:rPr>
          <w:rFonts w:ascii="Times" w:hAnsi="Times" w:eastAsia="Times"/>
          <w:b w:val="0"/>
          <w:i/>
          <w:color w:val="000000"/>
          <w:sz w:val="18"/>
        </w:rPr>
        <w:t>Adi-Dravidas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five villages within a mile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Ashram. . . . A card is given to each family entitling them to buy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prices from the Ashram every Saturday not more than five measures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jovari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 adult and half this quantity for children below twelve. . . .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108 families with 344 adults and 179 children have been registered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relief as above from 2nd February, 1929. . . . Even then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will be Rs. 1,312 of which we have received only Rs. 769. But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villages near the Ashram whose </w:t>
      </w:r>
      <w:r>
        <w:rPr>
          <w:rFonts w:ascii="Times" w:hAnsi="Times" w:eastAsia="Times"/>
          <w:b w:val="0"/>
          <w:i/>
          <w:color w:val="000000"/>
          <w:sz w:val="18"/>
        </w:rPr>
        <w:t>Adi-Dravida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population is in a pitiable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and is clamouring for relief. . . . Large numbers are emigrating.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poor and old persons, especially women and children, have not even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 out of an intolerable situation. . . . We would very much like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food free. But our funds are limited. . . . We need at least Rs. 5,000 more </w:t>
      </w:r>
      <w:r>
        <w:rPr>
          <w:rFonts w:ascii="Times" w:hAnsi="Times" w:eastAsia="Times"/>
          <w:b w:val="0"/>
          <w:i w:val="0"/>
          <w:color w:val="000000"/>
          <w:sz w:val="18"/>
        </w:rPr>
        <w:t>to do work fairly satisfactorily. The call is very urgent.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telegram hardly needs any supplementing. A Latin proverb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</w:t>
      </w:r>
      <w:r>
        <w:rPr>
          <w:rFonts w:ascii="Times" w:hAnsi="Times" w:eastAsia="Times"/>
          <w:b w:val="0"/>
          <w:i/>
          <w:color w:val="000000"/>
          <w:sz w:val="22"/>
        </w:rPr>
        <w:t>bis</w:t>
      </w:r>
      <w:r>
        <w:rPr>
          <w:rFonts w:ascii="Times" w:hAnsi="Times" w:eastAsia="Times"/>
          <w:b w:val="0"/>
          <w:i/>
          <w:color w:val="000000"/>
          <w:sz w:val="22"/>
        </w:rPr>
        <w:t>dat qui cito dat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gives twice who gives soon. This is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point. Donors have been sending money in driblets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are duly thankful. But meanwhile the famine-stricken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starving. Instead of reporting that they are starving Rajagopalachari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3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have any day to report that people are dying for want of food.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Relief then might be too late. Let the donors who want to give,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now. Rs. 5,000 is not much to give. The telegram contains enough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details to prove the necessity for relief.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28-2-1929</w:t>
      </w:r>
    </w:p>
    <w:p>
      <w:pPr>
        <w:autoSpaceDN w:val="0"/>
        <w:autoSpaceDE w:val="0"/>
        <w:widowControl/>
        <w:spacing w:line="292" w:lineRule="exact" w:before="35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134. TELEGRAM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HADISTHAN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7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ANYTHING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CONSENT            RAMJIBHAI.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8714</w:t>
      </w:r>
    </w:p>
    <w:p>
      <w:pPr>
        <w:autoSpaceDN w:val="0"/>
        <w:autoSpaceDE w:val="0"/>
        <w:widowControl/>
        <w:spacing w:line="292" w:lineRule="exact" w:before="3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Calcutta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 by the Delhi-Calcutta Express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3rd March about 8 p.m. I do not know the exact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arrival. I do not know where you would want me to pass the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have in mind Jivanlal’s bungalow. It is no use my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Sodepur. The steamer leaves early morning on Tuesday, 5th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would mean my missing Hemprabha Devi.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inevitable. I shall have with me much writing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Hemprabha Devi is now out of the wood. She must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strain herself. Did I suggest sun-baths for her? I am daily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experiences of the treatment.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60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will guard against the new Sangh coming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conflict with the Congress. If it does, you will dissuade the Sangh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and still carry on work later.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from Rajendra Babu. I have wired saying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gladly hear them all on Monday night after the silence is broken.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 papers [with you?]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8713</w:t>
      </w:r>
    </w:p>
    <w:p>
      <w:pPr>
        <w:autoSpaceDN w:val="0"/>
        <w:autoSpaceDE w:val="0"/>
        <w:widowControl/>
        <w:spacing w:line="292" w:lineRule="exact" w:before="3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LETTER TO PONAKA KANAKAMMA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averse to any earmarking.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leave the matter to my judgment and discuss the institution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blockprint of the original: C.W. 9237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137.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clearly written letter. I remember you well.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 to come whenever you like. There is no difficulty about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earning your way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tomorrow morning and return end of March only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leave again for Andhra Desha. I do not know when I shall be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 at the Ashram for any length of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REMABAI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ANTAK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L. L</w:t>
      </w:r>
      <w:r>
        <w:rPr>
          <w:rFonts w:ascii="Times" w:hAnsi="Times" w:eastAsia="Times"/>
          <w:b w:val="0"/>
          <w:i w:val="0"/>
          <w:color w:val="000000"/>
          <w:sz w:val="16"/>
        </w:rPr>
        <w:t>ADIES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10212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are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Founder of the Kasturba Vidyalaya, Nellore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INSTRUCTION ON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these two letters. Use the money as you think proper, </w:t>
      </w:r>
      <w:r>
        <w:rPr>
          <w:rFonts w:ascii="Times" w:hAnsi="Times" w:eastAsia="Times"/>
          <w:b w:val="0"/>
          <w:i w:val="0"/>
          <w:color w:val="000000"/>
          <w:sz w:val="22"/>
        </w:rPr>
        <w:t>after reading the Marathi letter.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15374</w:t>
      </w:r>
    </w:p>
    <w:p>
      <w:pPr>
        <w:autoSpaceDN w:val="0"/>
        <w:autoSpaceDE w:val="0"/>
        <w:widowControl/>
        <w:spacing w:line="292" w:lineRule="exact" w:before="342" w:after="0"/>
        <w:ind w:left="0" w:right="11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139. LETTER TO BECHAR PARMAR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BECHAR,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sincere letter. I will not argue with you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resume your barber’s occupation and leave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>if you wish to. Do what will give peace to your soul.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5578</w:t>
      </w:r>
    </w:p>
    <w:p>
      <w:pPr>
        <w:autoSpaceDN w:val="0"/>
        <w:autoSpaceDE w:val="0"/>
        <w:widowControl/>
        <w:spacing w:line="292" w:lineRule="exact" w:before="342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140. LETTER TO V. L. PHADKE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is the hangman come to put the noose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your neck. Wear it if you have the courage.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failure at the Antyaja Ashram. You will not fail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Restrict your work to constructive activities. Don’t do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if it is likely to interfere with your work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Jagu.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dated February 25,1929, was from Shankarrao Deo and concerned a </w:t>
      </w:r>
      <w:r>
        <w:rPr>
          <w:rFonts w:ascii="Times" w:hAnsi="Times" w:eastAsia="Times"/>
          <w:b w:val="0"/>
          <w:i w:val="0"/>
          <w:color w:val="000000"/>
          <w:sz w:val="18"/>
        </w:rPr>
        <w:t>sum of Rs. 51 sent by a donor.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510" w:val="left"/>
        </w:tabs>
        <w:autoSpaceDE w:val="0"/>
        <w:widowControl/>
        <w:spacing w:line="240" w:lineRule="exact" w:before="5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SPEECH AT UNVEILING OF TILAK STATUE,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8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beyond doubt that after Vallabhbhai’s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it too has become courageous, and I compliment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it has shown in installing the statue of the Lokamanya.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time, only a few years ago, when such acts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impertinent, because, formerly, if any library displayed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of the Lokamanya, the Government either compelled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to remove it or stopped any assistance given to it. But now </w:t>
      </w:r>
      <w:r>
        <w:rPr>
          <w:rFonts w:ascii="Times" w:hAnsi="Times" w:eastAsia="Times"/>
          <w:b w:val="0"/>
          <w:i w:val="0"/>
          <w:color w:val="000000"/>
          <w:sz w:val="22"/>
        </w:rPr>
        <w:t>times have changed, which is a matter for rejoicing.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Lokamanya Tilak had sacrificed all his energies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Swaraj. Only one who is ready to lay down his life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capable of winning swaraj for us within a short time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ceremony of unveiling Tilak’s statue. Today you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me in performing this ceremony; so, it is your duty too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yourselves to win that swaraj for which the Lokamanya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his life. That being the directive of the Congress also,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everyone to prepare himself for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at the moment, the political sky of India is clear,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predict when clouds will gather. The Municipality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display, even in difficult times, the same courage that it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having this statue unveiled and in hoisting the national flag.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the very mention of the word ‘swaraj’ was considered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treason.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Swadeshi and swaraj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breathed into our ears even during such difficult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a place first in our minds and then in our hearts.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ready to lay down our lives for it.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great quality of the Lokamanya was his simplicity.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could collect funds running into lakhs yet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economical and simple in matters of food and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is very poor compared to rich countries such as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America. Here the average daily income of a person is just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pice. If we exclude from consideration millionaires like Seth Lalbhai </w:t>
      </w:r>
      <w:r>
        <w:rPr>
          <w:rFonts w:ascii="Times" w:hAnsi="Times" w:eastAsia="Times"/>
          <w:b w:val="0"/>
          <w:i w:val="0"/>
          <w:color w:val="000000"/>
          <w:sz w:val="22"/>
        </w:rPr>
        <w:t>and Seth Ambalal, we shall immediately get an idea of the wretched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1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ordinary people. Hence, everyone should be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in food, clothing, and so on, and should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autoSpaceDE w:val="0"/>
        <w:widowControl/>
        <w:spacing w:line="292" w:lineRule="exact" w:before="35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SPEECH AT PUBLIC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with Sastriji are such that it is unnecessary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describe them. Even if our political thinking is poles apart a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firmer than the one that unites our hearts will not be found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two persons. In spite of differences between us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this bond endures. I do not know who between the two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more generous. He has even said of me that I cannot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ideas. Yet friendship, or opposition, between us has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sweet. Such is our relationship. This is not the proper time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 the services that Sastriji has rendered to India in South Africa.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standing at the foot of the mountain cannot admire its beauty.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standing at a distance he recognizes it. Similarly, as you go farther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farther away from the twenty months of Sastriji’s career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assess the value of his achievements. He has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all his wealth after going to South Africa. His ambition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ways in which he could add to the glory of India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As he had his critics too in South Africa,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from both sides. But it is by no means certain that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 has no critics is always valuable. By his stay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Sastriji has served Indians residing in all the Colonies. Sastriji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impressed them with his determination and purity.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a representative of the people has certainly brought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step nearer. Now we have to learn from his experiences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he will live long to serve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autoSpaceDE w:val="0"/>
        <w:widowControl/>
        <w:spacing w:line="220" w:lineRule="exact" w:before="60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called to hear V. S. Srinivasa Sastri report on his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where he had gone as the Agent of the Government of India.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at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143. SPEECH AT FLAG-HOISTING CEREMONY,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28, 1929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 tho ught tha t I wou ld onl y hav e to unf url the  fla 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 sence  of a few  cou ncill ors, but  her e, too , as the  Pre siden 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 d in his  spe ech, I wou ld hav e to say  a few  wor ds. I am gra teful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for  the  opp ortun ity tha t you  hav e giv en me to hoi 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 ional  fla g and  I onc e aga in con gratu late the  Mun icipa 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 pting  the  nat ional  fla g as its  own . I do not  thi nk tha t man 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kno w wha t the  nat ional  fla g sig nifie s. Sin ce I gav 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 erpre tatio 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 the  cou ntry has  largel y acc epted  it.  The 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 bt a few  differ ences  of opi nion,  but  by and  large,  so far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 e bee n abl e to see , Ind ia has  acc epted  it. 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has three colours—orange, green and white.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is for Hindus, green for Muslims and white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There is a great thought behind it. It is a confluence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currents, and the three colours express the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would live in harmony, and bestow this blessing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all; the spinning-wheel in the centre suggests that we all have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assistance. This national flag certainly contains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symbols, but though the spinning-wheel is there and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 are there, if we do not have within us the spirit that underlies it, </w:t>
      </w:r>
      <w:r>
        <w:rPr>
          <w:rFonts w:ascii="Times" w:hAnsi="Times" w:eastAsia="Times"/>
          <w:b w:val="0"/>
          <w:i w:val="0"/>
          <w:color w:val="000000"/>
          <w:sz w:val="22"/>
        </w:rPr>
        <w:t>then, as I said before in the park, it is nothing but a rag.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in India, some people hold that Hindus and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get on well together, that these incompatibles can never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terms now or in the future, that independence here could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Hindus or for the Muslims. Others who do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communities feel that we shall not be able to escape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Japan or Germany. If this line of thinking still persists,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to hoist this national flag. You who are present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the unfurling of this flag should take a vow that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Christians or any other community which regards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home, will co-operate with one another for securing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What the President has said is true, namely , that we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National Flag”, April 13,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76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that we aspire for is to be secured with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colours. If we have the conviction that swaraj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by any other means, then the hoisting of this flag is worth 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resolve which is signified by the spinning-wheel should be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all—the President and all others. Different circumstances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 you tomorrow and you may be asked to take down this flag.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a municipality in India this flag has been hoisted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down. I, therefore, warn you that you are never to take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flag once it has been hoisted and for that not only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Municipality, but every citizen who is a voter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till the very end. We have added to our strength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this task and I pray to God that this flag may be an </w:t>
      </w:r>
      <w:r>
        <w:rPr>
          <w:rFonts w:ascii="Times" w:hAnsi="Times" w:eastAsia="Times"/>
          <w:b w:val="0"/>
          <w:i w:val="0"/>
          <w:color w:val="000000"/>
          <w:sz w:val="22"/>
        </w:rPr>
        <w:t>inspiration to us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autoSpaceDE w:val="0"/>
        <w:widowControl/>
        <w:spacing w:line="292" w:lineRule="exact" w:before="350" w:after="32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144. TELEGRAM TO DR. P. J.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6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CRUEL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FORCE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MANILAL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February,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HEALTH, </w:t>
            </w:r>
          </w:p>
        </w:tc>
        <w:tc>
          <w:tcPr>
            <w:tcW w:type="dxa" w:w="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</w:t>
            </w:r>
          </w:p>
        </w:tc>
      </w:tr>
      <w:tr>
        <w:trPr>
          <w:trHeight w:hRule="exact" w:val="278"/>
        </w:trPr>
        <w:tc>
          <w:tcPr>
            <w:tcW w:type="dxa" w:w="3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WHAT        IS         POSSIBLE         WITHOUT         HIM.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44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15139-a</w:t>
      </w:r>
    </w:p>
    <w:p>
      <w:pPr>
        <w:autoSpaceDN w:val="0"/>
        <w:autoSpaceDE w:val="0"/>
        <w:widowControl/>
        <w:spacing w:line="220" w:lineRule="exact" w:before="29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this telegram is not ascertainable. It was written at the end of C.F.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Andrews’s letter dated January 15, 1929 written on board s.s.. </w:t>
      </w:r>
      <w:r>
        <w:rPr>
          <w:rFonts w:ascii="Times" w:hAnsi="Times" w:eastAsia="Times"/>
          <w:b w:val="0"/>
          <w:i/>
          <w:color w:val="000000"/>
          <w:sz w:val="18"/>
        </w:rPr>
        <w:t>Majestic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must have been received by Gandhiji some time in February.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the following instructions from Gandhiji: “Post copy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Dr. Mehta’s wire to Manilal K. Ashram address” from which it is evident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 was sent by Gandhiji while he was away from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LETTER TO SHANKERLAL BANKER</w:t>
      </w:r>
    </w:p>
    <w:p>
      <w:pPr>
        <w:autoSpaceDN w:val="0"/>
        <w:autoSpaceDE w:val="0"/>
        <w:widowControl/>
        <w:spacing w:line="266" w:lineRule="exact" w:before="106" w:after="0"/>
        <w:ind w:left="3430" w:right="0" w:firstLine="2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February,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BHAI SHANKERLAL,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says you have again fallen ill. You just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falling ill like this. The handful of people who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have now greater responsibility. Their work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increased. Such people cannot afford to fall ill.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live in a separate room at the Ashram, you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In my opinion you should go to Abu and such places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more rest if you live in a room at the Ashram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someone. I see no harm in your engaging someone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condition. I would like you not to worry at all.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make a fresh declaration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because we are changing the premises. You and Indulal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be required.</w:t>
      </w:r>
    </w:p>
    <w:p>
      <w:pPr>
        <w:autoSpaceDN w:val="0"/>
        <w:autoSpaceDE w:val="0"/>
        <w:widowControl/>
        <w:spacing w:line="220" w:lineRule="exact" w:before="4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the money been sent to Badrul?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32693</w:t>
      </w:r>
    </w:p>
    <w:p>
      <w:pPr>
        <w:autoSpaceDN w:val="0"/>
        <w:autoSpaceDE w:val="0"/>
        <w:widowControl/>
        <w:spacing w:line="292" w:lineRule="exact" w:before="342" w:after="0"/>
        <w:ind w:left="0" w:right="13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146. LETTER TO JAGANNATH</w:t>
      </w:r>
    </w:p>
    <w:p>
      <w:pPr>
        <w:autoSpaceDN w:val="0"/>
        <w:autoSpaceDE w:val="0"/>
        <w:widowControl/>
        <w:spacing w:line="266" w:lineRule="exact" w:before="106" w:after="0"/>
        <w:ind w:left="423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JAGANNATHJI,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from Shikarpur and Sukkur. With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Rs. 1,700/- which I have duly forwarded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 at Calcutta.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money to be paid to Badrul;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Joshi”, February 11,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declaration dated November 26, 1929,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“Declaration of Trust”,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Yagnik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the letter was written before March 1, </w:t>
      </w:r>
      <w:r>
        <w:rPr>
          <w:rFonts w:ascii="Times" w:hAnsi="Times" w:eastAsia="Times"/>
          <w:b w:val="0"/>
          <w:i w:val="0"/>
          <w:color w:val="000000"/>
          <w:sz w:val="18"/>
        </w:rPr>
        <w:t>1929 when Gandhiji left for Burma.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letter which you wrote on the 17th instant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Hyderabad, I ought to have received a cheque for Rs. 2,677-2-6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(which you say you have posted to Delhi on the 15th). I have up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after I left you, received only one draft on the Punjab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for Rs. 2,009-4-0 which I received at Delhi and another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1,700 which I got at Ahmedabad. I should therefore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if you would kindly enlighten me as to whether you sent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and if so to make immediate enquiry about the cheque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2,677-2-6 which you say that you have posted to Delhi on the </w:t>
      </w:r>
      <w:r>
        <w:rPr>
          <w:rFonts w:ascii="Times" w:hAnsi="Times" w:eastAsia="Times"/>
          <w:b w:val="0"/>
          <w:i w:val="0"/>
          <w:color w:val="000000"/>
          <w:sz w:val="22"/>
        </w:rPr>
        <w:t>15th instant.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leaving Ahmedabad for Rangoon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 and Calcutta </w:t>
      </w:r>
      <w:r>
        <w:rPr>
          <w:rFonts w:ascii="Times" w:hAnsi="Times" w:eastAsia="Times"/>
          <w:b w:val="0"/>
          <w:i w:val="0"/>
          <w:color w:val="000000"/>
          <w:sz w:val="22"/>
        </w:rPr>
        <w:t>on the 1st March. We reach Delhi on the 2nd morning and take Delhi-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Agra-Calcutta Express which takes us to Calcutta on the 3rd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steamer on the 5th morning and reach Rangoon on the 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address at Delhi is: C/o Lakshmi Narayan Gadodia, Gadodia </w:t>
      </w:r>
      <w:r>
        <w:rPr>
          <w:rFonts w:ascii="Times" w:hAnsi="Times" w:eastAsia="Times"/>
          <w:b w:val="0"/>
          <w:i w:val="0"/>
          <w:color w:val="000000"/>
          <w:sz w:val="22"/>
        </w:rPr>
        <w:t>Stores, Chandni Chowk, Delhi.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Calcutta address is: C/o Satis Chandra Das Gupta,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Pratishthan, Sodepur (E. B. Rly.) And our Rangoon address is: C/o Dr. </w:t>
      </w:r>
      <w:r>
        <w:rPr>
          <w:rFonts w:ascii="Times" w:hAnsi="Times" w:eastAsia="Times"/>
          <w:b w:val="0"/>
          <w:i w:val="0"/>
          <w:color w:val="000000"/>
          <w:sz w:val="22"/>
        </w:rPr>
        <w:t>P. J. Mehta, 14 Moghul Street, Rangoon.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regards,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13320</w:t>
      </w:r>
    </w:p>
    <w:p>
      <w:pPr>
        <w:autoSpaceDN w:val="0"/>
        <w:autoSpaceDE w:val="0"/>
        <w:widowControl/>
        <w:spacing w:line="292" w:lineRule="exact" w:before="48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INTERVIEW TO DR. JOHN MOTT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MOTT</w:t>
      </w:r>
      <w:r>
        <w:rPr>
          <w:rFonts w:ascii="Times" w:hAnsi="Times" w:eastAsia="Times"/>
          <w:b w:val="0"/>
          <w:i w:val="0"/>
          <w:color w:val="000000"/>
          <w:sz w:val="18"/>
        </w:rPr>
        <w:t>:] What do you consider to be the most valuable contribution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can make to the progress of the world?</w:t>
      </w:r>
    </w:p>
    <w:p>
      <w:pPr>
        <w:autoSpaceDN w:val="0"/>
        <w:autoSpaceDE w:val="0"/>
        <w:widowControl/>
        <w:spacing w:line="240" w:lineRule="exact" w:before="92" w:after="0"/>
        <w:ind w:left="10" w:right="28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which the country is exhibiting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day on a scale unprecedented in history. But for it,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a blaze, for provocation of the gravest kind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wanting on the side of the Government. There is no doubt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the country that believes in violence, but it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 on the surface and its ideals are not likely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>congenial soil in the country.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on the report by Pyarelal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the interview, which appears to have taken place at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on a Monday, is not ascertainable.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causes you solicitude for the future of the country?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apathy and hardness of heart, if I may use that Biblical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phrase, as typified in the attitude towards the masses and their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youth are full of noble feelings and impulses but these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taken any definite practical shape. If our youth had a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faith in truth and non-violence, for instance,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much greater headway by now. All our young men,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apathetic. In fact without the closest co-operation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 educated young men and women, I should not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contact with the masses and to serve them on a nationwide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scale; and I am sustained by the hope that they will act as the leaven, </w:t>
      </w:r>
      <w:r>
        <w:rPr>
          <w:rFonts w:ascii="Times" w:hAnsi="Times" w:eastAsia="Times"/>
          <w:b w:val="0"/>
          <w:i w:val="0"/>
          <w:color w:val="000000"/>
          <w:sz w:val="22"/>
        </w:rPr>
        <w:t>and in time transform the entire mass.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this they passed on to the distinctive contributions of Hinduism, Islam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Christianity to the upbuilding of the Indian nation.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distinctive and the largest contribution of Hinduism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culture is the doctrine of ahimsa. It has given a definite bias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country for the last three thousand years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not ceased to be a living force in the lives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even today. It is a growing doctrine, its message is still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delivered. Its teaching has so far permeated our people that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has almost become an impossibility in India, not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some would have it, we as a race are physically weak, for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much physical strength so much as a devilish will to press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trigger to shoot a person, but because the tradition of ahimsa has </w:t>
      </w:r>
      <w:r>
        <w:rPr>
          <w:rFonts w:ascii="Times" w:hAnsi="Times" w:eastAsia="Times"/>
          <w:b w:val="0"/>
          <w:i w:val="0"/>
          <w:color w:val="000000"/>
          <w:sz w:val="22"/>
        </w:rPr>
        <w:t>struck deep roots among the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Islam’s distinctive contribution to India’s national culture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belief in the oneness of God and a practical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truth of the brotherhood of man for those who are nominally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its fold. I call these two distinctive contributions. For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the spirit of brotherhood has become too much philos-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ophized. Similarly though philosophical Hinduism has no other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God, it cannot be denied that practical Hinduism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uncompromising as Islam.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then is the contribution of Christianity to the national life of India?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 the influence of Christ as a part from Christianity, for I am afraid there is a wide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gulf separating the two at present.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Aye,there’s the rub. It is not possible to consider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a religious teacher apart from the lives of his followers. Unfortunately,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in India has been inextricably mixed up for the last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years with the British rule. It appears to us as </w:t>
      </w:r>
      <w:r>
        <w:rPr>
          <w:rFonts w:ascii="Times" w:hAnsi="Times" w:eastAsia="Times"/>
          <w:b w:val="0"/>
          <w:i w:val="0"/>
          <w:color w:val="000000"/>
          <w:sz w:val="22"/>
        </w:rPr>
        <w:t>synonymous with materialistic civilization and imperialistic exploi-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by the stronger white races of the weaker races of the world.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India has been therefore largely of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done some good in spite of its professors. It has shocked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into setting our won house in order. Christian missionary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drawn pointed attention to some of our abuses and set us a </w:t>
      </w:r>
      <w:r>
        <w:rPr>
          <w:rFonts w:ascii="Times" w:hAnsi="Times" w:eastAsia="Times"/>
          <w:b w:val="0"/>
          <w:i w:val="0"/>
          <w:color w:val="000000"/>
          <w:sz w:val="22"/>
        </w:rPr>
        <w:t>thinking.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has interested me most is your work in connection with the removal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Will you please tell me what is the most hopeful sign indicating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institution is as you say on its last legs?</w:t>
      </w:r>
    </w:p>
    <w:p>
      <w:pPr>
        <w:autoSpaceDN w:val="0"/>
        <w:tabs>
          <w:tab w:pos="550" w:val="left"/>
          <w:tab w:pos="4230" w:val="left"/>
          <w:tab w:pos="489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reaction that is taking place in orthodox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swiftness with which it has come about. As a most illustrious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 will mention Pandit Malaviyaji. Ten years back he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punctilious in the observance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perhaps the most orthodox Hindu of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takes pride in administering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purification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by the bank of the Ganges, sometimes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the wrath of unreasoning orthodoxy. He was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by the diehard section in Calcutta in December last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very thing. In Wardha a wealthy merchant Sheth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Bajaj recently threw open his magnificent temple to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without arousing any serious opposition.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thing about it is that from the record kept in the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visitors it was found that the attendance had gone up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declining since the admission of the untouchables to it. I may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outlook by saying that I expect the tide against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 still more swiftly in the near future, astonishingly swift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do you find your friends? Do your get the backing of the Mussalmans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Christians in this work?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and the Christians can from the very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render little help in this matter. The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is purely a question of the purification of Hinduism. This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be effected from within.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my impression was that Christians would be a great help to you 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connection. The Rev. Whitehead, Bishop of the Church of England Mission, made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striking statements about the effect of Christian mass movement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ameliorating the condition of the untouchables in the Madras Presidency.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distrust mass movements of this nature. They have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not the upliftment of the untouchables but their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This motive of mass proselytization lurking at the back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vitiates missionary 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conflicting opinions on this point . There are some who seriously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the untouchables would be better off if they turned Christians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conviction, and that it would transform their lives for the better.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been unable to discover any tangible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confirm this view. I was once taken to a Christian village.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among the converts with that frankness which one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spiritual transformation, I found an air of evasiveness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were afraid to talk. This struck me as a change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but for the worse.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then disbelieve in all conversion?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disbelieve in the conversion of one person by another.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should never be to undermine another’s faith but to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follower of his own faith. This implies belief in the truth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therefore respect for them. It again implies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a recognition of the fact that the divine light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vouchsafed to all religions through an imperfect medium of flesh,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share in more or less degree the imperfection of the vehicle.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our duty to help our fellow-beings to the maximum of truth that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possess, to share with them our deepest spiritual experiences?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must again differ from you,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deepest spiritual truths are always unutterable. That light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refer transcends speech. It can be felt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inner experience. And then the highest truth needs no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nicating, for it is by its very nature self-propelling. It radiates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silently as the rose its fragrance without the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medium.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even God sometimes speaks through His prophets.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the prophets speak not through the tongue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lives. I have however known that in this matter I am up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>solid wall of Christian opinion.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Oh, no, even among Christians there is a school of thought-and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growing—which holds that the authoritarian method should not be employed but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each individual should be left to discover the deepest truths of life for himself.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argument advanced is that the process of spiritual discovery is bound to vary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 of different individuals according to their varying needs and temperaments.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words they feel that propaganda in the accepted sense of the term is not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effective method.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hear you say this. That is what Hinduism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inculcates.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counsel do you give to the young men who are fighting a losing battle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their lower selves and come to you for advice?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prayer. One must humble oneself utterly and look </w:t>
      </w:r>
      <w:r>
        <w:rPr>
          <w:rFonts w:ascii="Times" w:hAnsi="Times" w:eastAsia="Times"/>
          <w:b w:val="0"/>
          <w:i w:val="0"/>
          <w:color w:val="000000"/>
          <w:sz w:val="22"/>
        </w:rPr>
        <w:t>beyond oneself for strength.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if the young men complain that their prayer is not heard, that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 like speaking to brass heavens as it were?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want an answer to one’s prayer is to tempt God. If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bring relief it is only lip prayer. If prayer does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will. One must go on ceaselessly. This then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the youth. In spite of themselves the youth must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all-conquering power of love and 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difficulty with our youth is that the study of science and modern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philosophy has demolished their faith and so they are burnt up by the fire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disbelief.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due to the fact that with them faith is an effort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not an experience of the soul. Intellect takes us along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life to a certain limit but at the crucial moment it fails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transcends reason. It is when the horizon is the darkest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reason is beaten down to the ground that faith shines brightest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comes to our rescue. It is such faith that our youth require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comes when one has shed all pride of intellect and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>oneself entirely to His will.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21-3-1929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171"/>
        <w:gridCol w:w="2171"/>
        <w:gridCol w:w="2171"/>
      </w:tblGrid>
      <w:tr>
        <w:trPr>
          <w:trHeight w:hRule="exact" w:val="28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148. INTERVIEWS TO FOREIGN VISITORS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30"/>
        </w:trPr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March 1,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was with a British labour Imperialist. This fair visitor began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apologetically, “Of course you would like us to clear out of the country altogether.”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No, on the contrary I should like to keep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but on our terms—not as lords and masters but as true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In a free India the English shall have to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status with the sons of the soil which means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special privileges which they at present enjoy as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ruling race.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they may not like to remain here on those terms,” continued the fair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visitor, “and yet don’t you think that there is much that England can teach India-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things for which she has a special gift?”  Gandhiji asked her to explain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further. She mentioned England’s political sense, her gift for evolving and managing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democratic institutions, which she could impart to India.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question this claim to exclusive political sense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 to themselves. It is one of the greatest superstitions of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surprise to me is that even the most level-headed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sometimes succumb to it. There is much in British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I admire. But I am no fetish worshipper.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are the paragon of perfection or that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India at any price. The English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perfect success of them even in their own country,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demonstrate that they are the best model for the whole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adopt. There are Englishmen who admit that the mother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Parliaments has not fulfilled all the expectations that were entertained </w:t>
      </w:r>
      <w:r>
        <w:rPr>
          <w:rFonts w:ascii="Times" w:hAnsi="Times" w:eastAsia="Times"/>
          <w:b w:val="0"/>
          <w:i w:val="0"/>
          <w:color w:val="000000"/>
          <w:sz w:val="22"/>
        </w:rPr>
        <w:t>of 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air of superiority apart,” interposed the questioner, “Which I believe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merely on the surface, could not the English help India in certain things in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is deficient?”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deny that England can help India in a variety of 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question her claim of trusteeship. What is excellent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institutions is there for the whole world to see and copy.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need not come all the way to India as rulers to teach us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wisdom. Whatever is worth adopting for India must come to</w:t>
      </w:r>
    </w:p>
    <w:p>
      <w:pPr>
        <w:autoSpaceDN w:val="0"/>
        <w:autoSpaceDE w:val="0"/>
        <w:widowControl/>
        <w:spacing w:line="220" w:lineRule="exact" w:before="2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Based on the report by Pyarelal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dates on which these interviews took place are not ascertainable.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8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through the process of assimilation, not forcible superimposition.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the Chinese possess the cunning of the hand in painting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all their own. It is there for the whole world to admire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imitate. You would not expect the Chinese to come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England to teach to her the Chinese fine arts, would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“No!”  exclaimed the English friend, realizing the false position into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had unconsciously betrayed herself.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conversation next turned on how the mutual relations between England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India should be adjusted.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adjusted on the principle that each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refrain from a policy that might be in conflict with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other.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was with a fair American.... “Is the plight of the untouchable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 as that of the Negro in America?” she asked.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true comparison between the two.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dissimilar. Depressed and oppressed as the untouchable is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there is no legal discrimination in force against him as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the Negro in America. Then, though our orthodoxy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betrays a hardness of heart that cannot but cause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 to a humanitarian, the superstitious prejudice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never breaks out into such savage fury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in America against the Negro. The lynching of the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uncommon occurrence in America. But in India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impossible because of our tradition of non-violence. Not only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humanitarian sentiment in India has so far prevailed against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as to result even in the canonization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We have several untouchable saints. I wonder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Negro saints among you. The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fast wearing out. I wish somebody could assure me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tide of colour prejudice had spent itself in America.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third was with a highly educated Negro from South Africa. . .  . He was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pained at the apathy of educated Negroes towards their own race. “They become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altogether like aliens, they are lost to the race,” he bitterly complained. . . .”We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crushed, trampled upon and oppressed. We do not know which way to turn. The bulk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us are ignorant. The daughter of ignorance is poverty. The two processes go hand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hand and move in a vicious circle. Then there is the outside force, pitiless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unrelenting like a blind force of Nature without any possibility of reprieve or appeal.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feel stricken and overwhelmed. Instinctively we turn to India for a message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 and deliverance, for we believe that India has a mission to fulfil with regard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oppressed races of the world.” Gandhiji was deeply touched.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occasion to discuss this subject with the natives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 told them that they had got to help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work in the hope that help would come to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when the hour for it arrived. In the meantime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themselves for it by a process of self purification.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 your point, but what we want to understand from you is how to relate this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inner process with the actual problems of the day that confront us—how to set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process of self-purification in motion.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is to turn the searchlight inward, to proclaim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failings to yourself and the world. There is nothing so debasing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 as to conceal your weakness and to profess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you do not possess. The second thing would be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boldly and fearlessly to purify public life. Unfortunately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has today sprung up that one’s private character has nothingto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one’s public activity. This superstition must go. Our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must set about the task of reforming society by reforming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first. This spiritual weapon of self-purification, intangible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seems, is the most potent means for revolutionizing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and for loosening external shackles. It works subtly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invisibly; it is an intensive process and though it might often seem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 and long-drawn-out process, it is the straightest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liberation, the surest and the quickest, and no effort can be too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What it requires is faith—an unshakable, mountain-like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flinches from nothing.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thought that he had said enough and that the conversation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finished, but the African friend sprang a big surprise upon him by telling him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interested he had been in India’s effort to revive the cottage industries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 and weaving. He was, he said, anxious to introduce it among his own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were victims of the economic and moral consequences of unemployment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idleness. What appealed to him most about spinning was its possibilities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awakening and fostering a sense of solidarity and oneness among his people. “We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some villages that grow their own food. We have experimentally begun to grow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cotton also. We now want to teach our people to manufacture their own cloth and thus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make our villages practically self-contained. It will give us a new social vision,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 new mass consciousness.” He was sure that spinning could become a most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potent means for mobilizing race consciousness against imperialistic exploitation.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inquired whether Gandhiji could send a teacher to South Africa. Gandhiji said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 Manilal could teach spinning.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make a better and sporting offer. I would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six young men here free of charge and give them a full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here. Only they will have to accommodate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 and simplicity of life that prevails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African friend was pleased with the offer and said,” Certainly, my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lead a simple life. I shall certainly try to avail myself of your generous offer.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to write to you from South Africa.”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28-3-1929</w:t>
      </w:r>
    </w:p>
    <w:p>
      <w:pPr>
        <w:autoSpaceDN w:val="0"/>
        <w:autoSpaceDE w:val="0"/>
        <w:widowControl/>
        <w:spacing w:line="292" w:lineRule="exact" w:before="35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149. TELEGRAM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HADISTHAN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WIRE.        WILL        ATTEND        WITH          PLEASURE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G.N.8715</w:t>
      </w:r>
    </w:p>
    <w:p>
      <w:pPr>
        <w:autoSpaceDN w:val="0"/>
        <w:autoSpaceDE w:val="0"/>
        <w:widowControl/>
        <w:spacing w:line="292" w:lineRule="exact" w:before="3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LETTER TO KONDA VENKATAPPAYYA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1929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Bombay on the 5th or 6th of April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disengage me so as to be able to reach Allahabad on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 the All-India Congress Committee meeting.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you more time, but if I am to do all the work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the year, what I have given you is really more than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draw up a tentative programme and let me have it at Rangoon,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Pagoda Street. Do not draw up a whirlwind programme. Let it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programme, avoid separate functions. Let all addresses be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at one place, i.e., at a public meeting. They should not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two paragraphs which follow are not reproduced here. Under the caption</w:t>
      </w:r>
      <w:r>
        <w:rPr>
          <w:rFonts w:ascii="Times" w:hAnsi="Times" w:eastAsia="Times"/>
          <w:b w:val="0"/>
          <w:i w:val="0"/>
          <w:color w:val="000000"/>
          <w:sz w:val="18"/>
        </w:rPr>
        <w:t>“Blessed are the Peacemakers” they described the interview with an Australian.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read, but copies should be furnished in advance. The originals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Telugu and should be duly passed by the organizations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present them. Copies of translations in Hindi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me. It is unnecessary to print them. Save every pie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and save also my energy. Let me have plenty of time for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and editorial work and rest.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an advance copy of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really gives you much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does not now include goat’s milk. It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almonds, turned into paste, some fresh vegetable and lemons.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food is required.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instruct me where I should go first from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repeat what my hours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 to 7.30 a.m. : No work to be taken from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7.30 to 10 a.m. :You may have a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 a.m. to 5 p.m. :No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 p.m. to 8 p.m. : You may have a programme.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eating hours are 10.30 a.m. and 4.30 p.m. The usual hour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5.30 p.m. In order to have time from 10 a.m. to 5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uninterruptedly for my work and for my rest and for my meals,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altering the evening meal hour. No other time is suitable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eat after sunset.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autoSpaceDE w:val="0"/>
        <w:widowControl/>
        <w:spacing w:line="292" w:lineRule="exact" w:before="350" w:after="0"/>
        <w:ind w:left="0" w:right="12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151. HOW TO CONQUER DESIRE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who is trying to conquer passion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people in the position of this reader.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conquer passion, but it is not impossible. It is God’s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who conquers passion conquers the world and attains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know that to gain a victory over passion is the hardest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conquer sexual urge do not admit that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patience is needed to achieve results. We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patience and concentration are needed to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alphabet. From this if we apply the rule of three we</w:t>
      </w:r>
    </w:p>
    <w:p>
      <w:pPr>
        <w:autoSpaceDN w:val="0"/>
        <w:autoSpaceDE w:val="0"/>
        <w:widowControl/>
        <w:spacing w:line="220" w:lineRule="exact" w:before="4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“Forthcoming Andhra Tour”, March 7, 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that, in order to conquer sexual desire, we need myriad times </w:t>
      </w:r>
      <w:r>
        <w:rPr>
          <w:rFonts w:ascii="Times" w:hAnsi="Times" w:eastAsia="Times"/>
          <w:b w:val="0"/>
          <w:i w:val="0"/>
          <w:color w:val="000000"/>
          <w:sz w:val="22"/>
        </w:rPr>
        <w:t>the patience, etc., needed for acquiring a knowledge of the alphabet.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patience. But we are equally indifferent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remedy for conquering passion. We scour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in order to cure an ordinary disease, visit every doctor,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out even talismans. But we do not employ all the remedies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a great disease like sexual desire. We tire after trying out a few;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we even demand of God or the one who suggests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that, though we shall certainly not be able to give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thing, we should be cured of our lust. The reason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really in earnest about getting this disease of sexual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 We are not willing to sacrifice our all for it. This weakness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hurdle in our way to victory. It is indeed true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urges are controlled in one who fasts, but the desire does not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vision of the Self. This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>fasting is of no use in conquering desire.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we should not tire of fasting, and the 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is possible with such determination and effort, so that longing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cease. Such fasting cannot be undertaken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person, nor out of hypocrisy. It should have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mind, speech and body. We can surely win the divine grace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that is gained there is bound to be an end to desire.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prior to fasting, there are many easy steps to be taken.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them, even though the desire may not be calmed,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become weakened. We should avoid all occasions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We should cultivate a distaste towards it, for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distaste will merely be external sacrifice and will not endure.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to say what constitutes indulgence. We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gives rise to desire.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diet also deserves consideration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That is a virgin field. I believe that he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 passion should make a minimum use of ghee and milk.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on uncooked food, he should not take cooked food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a little of it. Many fruits and a number of greens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uncooked, and he should do so. The proportion of raw greens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very small. Sufficient nourishment can be had from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of raw greens. Sweets, condiments, etc., should be totally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While I suggest this I know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safeguarded by means of diet alone. But one cannot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one resorts to a diet that stimulates the </w:t>
      </w:r>
      <w:r>
        <w:rPr>
          <w:rFonts w:ascii="Times" w:hAnsi="Times" w:eastAsia="Times"/>
          <w:b w:val="0"/>
          <w:i w:val="0"/>
          <w:color w:val="000000"/>
          <w:sz w:val="22"/>
        </w:rPr>
        <w:t>sexual urge.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autoSpaceDE w:val="0"/>
        <w:widowControl/>
        <w:spacing w:line="292" w:lineRule="exact" w:before="350" w:after="0"/>
        <w:ind w:left="0" w:right="2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152. BOYCOTT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movement for boycott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good sign is that Shri Jairamdas has agreed to resign his seat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Legislative Council and has accepted the secretaryship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Committee. This is an occasion for the reader to rejoice.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Committee saw in Delhi itself the need for a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think of this work all the twenty-four hours and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it. I at once thought of Bhai Jairamdas. In my opinion,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qualified for such work. I wrote him just a short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a good thing if he resigned from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for this great work. He sent me a telegram in reply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 he would come and see me. Before leaving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see me he had made up his mind to resign.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me he has returned to Bombay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and will have resigned from the Council by the 17th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So his work as secretary can be said to have begun since last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Wednesday. I had not expected less then this from Bhai Jairamdas.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movement can achieve success this very year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realize our duty from the sacrifice that Jairamdas has so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It is my firm belief that the boycott of foreign cloth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which the nation as a whole can easily accomplish and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highly effective. Everything else is simply futile.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their heads I would only say: It is meaningless to shake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head over a task which can be undertaken and accomplished.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boycott will be a thousand times more effective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Simon Commission. The latter was necessary;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through it; but it did nothing to eradicate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cure for that widespread malady is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cloth.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Jairamdas Doulatram”, February 21,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tell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this boycott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achieved without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engaged in the production of khadi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essence of boycott lies in production of khadi.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busy in producing as much khadi and of as good quality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without bothering about its sale. For be it today or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 that there is going to be an upsurge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will ask for khadi. If the producers are unable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they are going to suffer disgrace. They should not let this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3-3-1929</w:t>
      </w:r>
    </w:p>
    <w:p>
      <w:pPr>
        <w:autoSpaceDN w:val="0"/>
        <w:autoSpaceDE w:val="0"/>
        <w:widowControl/>
        <w:spacing w:line="292" w:lineRule="exact" w:before="35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WHAT DOES ‘CONSTANT WEARER’ MEAN?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there is a desire, more or less, to put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on the constructive programme.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it in Gujarat is not surprising. This being the case,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 that the workers seek clarification of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wearing of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constitution of the Congress, one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its member even if one does not wear khadi, and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prevented from becoming a member. But a member thus enrolled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part in the working of the Congress, its committee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subcommittees, nor can he speak, vote at or contest the elections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its committees, if he is not ‘a constant wearer of khadi’.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a result of the khadi clause, one who is not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 cannot enjoy any of the rights of the Congress and is debarred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rendering certain kinds of service; for instance,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volunteer. In fact all privileges enjoyed by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and must be in the form of service to be rendered by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deduce this meaning, it is necessary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phrase ‘constant wearer of khadi’. If we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the equivalent English word, it means one who habitually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khadi. But anyone who is a habitual wearer is a constant wearer.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clothes of a constant wearer are stolen and he is unable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immediately, he will wear whatever clothes he can get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and will obtain khadi at the first opportunity.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>he will still be regarded as a constant wearer. Hence a person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wears khadi only while attending to the work of the Congress, but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occasions wears foreign or mill-made clothes is not a constant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wearer. Similarly, one who wears foreign cloth inside and puts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on top is not a constant wearer. Likewise, a man who wears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dhoti of mill-cloth and a cap and shirt of khadi is also not a constant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wearer.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the meaning of ‘constant wearer’ in my view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How, then, should workers enrol members? My advice to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 non-wearer has faith in khadi and is prepared to wear it;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the Congress ideals and contributes 4 annas or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himself—they should explain the khadi clause to him and enrol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member of the Congress. If a large number of such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>enrolled, they will have little to do in the way of exercising their right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participating in the elections of the subcommittees.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constant wearers, they should forgo this right, help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other ways and should, at the very first opportunity, begin </w:t>
      </w:r>
      <w:r>
        <w:rPr>
          <w:rFonts w:ascii="Times" w:hAnsi="Times" w:eastAsia="Times"/>
          <w:b w:val="0"/>
          <w:i w:val="0"/>
          <w:color w:val="000000"/>
          <w:sz w:val="22"/>
        </w:rPr>
        <w:t>to dress in khadi from head to foot.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workers not to forget about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enrolling them, but to keep a constant watch over them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to wear khadi. The workers should go out with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khadi from door to door and should familiarize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latter’s problems and resolve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difficulty in Gujarat is that of dhotis for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 for women. Gujarat seems unwilling to spin fine yarn and it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 dhotis expensive. It is possible to produce dhotis in Gujarat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will. We do produce good cotton. In Gujarat,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awakening and there are volunteers also, as well as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 have found from experience that those who card well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spin well. For drawing out fine and strong yarn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made of well-carded cotton. Carding has made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Gujarat. Plenty of carding-bows can be produced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also people eager to learn the work. But the will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If Gujarat so desires, it can produce fine yarn quite soon.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too lazy to do so, and also unwilling to pay for fine dhotis, the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here should wear half-length dhotis of coarse khadi.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all this is meant for wise, sensible people and for khadi-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lovers. Where there is a will there is a way. But where there is no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way, we remain stone-blind. One who cannot dance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ground uneven.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A BEAUTIFUL SATYAGRAHA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appeared in the newspapers about the satyagraha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offered in Miraj a few months ago. But what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is incomplete and sometimes even incorrect, so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any attention to it. But in this context, I came across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Pundalik. I know him very well, since he has stayed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 follower of Gangadharrao Deshpande. So I sent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him. What he says deserves to be considered.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give the main portion of the letter below. The original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well regard this small satyagraha as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concluded. There are here three points worth noting.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is that the duty of the leader was only to maintain peace,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foundation of satyagraha. Secondly, the leaders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the people to fight to satisfy their own vanity, and allowed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appointed by the people to go to negotiate a settlement.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satyagraha leaders should be without pride. Thirdly,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whatsoever for the satyagraha leader to be a scholar,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or a barrister. He should possess the qualities of truthfulness,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placidity, steadfastness, courage, simplicity, etc. The real leader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Pundalik. He cannot be regarded as an intellectual.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is almost nil but he displayed all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which I have listed above.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work cannot be said to have been finished yet.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work is as important as the work already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people should be utilized to make them realize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condition, their own strength and their own limitations.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preserve the gains achieved which would then spread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 like the fragrance of flowers.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autoSpaceDE w:val="0"/>
        <w:widowControl/>
        <w:spacing w:line="220" w:lineRule="exact" w:before="10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retranslated here. The correspondent had described how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successfully led a satyagraha movement in Miraj taluk against an unjust increase </w:t>
      </w:r>
      <w:r>
        <w:rPr>
          <w:rFonts w:ascii="Times" w:hAnsi="Times" w:eastAsia="Times"/>
          <w:b w:val="0"/>
          <w:i w:val="0"/>
          <w:color w:val="000000"/>
          <w:sz w:val="18"/>
        </w:rPr>
        <w:t>in land revenue.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AN IDEAL STUDENTS’ HOSTEL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 conference about Hostels is to be held this month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city, I was asked to express my views as to what would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hostel. I have been running students’ hostels since 1904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lights. I am therefore inclined to claim that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experience of how hostels should be run and </w:t>
      </w:r>
      <w:r>
        <w:rPr>
          <w:rFonts w:ascii="Times" w:hAnsi="Times" w:eastAsia="Times"/>
          <w:b w:val="0"/>
          <w:i w:val="0"/>
          <w:color w:val="000000"/>
          <w:sz w:val="22"/>
        </w:rPr>
        <w:t>managed. Here, we would do well to take a wider sense of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‘hostel’. Every person who is learning anything is a student;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where more than one such student lives I consider a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>hostel.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the most important condition for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hostels is that the superintendents must be men of good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hostel should never be allowed to degenerate into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boarding-house, that is, a place where students live together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obtaining their meals.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Students should cultivate a family feeling towards one another,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superintendent should take the place of a father. He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an interest in them, take part in their social life, and also have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meals with them.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hostel would be almost more important to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school. In fact, the hostel is the real school. In schools or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get only verbal knowledge, while in the hostels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knowledge. An ideal hostel should not be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from the school; hence, both should be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and teachers and students should live together. Thus,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hostels like home, and create in them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growth and development such as do not obtain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homes. Therefore, the thing to do would be to turn the hostels </w:t>
      </w:r>
      <w:r>
        <w:rPr>
          <w:rFonts w:ascii="Times" w:hAnsi="Times" w:eastAsia="Times"/>
          <w:b w:val="0"/>
          <w:i w:val="0"/>
          <w:color w:val="000000"/>
          <w:sz w:val="22"/>
        </w:rPr>
        <w:t>into gurukuls.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defects in our hostels. The reason lies in the fact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students lack a sense of belonging to a family group, and those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run them do not enter fully into the life of the students.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Then, these hostels should be outside the city limits, and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reforms which are considered necessary for the villages or cities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carried out in them, that is, there must be the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for hygienic and sanitary living and the rules of such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translation used here is from </w:t>
      </w:r>
      <w:r>
        <w:rPr>
          <w:rFonts w:ascii="Times" w:hAnsi="Times" w:eastAsia="Times"/>
          <w:b w:val="0"/>
          <w:i/>
          <w:color w:val="000000"/>
          <w:sz w:val="18"/>
        </w:rPr>
        <w:t>True Education</w:t>
      </w:r>
      <w:r>
        <w:rPr>
          <w:rFonts w:ascii="Times" w:hAnsi="Times" w:eastAsia="Times"/>
          <w:b w:val="0"/>
          <w:i w:val="0"/>
          <w:color w:val="000000"/>
          <w:sz w:val="18"/>
        </w:rPr>
        <w:t>, pp. 133-5.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7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should be strictly followed. An ideal hostel cannot be set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rented building. There should be good bath-rooms and latrines. The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should be well-ventilated and have a garden attached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hostel should be swadeshi in all respects—in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is constructed, furnished and decorated. There should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reflection of village arts and crafts and way of life.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should be in keeping with our needs and our means,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 of India. Thus, hostels, as built in prosperous and affluent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countries, cannot serve as models for ours. Climatic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abroad and here differ. Hence, the type of building put up </w:t>
      </w:r>
      <w:r>
        <w:rPr>
          <w:rFonts w:ascii="Times" w:hAnsi="Times" w:eastAsia="Times"/>
          <w:b w:val="0"/>
          <w:i w:val="0"/>
          <w:color w:val="000000"/>
          <w:sz w:val="22"/>
        </w:rPr>
        <w:t>must be in accordance with prevailing conditions.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nothing in the ideal hostel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indolence and softness, or lead to waywardness.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served there should be simple—as becomes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of knowledge. There should be regular prayers, and rules </w:t>
      </w:r>
      <w:r>
        <w:rPr>
          <w:rFonts w:ascii="Times" w:hAnsi="Times" w:eastAsia="Times"/>
          <w:b w:val="0"/>
          <w:i w:val="0"/>
          <w:color w:val="000000"/>
          <w:sz w:val="22"/>
        </w:rPr>
        <w:t>governing work, rest and sleep.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hostel will be a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ashram, i.e., a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living the life of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word ‘student’ is of </w:t>
      </w:r>
      <w:r>
        <w:rPr>
          <w:rFonts w:ascii="Times" w:hAnsi="Times" w:eastAsia="Times"/>
          <w:b w:val="0"/>
          <w:i w:val="0"/>
          <w:color w:val="000000"/>
          <w:sz w:val="22"/>
        </w:rPr>
        <w:t>recent origin—a modern word. The old word for a student—</w:t>
      </w:r>
      <w:r>
        <w:rPr>
          <w:rFonts w:ascii="Times" w:hAnsi="Times" w:eastAsia="Times"/>
          <w:b w:val="0"/>
          <w:i/>
          <w:color w:val="000000"/>
          <w:sz w:val="22"/>
        </w:rPr>
        <w:t>brahmachari—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richer in meaning and connotes the ideal of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more truly.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spiritual discipline—control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purity of body and mind, and devotion to studies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the Ultimate Reality—is absolutely necessary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study. In the rather topsyturvy conditions obtaining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married students also, if admitted into the hostel,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until the completion of their studies. This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things, that during this period they should live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wives.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remember that I have described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ideal hostel. It is understandable that all hostels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this goal. But, if the ideal described above is accepted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standard, every hostel should strive to reach it, and assess its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 by comparison with the ideal.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3-3-1929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LETTER TO MIRABEHN</w:t>
      </w:r>
    </w:p>
    <w:p>
      <w:pPr>
        <w:autoSpaceDN w:val="0"/>
        <w:autoSpaceDE w:val="0"/>
        <w:widowControl/>
        <w:spacing w:line="27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Unrevised March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sheet tells you where I am writing from.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takes me away from you for a fair distance.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travelling is becoming a fraud in a way. From Delhi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compartment given to me and the party. There was thus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than in the 2nd class and I had the satisfaction of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company with me. The separation pained me. The being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gives me joy.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Mandir is making visible progress, so I fancy.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is becoming more and more popular, and I do not think, at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the year, anybody would want to break it up. But let us see.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anxious about me. There are three services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per week. I hope to write to you therefore three times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 sailings from Calcutta to Rangoon are Sundays, Tuesdays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Fridays. So you too need not write more than three times per </w:t>
      </w:r>
      <w:r>
        <w:rPr>
          <w:rFonts w:ascii="Times" w:hAnsi="Times" w:eastAsia="Times"/>
          <w:b w:val="0"/>
          <w:i w:val="0"/>
          <w:color w:val="000000"/>
          <w:sz w:val="22"/>
        </w:rPr>
        <w:t>week. The steamer always leaves in the morning.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forget to give me a summary of your work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now. I want your informed opinion on the soft spindles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description of your improvements on the bow, also your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comparison between the results of well carded slivers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have before. I hope you are keeping a diary of these bare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experiences. I want you to treat your experiment scientifically.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also to tell me from time to time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the evening prayers and what you sing there.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also your final changes about food. I am attaching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your experiment, for I know you are accurate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things, and will not easily deceive yourself.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curious party with me this time. It includes a mad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graduate. She is the daughter of a well-known Tamil leader—Rajaji’s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Last time I was in Delhi, she and her cousin came in to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their coming to the Ashram for a change.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jumped at the idea. And there they are. In order to be able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more easily, I have cropped her hair. Now she and the cousin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with me to Burma. She will listen, if at all, to me and no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It is a serious responsibility. But it is God’s, not mine.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thereis Champa with her two babies—Dr. Mehta’s daughter-in-law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know. Dr. M. wanted me to take her with me. I expect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left in Rangoon. The rest are Pyarelal, Girdhari, Subbiah,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Purushottam. Mahadev arrives this morning.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was still somewhat constipated, I suggested his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being with me, I am able to avoid the lights for the prayers.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assistance.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and more reverting to uncooked food.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I had raw vegetable, chopped up with bread. So bread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cooked preparation. Fruit is now becoming a superfluity.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 is proving a perfect and cheap substitute. Cabbage,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cauliflower or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the purpose. And one needs such a </w:t>
      </w:r>
      <w:r>
        <w:rPr>
          <w:rFonts w:ascii="Times" w:hAnsi="Times" w:eastAsia="Times"/>
          <w:b w:val="0"/>
          <w:i w:val="0"/>
          <w:color w:val="000000"/>
          <w:sz w:val="22"/>
        </w:rPr>
        <w:t>small quantity when you eat the vegetable in a raw state.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5348. Courtesy: Mirabehn; also G.N. 9404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157.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in Calcutta yesterday evening after a very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They had given us a whole carriage. The mad Rukmini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us. Her father has given up all hope about her.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abandon her. Mahadev has not arrived yet.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>seven in the morning.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Rs.500 from the Birla fund to Jawaharlal Nehru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relief in U.P. The money will be spent in Allahabad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Kripalaniji.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people already feel the shortage of khadi. We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drop in the ocean but we should produce as much khadi as we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manufacture more in Chalala, let them do so. The stocks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will send will be bought up in no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firm measures in every department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clear up things. It is necessary that we should not remain in a state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Calcutta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Burma on March 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fear. A firm decision in every matter will save us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health.</w:t>
      </w:r>
    </w:p>
    <w:p>
      <w:pPr>
        <w:autoSpaceDN w:val="0"/>
        <w:autoSpaceDE w:val="0"/>
        <w:widowControl/>
        <w:spacing w:line="220" w:lineRule="exact" w:before="66" w:after="3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Padmavati’s eyes examined in Dr. Harilal’s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dispensary,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prescription for her glasses and send it to Sitla Sahay. He will buy </w:t>
      </w:r>
      <w:r>
        <w:rPr>
          <w:rFonts w:ascii="Times" w:hAnsi="Times" w:eastAsia="Times"/>
          <w:b w:val="0"/>
          <w:i w:val="0"/>
          <w:color w:val="000000"/>
          <w:sz w:val="22"/>
        </w:rPr>
        <w:t>the glasses and send them to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Totaram’s eyes must be all right by now. I hope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arrangements to enable Gangadevi to take sun-bath.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G.N.5390</w:t>
      </w:r>
    </w:p>
    <w:p>
      <w:pPr>
        <w:autoSpaceDN w:val="0"/>
        <w:autoSpaceDE w:val="0"/>
        <w:widowControl/>
        <w:spacing w:line="292" w:lineRule="exact" w:before="34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158.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1929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KUSUM,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expecting a letter from you today. But I must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third class has become an easy thing for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compartment was placed at my disposal from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your relations to your heart’s content, look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return soon. But take as much time as you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the women at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fear that I have not yet been able fully to explain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a person who willingly accepts bonds becomes free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bondage. But this needs to be understood at once. A ship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rudder is not free, it is tossed from this side to that and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founders and is wrecked. It is at the mercy of the waves.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 man who marks his limits from the beginning can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stormy sea of life and keep his calm. Ponder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then do what you think proper. I have not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this world freer than myself. But I have achieved my </w:t>
      </w:r>
      <w:r>
        <w:rPr>
          <w:rFonts w:ascii="Times" w:hAnsi="Times" w:eastAsia="Times"/>
          <w:b w:val="0"/>
          <w:i w:val="0"/>
          <w:color w:val="000000"/>
          <w:sz w:val="22"/>
        </w:rPr>
        <w:t>freedom by binding myself, that is, by taking certain vows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Harilal Desai.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them. I see that in this world we have got to bind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people. This is necessary for a being living in society.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in society only if one so binds oneself. But enough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sermonizing. Perhaps you understand this as much as I do. But I </w:t>
      </w:r>
      <w:r>
        <w:rPr>
          <w:rFonts w:ascii="Times" w:hAnsi="Times" w:eastAsia="Times"/>
          <w:b w:val="0"/>
          <w:i w:val="0"/>
          <w:color w:val="000000"/>
          <w:sz w:val="22"/>
        </w:rPr>
        <w:t>wrote all this thinking that you do not.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 Rukmani is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father has washed his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her. When I met him he said: “If at all my daughter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and live, it will be through you. I have given up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Please, therefore, keep her with you if you can.”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>could I do after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truly reassuring letters to Prabhavati. Do not forget Ba,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 and Vasumati.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1780</w:t>
      </w:r>
    </w:p>
    <w:p>
      <w:pPr>
        <w:autoSpaceDN w:val="0"/>
        <w:autoSpaceDE w:val="0"/>
        <w:widowControl/>
        <w:spacing w:line="292" w:lineRule="exact" w:before="342" w:after="0"/>
        <w:ind w:left="0" w:right="1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159.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nervousness caused me pain. You have to get rid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solid work out of you only when I can make you live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by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continuing the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Don’t let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tell on your health. Do take ghee if you feel the need.</w:t>
      </w:r>
    </w:p>
    <w:p>
      <w:pPr>
        <w:autoSpaceDN w:val="0"/>
        <w:autoSpaceDE w:val="0"/>
        <w:widowControl/>
        <w:spacing w:line="220" w:lineRule="exact" w:before="66" w:after="3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7"/>
        <w:gridCol w:w="2177"/>
        <w:gridCol w:w="2177"/>
      </w:tblGrid>
      <w:tr>
        <w:trPr>
          <w:trHeight w:hRule="exact" w:val="8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Rajendra Babu is here.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3336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March 4,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160. SPEECH AT PUBLIC MEETING, CALCUTTA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1929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Congress has directed we must boycott foreign cloth,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British cloth but all foreign cloth. It will not do to boycott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alone, for it will find its way into the country along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Bengali friends know this from their experience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swadeshi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an extremely poor country. I wish to draw strength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poor of India with me. That is why I place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the propagation of khadi.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Mahab-</w:t>
      </w:r>
      <w:r>
        <w:rPr>
          <w:rFonts w:ascii="Times" w:hAnsi="Times" w:eastAsia="Times"/>
          <w:b w:val="0"/>
          <w:i/>
          <w:color w:val="000000"/>
          <w:sz w:val="22"/>
        </w:rPr>
        <w:t>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dwelt at length on the glory of serving the poor.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spoken of this. The people of India sorely need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Tormented by the pangs of hunger our countrymen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to abandon their children. There is no remedy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other than propagation of khadi. I have reached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after having travelled all over India. I shall bow to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show an alternative way of removing the distress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India. I shall accept him as my guru. The only way is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cloth. I have the fullest faith in this measure.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take off such foreign cloth as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and burn it here and now and collect all foreign cloth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homes and bring it to the spot indicated by the Congress and burn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please take off all your foreign cloth.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(As my speech at the foreign-cloth-burning-demonstration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at Calcutta on the 4th instant and the statement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have a significance beyond the Indian border and as they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the boycott campaign as also of civil disobedience, I </w:t>
      </w:r>
      <w:r>
        <w:rPr>
          <w:rFonts w:ascii="Times" w:hAnsi="Times" w:eastAsia="Times"/>
          <w:b w:val="0"/>
          <w:i w:val="0"/>
          <w:color w:val="000000"/>
          <w:sz w:val="22"/>
        </w:rPr>
        <w:t>transcribe them below from the daily Press.</w:t>
      </w:r>
    </w:p>
    <w:p>
      <w:pPr>
        <w:autoSpaceDN w:val="0"/>
        <w:autoSpaceDE w:val="0"/>
        <w:widowControl/>
        <w:spacing w:line="266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G)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translate what I have been saying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 It is sufficient for me to say that the boycott of foreign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Shraddhanand Park.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three paragraphs above are a translation of Gandhiji’s speech in Hindi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in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follows is the report of his speech in English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cloth, not merely boycott of British cloth, is in my opinion indispe-</w:t>
      </w:r>
      <w:r>
        <w:rPr>
          <w:rFonts w:ascii="Times" w:hAnsi="Times" w:eastAsia="Times"/>
          <w:b w:val="0"/>
          <w:i w:val="0"/>
          <w:color w:val="000000"/>
          <w:sz w:val="22"/>
        </w:rPr>
        <w:t>nsable if we are to attain swaraj in terms of the hungry millions.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accepted this proposition last year.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by accepting the scheme drawn up by me at its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set its seal of approval upon the proposition that I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before you. The Working Committee has invited me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guiding its deliberations. I have faith in you,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I have faith in God. I have faith in the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 of this cause and so in fear and trembling and full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shouldered the burden and now ask you to share that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This meeting is not of my seeking,you have chosen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meeting, you have come here well knowing what is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hope that this is a sign of your determination to lighten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that I have shouldered. I do not want to argue out the pros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 of the boycott of foreign cloth through khadi. Remember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enunciated in the scheme. Before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accept this scheme it wanted to subject me to a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cross-examination. The proceedings lasted for four hours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was fully satisfied that this was the only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do if we were to go through this programme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and if need be wake up on the first of January next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as Independencewallahs. If we are to achieve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this is the only effective programme. I want you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this programme and to yourselves. No longer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the country by crowding at meetings of this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applause and then going away forgetting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might happen at such meetings. I want you to translate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that you say into effective action. I want you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not before me but before your God that henceforth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use any foreign cloth, that you are going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 in your possession, that you will burn them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burn rags in your possession which may require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disinfected,even as a drunkard suddenly become teetotaller empties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cupboard and destroys every bottle of brandy and whisky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no matter what it might have cost him. You will count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too great against the cause,the liberty and honour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fly in the ointment. I have seen a notice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Secretary of the Provincial Congress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somewhat on these lines: That at this meeting no burning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should take place because it is an offence under the Police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Police Regulations, whatever that may be called. The clause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fashion that no burning of straw or such other things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or near any public street or thoroughfare. Well,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taxing my mind as to whether to call this Park a thoroughfare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Two lawyers put their heads together—I do not count myself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lawyer, I am disbarred—they put their heads together and advised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no stretch of meaning could this Park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thoroughfare. They drew my attention to another section in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public street, a public thoroughfare and a place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were also mentioned. In this section the place of public resort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omitted. I can well understand this Park being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resort.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circumstance what am I to do? I accept this notice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upon my humble self. I do not want to avoid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law. But today I do not appear before you as a civil breaker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 do not appear before you as a civil resister,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at this moment a breach of any Regulation.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breaking all the Regulations that may hurt my moral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time is not yet for me—that time may come tomorrow,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tonight. But I have got to discharge a public duty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in interpreting this law as I do or as I am advised to interpret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 venture to submit that this notice has no effect upon me,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that the service of that notice upon the Secretary is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service upon me. If I am taken before a court of law, I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promise that I shall not raise this issue that the notice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upon me. I claim this is not a public thoroughfare, I claim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not doing anything that is dangerous. It is well known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settled policy of the Congress or rather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Working Committee has got a duty to discharge.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that Committee, I am the Chairman of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I feel that I shall be running away from my duty if I </w:t>
      </w:r>
      <w:r>
        <w:rPr>
          <w:rFonts w:ascii="Times" w:hAnsi="Times" w:eastAsia="Times"/>
          <w:b w:val="0"/>
          <w:i w:val="0"/>
          <w:color w:val="000000"/>
          <w:sz w:val="22"/>
        </w:rPr>
        <w:t>shirk this issue and avoid a prosecution against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I  am  allowed  to  go  away,  I  shall be going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 I  shall  return  on the 25th or the 26th of this month </w:t>
      </w:r>
      <w:r>
        <w:rPr>
          <w:rFonts w:ascii="Times" w:hAnsi="Times" w:eastAsia="Times"/>
          <w:b w:val="0"/>
          <w:i w:val="0"/>
          <w:color w:val="000000"/>
          <w:sz w:val="22"/>
        </w:rPr>
        <w:t>to undergo and stand a prosecution against myself for having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 to  burn foreign cloth in a public park which I claim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a  public  thoroughfare. That  is  the  important statement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 to  make  before  you. You are not burning,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is by me and it will be on my sole responsibility.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by being witnesses—I wish you were hurt. But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 is  not  of  civil  resistance  but one of conducting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a fierce boycott of foreign clothes, remaining as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within the four corners of the law. I do not want you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guilty, consciously or unconsciously, of a breach of laws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whatever some of those laws may be. You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if you care to obey the directions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when the proper time comes to break certain laws 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non-moral laws of the country. But as I have said before,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and I do not want to precipitate that time and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anticipate that time. And if the Government will play the game,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police will play the game, I promise we shall settle our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Government without having to resort to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public having even to resort to no-tax campaign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civil disobedience. Believe me I shall strain every nerve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that issue. Speaking with a full sense of responsibility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I know the tremendous consequences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no-tax campaign in a vast country like this—a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undisciplined masses—but a man who is mad as I am now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a man who is hungry after freedom—and a real hunger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infinitely more painful than hunger for mere bread—has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take tremendous risks, to stake everything that he has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that precious freedom, and it is because I am hungry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freedom—although I am on the threshold of death, I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whilst I have still breath in me—that I want to take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risks. But at the same time I want to take every precaution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shall plead with the Government and the powers that be,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ask them to come to their senses.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alone will help me we shall be able to avoid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and still find the dawn of freedom breaking upon us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31st of December next.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[be truthful, if you will]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carry out honestly, </w:t>
      </w:r>
      <w:r>
        <w:rPr>
          <w:rFonts w:ascii="Times" w:hAnsi="Times" w:eastAsia="Times"/>
          <w:b w:val="0"/>
          <w:i w:val="0"/>
          <w:color w:val="000000"/>
          <w:sz w:val="22"/>
        </w:rPr>
        <w:t>faithfully and completely the programme that will be set before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Portions in square brackets are taken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5-3-1929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7-3-1929.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time  to  time  I  promise no heroic measures will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by you. Is boycott of foreign cloth such a heroic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measure?  Is  the  putting of the Congress house in order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measure? Is the registering of thousands upon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 for  the  Congress  or the habitual wearing[of] khadi [on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part  of  the  rich and the poor] a heroic act? If you think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heroic acts I can honestly tell you that you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acts are; heroic acts are made of sterner stuff. Do not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 that the programme before you is heroic stuff.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things have been placed before you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millions against one hundred thousand 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not under the spell of hypnotism or if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acted upon by that great force [of] inertia, or want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we would find it the most natural thing to breathe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which is ours to breathe. If we were not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hypnotic spell we would not have to go through even these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stages. [Try and do these things during this year and then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me, “Where is swaraj?” You will not need coming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within your grasp. The millions of the masses will smile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you. They will bless you for making a common cause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by understanding their real grievances. Therefore I ask you to do this.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faith in you. This notice from the Commissioner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has enabled me to make my appeal to the authorities.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risk. I propose to burn the clothes that have been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I want you before I perform the sacred ceremony to throw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clothes at me on the platform. Do not make any noise.]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violence [or force] must be used so long as you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participator in this ceremony. I swear by non-violence—that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creed. I can see no other way open to me to regain my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[So long as you choose to have me in this campaign,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so long do I plead with you to observe the law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find that you have done well.]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this act of burning is entirely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shoulders—please remember too that we want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not merely of British clothes. Let that confusion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from your minds. Take it from me that the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party to this scheme are not thoughtless men. They went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foreign clothes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versus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clothes and they came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proper thing was boycott of foreign clothes.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go into the question of the Indian mills; they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themselves if you will take care of khadi. [Otherwise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halter round your neck.]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8-3-1929,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14-3-1929</w:t>
      </w:r>
    </w:p>
    <w:p>
      <w:pPr>
        <w:autoSpaceDN w:val="0"/>
        <w:autoSpaceDE w:val="0"/>
        <w:widowControl/>
        <w:spacing w:line="292" w:lineRule="exact" w:before="35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161. STATEMENT TO THE PRESS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and amazed at the uncalled-for and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police interference, especially after the speech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in connection with the burning of the foreign clothes.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consideration for the Commissioner of Police I went out of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delivered my speech in English so far as it referred to the burning </w:t>
      </w:r>
      <w:r>
        <w:rPr>
          <w:rFonts w:ascii="Times" w:hAnsi="Times" w:eastAsia="Times"/>
          <w:b w:val="0"/>
          <w:i w:val="0"/>
          <w:color w:val="000000"/>
          <w:sz w:val="22"/>
        </w:rPr>
        <w:t>incident.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 hope that, after the clear statement I made that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 for breaking any laws by way of civil disobedience but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accept the interpretation put upon the clause in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Act, there would be no attempt in interfering with the burning.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little experience of the Police Acts in many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Unless there is imminent and grave danger, the police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acts of the public even though these may amount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laws and regulations. They summon them before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it is the most natural thing for a police that are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recognize their limitations to seek redress through courts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instead of taking the law into their own hands.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 there was no danger imminent, there was not certainly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the crowd was quite peaceful and responsible men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whole demonstration. They knew that the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part of a big public campaign and on the top of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clearest possible pronouncement from me. The act of burning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actually taken place and I was confident that the police were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watch when all of a sudden I saw them with their big sticks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shoving out the crowd that surrounded the fire and then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sticks putting the fire out.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followed by a bonfire of foreign clothes. Shortly afterwards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entered the scene and put out the fire.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issued at 2.30 a.m.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followed I need not describe. I was not able to watch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that were going on around me, surrounded as I was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but I saw that there came a stage when the police used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 against the crowd. I have since understood from Sir Charles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Tegart that some constables were hurt with brickbats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seriously. I am sorry to hear this. I hear from my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public also have been more or less seriously hurt.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By a little tact, by a little forbearance, by following the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civilized police all the world over, the whole of the scene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avoided. I could have understood the police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burning of foreign cloth if there was a proper prosecution,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interpretation of the Act, and if in defiance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by a court of law we had in pursuance of a plan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or otherwise persisted in the burning ceremony.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though the police have, in the high-handed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 have described, interfered with public demonstration,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prosecuting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and those who took part in setting fire.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courtesy of the Commissioner of Police in not insisting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trial tomorrow and in stopping it till my return from Burma.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but right that he should expect me to give him an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till this case is decided there would be no burning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public squares. After consultation with the local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 have already given that undertaking and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will scrupulously respect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me, however, make it perfectly clear that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stoppage of boycott demonstration, of collection of foreign cloth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burning it. The undertaking means that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interpretation of this particular section of the Police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shall be no burning in Calcutta public squares and naturally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streets of Calcutta. But whenever it is considered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and whenever the Congress authorities so decide they will not hesitate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about 11.15 p.m. on March 4, Gandhiji was intimated by the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of Police that he was required to appear before the Court of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Presidency Magistrate at 10 a.m. on March 5 and was asked to sign a recognizance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bond. Gandhiji said he “could not sign such a bond for promising to appear in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Tuesday as it had been previously arranged that he would leave for Burma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. . . he could not disappoint thousands who expected him in Burma.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take the responsibility of preventing him from going there. If the Police liked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arrest him.” Later in the early hours of March 5, Gandhiji signed a personal </w:t>
      </w:r>
      <w:r>
        <w:rPr>
          <w:rFonts w:ascii="Times" w:hAnsi="Times" w:eastAsia="Times"/>
          <w:b w:val="0"/>
          <w:i w:val="0"/>
          <w:color w:val="000000"/>
          <w:sz w:val="18"/>
        </w:rPr>
        <w:t>recognizance bond of Rs. 50.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burn collected foreign cloth in private places or in places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manifestly do not come under the section in question even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interpretation sought to be placed upon it by the Police.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very much surprised indeed if after the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premature interference by the Police with the demonstration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Park the whole of the people do not discard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complete the boycott. The most effective answer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would be for the people in mofussil and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to collect all the foreign clothes available and consign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flames. I have given many an anxious hour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burning foreign cloth. I know some friends differ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if it is a fact that foreign cloth means the largest drain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resources and the enforced pauperization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then this foreign cloth, charged as it is with such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>germs, deserves only to be destroyed.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Forward,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5-3-1929,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14-3-1929</w:t>
      </w:r>
    </w:p>
    <w:p>
      <w:pPr>
        <w:autoSpaceDN w:val="0"/>
        <w:autoSpaceDE w:val="0"/>
        <w:widowControl/>
        <w:spacing w:line="292" w:lineRule="exact" w:before="350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THE ETHICS OF BURNING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as late as March 17 before this article is in the reader’s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write this on the steamer on my way from Calcutta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Rangoon, so that the spectacle of what took place on March 4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Park is still fresh in my mind. I hope that the lathis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policemen will not be able to extinguish the </w:t>
      </w:r>
      <w:r>
        <w:rPr>
          <w:rFonts w:ascii="Times" w:hAnsi="Times" w:eastAsia="Times"/>
          <w:b w:val="0"/>
          <w:i w:val="0"/>
          <w:color w:val="000000"/>
          <w:sz w:val="22"/>
        </w:rPr>
        <w:t>fire that was kindled in that park on that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dharma will not be extinguished by anyone trying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it manifests itself in a man’s heart, it does not perish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perishes. The fire of dharma lit by the world’s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destiny, prophets, and Hindu and Muslim saints has continued to burn </w:t>
      </w:r>
      <w:r>
        <w:rPr>
          <w:rFonts w:ascii="Times" w:hAnsi="Times" w:eastAsia="Times"/>
          <w:b w:val="0"/>
          <w:i w:val="0"/>
          <w:color w:val="000000"/>
          <w:sz w:val="22"/>
        </w:rPr>
        <w:t>even after their bodies have perished.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may ask: Can burning of clothes be dharma?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that the dharma of burning clothes can be 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burn or bury a body from which life has departed. We burn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have been contaminated. He who discards liquor will </w:t>
      </w:r>
      <w:r>
        <w:rPr>
          <w:rFonts w:ascii="Times" w:hAnsi="Times" w:eastAsia="Times"/>
          <w:b w:val="0"/>
          <w:i w:val="0"/>
          <w:color w:val="000000"/>
          <w:sz w:val="22"/>
        </w:rPr>
        <w:t>throw it away. However costly the liquor, when one has given up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Calcutta for Rangoon on the morning of March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one will not commit the sin of selling it to another. If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contaminated by the plague, they are burnt.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dharma to do so. The Johannesburg Municipality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hurt in burning down the expensive building of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provisions contained in it when the plague broke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It considered it a duty to do so. There may well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on the necessity of consigning these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flames. But even those opposed to it will concede that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a dharma for those who believe that it is necessary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Likewise, it is my humble view that it is the dharma of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burn foreign cloth. After the insolent and cruel performance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police, that dharma has acquired a new urgency.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event had doubts about the need to burn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none after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doubt that it is our dharma to boycott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impoverished out country and through which over 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are drained out of India every year.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conceded, what are we to do with the boycotted cloth if not burn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say that it should be given away to the poor. Those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do not see that thereby they insult both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They insult the poor when they consider them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and insulting the poor they insult themselves. Do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have self-respect? Do they not want swaraj? Why should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 a thing which we regard as infected? We do have the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offering to the poor left-overs from our plates. Shall we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meanness by giving them the clothes which we ourselves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discarded?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what sort of clothes they are. The clothes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till today comprised handkerchiefs, clean or unclean black caps,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neckties, collars, socks, thin long shirts, blouses, fine saris, etc.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out of these could one give to the poor? And how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to create in the poor a fondness for them ? If we do so, </w:t>
      </w:r>
      <w:r>
        <w:rPr>
          <w:rFonts w:ascii="Times" w:hAnsi="Times" w:eastAsia="Times"/>
          <w:b w:val="0"/>
          <w:i w:val="0"/>
          <w:color w:val="000000"/>
          <w:sz w:val="22"/>
        </w:rPr>
        <w:t>how shall we seek to boycott foreign cloth?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finally, no one can doubt the necessity of the bonfire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scene at Shraddhanand Park. I had told the police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intention of breaking the law for the purpose of burning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Only after the lawyers had given their opinion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correctly interpreted the section of law on the basis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order prohibiting the burning was issued, was it decided to burn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in that park. Despite this when the police attempted fruitlessly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out the fire merely to annoy the people, the latter were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and then started burning at many spots in the park.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some exchange of blows between the police and the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will be a gross insult to India if, even after such insolence,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not burnt in every home in every village.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police, people should have confidence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doubt they may have had about the success of the boycott.</w:t>
      </w:r>
    </w:p>
    <w:p>
      <w:pPr>
        <w:autoSpaceDN w:val="0"/>
        <w:autoSpaceDE w:val="0"/>
        <w:widowControl/>
        <w:spacing w:line="28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17-3-1929</w:t>
      </w:r>
    </w:p>
    <w:p>
      <w:pPr>
        <w:autoSpaceDN w:val="0"/>
        <w:autoSpaceDE w:val="0"/>
        <w:widowControl/>
        <w:spacing w:line="292" w:lineRule="exact" w:before="3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163.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could I expect to take rest in Calcutta?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I could go to bed only at about two. I am writing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ship on the 5th . The events in Calcutta have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by Mahadev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speaking firmly to Yashodabehn. In a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no doubt that we are following dharma, it is not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hard; on the contrary we ought to be so. I had only been joking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hair. I had told them all that, if Rukmini felt afraid,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ready to part with their hair. Such things are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a secretary’s time. You should not believe that it is wasted.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if the arrangement for the technical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 reason behind this is not distrust, it is Jamnalalji’s cautious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Even if the reason is distrust, you need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suspiciousness and a tendency to be hasty,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 other defects in you. These two defects will disappear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time, for from the very first day that I came to know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you to be hard-working and straightforward.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you will succeed.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fixed that we shall return to Calcutta on the 24th 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 the 26th. I wish to take the train to Ahmedabad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Khadi Technical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shall succeed or not is a different matter. “I do not know,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of Janaki, what will happen tomorrow morning.” Who had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anticipated what happened in Calcutta?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what I have stated above that I shall barely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Ashram on the evening of the 28th or the morning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29th. I shall have to leave for Kathiawar the same evening.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5564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164. LETTER TO PRABHUDAS GANDHI</w:t>
      </w:r>
    </w:p>
    <w:p>
      <w:pPr>
        <w:autoSpaceDN w:val="0"/>
        <w:autoSpaceDE w:val="0"/>
        <w:widowControl/>
        <w:spacing w:line="294" w:lineRule="exact" w:before="1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translation. I do not mind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long letter. I am going to entrust to Kaka the job of revising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translation. I had wanted to compare your virgin pure style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with our style, particularly with my adulterated style.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done. You have not been able to achieve as natural a style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I had expected you would. Maybe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over-careful has made the languageartificial or perhaps it only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me. I am now thinking of entrusting to you a job of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nature. The purpose is to see how much you can improve my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from the point of view of language: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follow the present style of writing.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one and the same thing elaborated in all the chapters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Out of all that, we may accept what appeals to our heart.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at least, is clear that the first thing is to attain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actionlessness, and then faith in knowledge. The state of actionlessness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fruit in the heart opening to knowledge. But even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both, if there is any trace in us of ‘I-consciousness’, that state</w:t>
      </w:r>
    </w:p>
    <w:p>
      <w:pPr>
        <w:autoSpaceDN w:val="0"/>
        <w:autoSpaceDE w:val="0"/>
        <w:widowControl/>
        <w:spacing w:line="220" w:lineRule="exact" w:before="5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mentioning the sea journey (last sentence);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left Calcutta for Rangoon by sea on March 5, 1929, aboard the steamship, </w:t>
      </w:r>
      <w:r>
        <w:rPr>
          <w:rFonts w:ascii="Times" w:hAnsi="Times" w:eastAsia="Times"/>
          <w:b w:val="0"/>
          <w:i/>
          <w:color w:val="000000"/>
          <w:sz w:val="18"/>
        </w:rPr>
        <w:t>Akonda</w:t>
      </w:r>
      <w:r>
        <w:rPr>
          <w:rFonts w:ascii="Times" w:hAnsi="Times" w:eastAsia="Times"/>
          <w:b w:val="0"/>
          <w:i w:val="0"/>
          <w:color w:val="000000"/>
          <w:sz w:val="18"/>
        </w:rPr>
        <w:t>. Also, March 5 was a Tuesday.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of complete self-surrender to God.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attachments but even a particle of knowledge may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heart. One may have both knowledge and non-attachment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but if one does not at all have faith in something Divine,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‘I’ will certainly not disappear. Have you not observed </w:t>
      </w:r>
      <w:r>
        <w:rPr>
          <w:rFonts w:ascii="Times" w:hAnsi="Times" w:eastAsia="Times"/>
          <w:b w:val="0"/>
          <w:i w:val="0"/>
          <w:color w:val="000000"/>
          <w:sz w:val="22"/>
        </w:rPr>
        <w:t>anyone with such a condition of mind?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This question of the sense of ‘I’ is quite relevant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Ultimately, everything has to be given up. How, then, can we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it in? It is our intellect which makes the distinction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and a first step. That is the cause of lack of utmost purity 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reason why we are unable to reduce ourselves to a zero.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cannot be cultivated by an intellectual effort. This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But you should not make yourself unhappy by so  applying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yourself. “Learn it by worshiping the feet of the teacher 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Anyone who wearies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questioning him again and again and by service.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again and again asking till he has thoroughly understood, will be so </w:t>
      </w:r>
      <w:r>
        <w:rPr>
          <w:rFonts w:ascii="Times" w:hAnsi="Times" w:eastAsia="Times"/>
          <w:b w:val="0"/>
          <w:i w:val="0"/>
          <w:color w:val="000000"/>
          <w:sz w:val="22"/>
        </w:rPr>
        <w:t>much the loser.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‘Will be lost’ means ‘will lose both the worlds’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But being unable to describe God’s ways, man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>words like ‘delusion’ and ‘</w:t>
      </w:r>
      <w:r>
        <w:rPr>
          <w:rFonts w:ascii="Times" w:hAnsi="Times" w:eastAsia="Times"/>
          <w:b w:val="0"/>
          <w:i/>
          <w:color w:val="000000"/>
          <w:sz w:val="22"/>
        </w:rPr>
        <w:t>maya’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and that seems right.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under a delusion, does not believe that he is deluded. If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acted in conformity with his nature, he could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acting under delusion, but if he had acted contrary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he could have been so described. Mirabai let herself be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 and therefore sang ‘I let myself be pulled as He wills’.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[Shri Krishna] for a while and therefore believed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misled. What else could [Shri Krishna] do but threaten him [that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be lost]?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see nothing wrong in the meanings you have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abhakta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meanings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occurred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what you have written regarding prayer because I seefrom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you do not wish to deceive either me or yourself. I also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still not understood the meaning of prayer. But it is in no</w:t>
      </w:r>
    </w:p>
    <w:p>
      <w:pPr>
        <w:autoSpaceDN w:val="0"/>
        <w:autoSpaceDE w:val="0"/>
        <w:widowControl/>
        <w:spacing w:line="220" w:lineRule="exact" w:before="3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person with attachments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Chapter IV, verse 34.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practical as well as the spiritual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Illusion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has no devotion to God and one who has, respectively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your fault. Even we elders have barely begun to understand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if we have understood it at all. Though seniormost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elders, I certainly do not understand its full meaning. What I have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faith in it, and hence I cannot have the least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usefulness. Without mentioning your name, merely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question, I explained the meaning of prayer during the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spent in the Ashram. Prayer saves you from impure thoughts;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benefit of prayer. But that is only the first step.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praying one has to remain absorbed only in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for, when one is really absorbed in the prayer, 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meaning. In a state of purest prayerfulness, we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which is beyond meaning. In that state, we are aware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Language becomes an obstacle at such a time.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this state of mind. The purpose of prayer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 in devotion. The purpose of collective prayer is to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 in devotion collectively and the individual has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the group. The individual loses himself or herself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and the group loses itself in God. What is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of </w:t>
      </w:r>
      <w:r>
        <w:rPr>
          <w:rFonts w:ascii="Times" w:hAnsi="Times" w:eastAsia="Times"/>
          <w:b w:val="0"/>
          <w:i/>
          <w:color w:val="000000"/>
          <w:sz w:val="22"/>
        </w:rPr>
        <w:t>Aum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verses we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prayer time have the same meaning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shadow of a doubt that those who recite the prayer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will attain the supreme state of peace. He who lives in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group, must have no aversion to social work, that is, collective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loses himself in God, sees the whole world as God.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collective prayer is the first step in social work for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of mind. From the Negroes to the Christians of Europe,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Muslims of Arabia to the Hindus of Bharatvarsha,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has been able to do without prayer. If the churches, the mosques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temples were to be demolished, the society, too,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them. Divine music is going on all the time where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only imagine what it is like. Collective prayer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rationally inexplicable attempt to join in that music, and he who joins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music is for ever in a state of bliss. I take it that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deduce the rest from this. If you cannot do so and doubts remain, </w:t>
      </w:r>
      <w:r>
        <w:rPr>
          <w:rFonts w:ascii="Times" w:hAnsi="Times" w:eastAsia="Times"/>
          <w:b w:val="0"/>
          <w:i w:val="0"/>
          <w:color w:val="000000"/>
          <w:sz w:val="22"/>
        </w:rPr>
        <w:t>go on asking me again and again.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your health. If it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restored, we will have all that we can wish for.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 good job in trying to make a spinning-wheel. I </w:t>
      </w:r>
      <w:r>
        <w:rPr>
          <w:rFonts w:ascii="Times" w:hAnsi="Times" w:eastAsia="Times"/>
          <w:b w:val="0"/>
          <w:i w:val="0"/>
          <w:color w:val="000000"/>
          <w:sz w:val="22"/>
        </w:rPr>
        <w:t>do imagine some difficulties, but since you are having direct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thing, I am not placing my difficulties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wish is that you may succeed in your attempt. But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sacrifice your health in the attempt to succeed.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for that experiment. Experiments should be only a </w:t>
      </w:r>
      <w:r>
        <w:rPr>
          <w:rFonts w:ascii="Times" w:hAnsi="Times" w:eastAsia="Times"/>
          <w:b w:val="0"/>
          <w:i w:val="0"/>
          <w:color w:val="000000"/>
          <w:sz w:val="22"/>
        </w:rPr>
        <w:t>recreation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given you enough. This time Jamnadas also </w:t>
      </w:r>
      <w:r>
        <w:rPr>
          <w:rFonts w:ascii="Times" w:hAnsi="Times" w:eastAsia="Times"/>
          <w:b w:val="0"/>
          <w:i w:val="0"/>
          <w:color w:val="000000"/>
          <w:sz w:val="22"/>
        </w:rPr>
        <w:t>is with me and the sea gives us much peace and rest.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comment on the student’s difficulty is reasonable.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far you have correctly reproduced the substance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But whatever new things one may have to say at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transition are bound to seem harsh. My duty is to repeat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make it easier for you to understand. If you tell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found harsh in it, I will try to explain it further.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33000</w:t>
      </w:r>
    </w:p>
    <w:p>
      <w:pPr>
        <w:autoSpaceDN w:val="0"/>
        <w:autoSpaceDE w:val="0"/>
        <w:widowControl/>
        <w:spacing w:line="292" w:lineRule="exact" w:before="34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165. LETTER TO RAMNARAYAN PATHAK.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RAMNARAYAN,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reply to your letter only today while on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Rangoon. To raise contributions from cultivators is an art by itself.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we have had only a few volunteers trained in that art.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ask for contributions from the cultivators, we must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for them. The merchant class, at any rate, must pay.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holds good in the case of the Ashram too.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contacts with merchants and traders and get what you can by </w:t>
      </w:r>
      <w:r>
        <w:rPr>
          <w:rFonts w:ascii="Times" w:hAnsi="Times" w:eastAsia="Times"/>
          <w:b w:val="0"/>
          <w:i w:val="0"/>
          <w:color w:val="000000"/>
          <w:sz w:val="22"/>
        </w:rPr>
        <w:t>appealing to their hearts. This includes the whole middle class.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AMNARAYAN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HHAYA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ORBANDAR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2785. Courtesy: Ramnarayan Pathak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166. LETTER TO MATHURADAS PURUSHOTTAM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use of your letter in a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article,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write to you. That I am able to do only now on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>Rangoon.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three months since I had your letter. During this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tested still more severely in the observance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Let me hear in detail about it. Every moment I realize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ceaseless vigilance in observing this vow. The slightest slackness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other restraints affects adversely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other sense organs function as if they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this one organ. Hence, it is our duty to free them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When we succeed in that, sex loses the support of other senses </w:t>
      </w:r>
      <w:r>
        <w:rPr>
          <w:rFonts w:ascii="Times" w:hAnsi="Times" w:eastAsia="Times"/>
          <w:b w:val="0"/>
          <w:i w:val="0"/>
          <w:color w:val="000000"/>
          <w:sz w:val="22"/>
        </w:rPr>
        <w:t>and submits to discipline.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your eyes treated for trachoma. If the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>cured, that will help your eyesight too.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about the progress of khadi work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can gain a lot by following your suggestion about the tailor.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implementation depends on you. Someone must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infuse life into all others. I did get some letters,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I can use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return to the Ashram by the end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>Thereafter the Andhra tour will start.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3729</w:t>
      </w:r>
    </w:p>
    <w:p>
      <w:pPr>
        <w:autoSpaceDN w:val="0"/>
        <w:autoSpaceDE w:val="0"/>
        <w:widowControl/>
        <w:spacing w:line="292" w:lineRule="exact" w:before="50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167. LETTER TO JETHALAL G. SAMPAT</w:t>
      </w:r>
    </w:p>
    <w:p>
      <w:pPr>
        <w:autoSpaceDN w:val="0"/>
        <w:autoSpaceDE w:val="0"/>
        <w:widowControl/>
        <w:spacing w:line="270" w:lineRule="exact" w:before="2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the khadi scheme is lying before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it on board the steamer. I see that one who draws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scheme should himself be ready to implement it. Where have we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workers? Why don’t you Yourself write the pamphlet, and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 scheme? I will of course think over it. But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>you also should consider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9844. Courtesy: Narayan Jethalal Sampat</w:t>
      </w:r>
    </w:p>
    <w:p>
      <w:pPr>
        <w:autoSpaceDN w:val="0"/>
        <w:autoSpaceDE w:val="0"/>
        <w:widowControl/>
        <w:spacing w:line="292" w:lineRule="exact" w:before="52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168. FORTHCOMING ANDHRA TOUR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Friends in Andhra Desha will forgive me for repeated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caused by circumstances beyond my control.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have toured earlier if I could have. Now I hope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early next month. Appointments already undertaken finish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April in Kathiawar. I would like a day or two at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immediately start for Andhra. That would mean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Andhra about the 5th or 6th of April. On 14th May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meeting at Allahabad which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I shall therefore have a trifle over a month in Andhra.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more time at my disposal but I am helpless. But by good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much work can be done during the month.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is to be undertaken wholly in the interest of khadi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welcome and want contributions for the Lalaji Memorial.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begging however I expect to do active propaganda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constructive [programme] resolution of the Congress,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about the boycott scheme framed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should be painfully surprised if Andhra Desha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most encouraging contribution to the boycott campaign.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excuse about fine khadi. They have infinite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whether coarse or fine. They grow plenty of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able workers and they yield to no province in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fervour. Only they have too many leaders and very few followers.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versatility has given rise to petty jealousies and bickerings.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to hope that by the time I reach Andhra Desha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an effort not beyond their capacity to close up their ranks </w:t>
      </w:r>
      <w:r>
        <w:rPr>
          <w:rFonts w:ascii="Times" w:hAnsi="Times" w:eastAsia="Times"/>
          <w:b w:val="0"/>
          <w:i w:val="0"/>
          <w:color w:val="000000"/>
          <w:sz w:val="22"/>
        </w:rPr>
        <w:t>and humbly become followers instead of all claiming to lead?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for Burma, I have instructions from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inspect the work of the Andhra and Utkal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 and to have their accounts audited. I hope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Presidents, Secretaries and members of both the committees will bear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mind what I have said about Burma and keep everything 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reach Andhra Desha. The Utkal Secretary will kindly see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papers at any of the places in Andhra Desha that may be most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convenient for him.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purse or purses to be presented. I am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proposals that earmarked purses should be presented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warn the workers against the practice. They must not exploit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local work. Local work should really stand on its own merit.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character, good faith and ability of local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such financial support as may be needed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This I can say. The major part of my khadi collections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to the province, if it is a khadi production centre. Where,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or Burma, there is no khadi locally produced,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must be used outside those provinces. So far as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 is concerned, when the tour was originally conceived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raise money chiefly for khadi production in Andhra.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still abides. No doubt a certain portion will be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upkeep of the Central Office. Workers will please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earmarked purses except with my previous consent.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proposals must come through and be recommended by </w:t>
      </w:r>
      <w:r>
        <w:rPr>
          <w:rFonts w:ascii="Times" w:hAnsi="Times" w:eastAsia="Times"/>
          <w:b w:val="0"/>
          <w:i w:val="0"/>
          <w:color w:val="000000"/>
          <w:sz w:val="22"/>
        </w:rPr>
        <w:t>Deshabhakta Venkatappayya who is in charge of the tour programme.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enthusiasts will have pity on me. They will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they will not exclusively bear, the burden of keeping my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condition. I am often told that I am no longer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that it is a national trust. I am not quite convinced that it 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the Andhra nationalists to bring home the conviction to </w:t>
      </w:r>
      <w:r>
        <w:rPr>
          <w:rFonts w:ascii="Times" w:hAnsi="Times" w:eastAsia="Times"/>
          <w:b w:val="0"/>
          <w:i w:val="0"/>
          <w:color w:val="000000"/>
          <w:sz w:val="22"/>
        </w:rPr>
        <w:t>me. Let me suggest a few don’ts to them: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give the body more than six hours’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make noises at meetings or anywhere else.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have processions.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go in for spectacular things.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have too many enagagements per 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take the body to places where there is no money or no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in terms of the objects of the tour.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Don’t take it anywhere to satisfy anybody’s whim or pride.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take it to many places.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make the mistake of thinking it is a mere lump of earth;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a lump of earth but it contains a very sensitive tiny </w:t>
      </w:r>
      <w:r>
        <w:rPr>
          <w:rFonts w:ascii="Times" w:hAnsi="Times" w:eastAsia="Times"/>
          <w:b w:val="0"/>
          <w:i w:val="0"/>
          <w:color w:val="000000"/>
          <w:sz w:val="22"/>
        </w:rPr>
        <w:t>creature that notices everything done to the earthy case.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169. LALAJI MEMORIAL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Sind the other provinces have shown poor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collections for the Memorial. Even the Punjab still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expectations. It is to be hoped that the Punjab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stimulation from outside. The Punjab should not only fulfil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but should even influence the other provinces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promptness in responding to the Memorial appeal. Tardy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will lose half the grace that promptness always lends to such things.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7-3-1929</w:t>
      </w:r>
    </w:p>
    <w:p>
      <w:pPr>
        <w:autoSpaceDN w:val="0"/>
        <w:autoSpaceDE w:val="0"/>
        <w:widowControl/>
        <w:spacing w:line="292" w:lineRule="exact" w:before="350" w:after="0"/>
        <w:ind w:left="0" w:right="14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170. THE GIVER OF PLENTY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from Sjt. Talmaki’s paper interesting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‘dairying’. The extracts confirm what has been said before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regarding the only method of saving the cow. The Rao Bahadur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examines dairying as a secondary occupation. That no doubt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use of dairying. But the greater object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includes the lesser one of finding a secondary occupation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which would occur to the reader. The remedy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for the main disease the next thing is to find out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the remedy. And it will at once strike any intelligent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way is adult education answering the deficiencies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acknowledges and which everyone would gladly remove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 possible moment. This education can only take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practical demonstrations by conducting model dairies,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tanneries and model breeding farms. As I have shown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the three things can be economically combined and run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7-3-1929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171. A CORRECTION</w:t>
      </w:r>
    </w:p>
    <w:p>
      <w:pPr>
        <w:autoSpaceDN w:val="0"/>
        <w:autoSpaceDE w:val="0"/>
        <w:widowControl/>
        <w:spacing w:line="28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Sind letter 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inadvertently reported that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was hoisted at the office of the Provincial Congress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and that the Provincial Congress Committee had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The fact however is that the ceremony was performed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the District Congress Committee and that it was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that had its own building. The headquarters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Sind Provincial Congress Committee are at Karachi.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autoSpaceDE w:val="0"/>
        <w:widowControl/>
        <w:spacing w:line="292" w:lineRule="exact" w:before="450" w:after="0"/>
        <w:ind w:left="0" w:right="18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‘IN POSSESSION’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Pennington is a nonagenarian. However much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him, there is no denying his sincerity. He is my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and is never tired of issuing his periodic warnings to </w:t>
      </w:r>
      <w:r>
        <w:rPr>
          <w:rFonts w:ascii="Times" w:hAnsi="Times" w:eastAsia="Times"/>
          <w:b w:val="0"/>
          <w:i w:val="0"/>
          <w:color w:val="000000"/>
          <w:sz w:val="22"/>
        </w:rPr>
        <w:t>me. Here is his latest: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been reading your essay on “Congress Initiation” (on p. 5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3rd Jan.)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am more puzzled than ever at your confidence about swaraj—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this year(?). However it happened,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Great Britain is in possession </w:t>
      </w:r>
      <w:r>
        <w:rPr>
          <w:rFonts w:ascii="Times" w:hAnsi="Times" w:eastAsia="Times"/>
          <w:b w:val="0"/>
          <w:i/>
          <w:color w:val="000000"/>
          <w:sz w:val="18"/>
        </w:rPr>
        <w:t>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—some, including my old assistant, the late Sir John Rees, M.P.,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by right of conquest (which is her title to the Punjab), but most of us,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hope, as trustees for the whole population, especially the lower orders; and as </w:t>
      </w:r>
      <w:r>
        <w:rPr>
          <w:rFonts w:ascii="Times" w:hAnsi="Times" w:eastAsia="Times"/>
          <w:b w:val="0"/>
          <w:i w:val="0"/>
          <w:color w:val="000000"/>
          <w:sz w:val="18"/>
        </w:rPr>
        <w:t>trustees we have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no right to give up our trust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except to somebody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carrying on the work we have only just begun. Is your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such a body even with you as (shall we say?)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Republic? I quite think you are the most likely person for that office,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be prepared to undertake the job with or without a British army? If </w:t>
      </w:r>
      <w:r>
        <w:rPr>
          <w:rFonts w:ascii="Times" w:hAnsi="Times" w:eastAsia="Times"/>
          <w:b w:val="0"/>
          <w:i w:val="0"/>
          <w:color w:val="000000"/>
          <w:sz w:val="18"/>
        </w:rPr>
        <w:t>you failed to keep the peace, what then?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Excuse a very brief note: I am now in my 90th year and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to be thinking of sublunary things; but I have been more interested </w:t>
      </w:r>
      <w:r>
        <w:rPr>
          <w:rFonts w:ascii="Times" w:hAnsi="Times" w:eastAsia="Times"/>
          <w:b w:val="0"/>
          <w:i w:val="0"/>
          <w:color w:val="000000"/>
          <w:sz w:val="18"/>
        </w:rPr>
        <w:t>in India than even England since 1861. Again wishing you a safe deliverance</w:t>
      </w:r>
    </w:p>
    <w:p>
      <w:pPr>
        <w:autoSpaceDN w:val="0"/>
        <w:autoSpaceDE w:val="0"/>
        <w:widowControl/>
        <w:spacing w:line="220" w:lineRule="exact" w:before="38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Pyarelal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V, Ch. XXXVIII.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8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all India’s troubles and trusting you won’t make confusion worse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confounded.</w:t>
      </w:r>
    </w:p>
    <w:p>
      <w:pPr>
        <w:autoSpaceDN w:val="0"/>
        <w:tabs>
          <w:tab w:pos="550" w:val="left"/>
          <w:tab w:pos="1490" w:val="left"/>
          <w:tab w:pos="2090" w:val="left"/>
          <w:tab w:pos="3130" w:val="left"/>
          <w:tab w:pos="3690" w:val="left"/>
          <w:tab w:pos="4650" w:val="left"/>
          <w:tab w:pos="56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one to persuade men like Mr. Pennington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the doctrine of trust and that if a plebiscite was taken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he is pleased to call “the lower orders”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likewise? I happen to know them, if anyone in India does.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 that with the exception of those who have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influence of the brandy bottle the vast majority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self-appointed trustees. Whether it be called trust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conquest, it has been imposed upon the people and is sustained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measures. It is therefore the same thing to us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claim to be in possession by right of conquest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It is the thing itself that matters, not its description.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Mr. Pennington be “more puzzled than ever”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about swaraj at the end of the year? The puzzle is that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people stand dispossessed of their own property and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about their ability to recover it from plunderers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called conquerors or trustees. If I could but infect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with my confidence in our ability to win back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and, what is more, in the correctness of the means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winning it, ten months that remain out of the twelve should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enough for the task. Let me therefore suggest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Pennington that it is neither armed force nor benevolence that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the possession and the power over India but it is the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of India’s children that is responsible for the tragedy.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faith comes, it will work miracles. And when it has come to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including even Englishmen like Mr. Pennington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Nonagenarian though he is, Mr. Pennington must not lose faith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live to see that happy day. For I have no doubt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comes, he will feel happy in spite of his reluctance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part with their “trust” as Mr. Pennington is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call the spoliation.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173. HINDI IN EXTREME SOUTH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over a hundred miles from Trivandrum,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lies the Cape Comorin, where the Indian Ocean meets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of Bengal and where these mingled waters bathe the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India. From Trivandrum Sjt. K.G. Shesha Aiyer,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Kerala Provincial Hindi Prachar Conference, writes to say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held at Ernakulam (Cochin) on 10th February last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following resolution was unanimously adopted: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expresses its deep sense of gratitude to Gandhiji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Sheth Jamnalal Bajaj for their untiring efforts in pushing on the Hindi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in South India and trying to make Hindi the national language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and urges on all patriotic sons and daughters of India to help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by studying the language themselves and also by contributing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central fund.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moved by Sjt. A. Shankara Puduval, B.A.,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B.L., seconded by Sjt. K. Karunakar Nair and supported by Sjt. H. D. </w:t>
      </w:r>
      <w:r>
        <w:rPr>
          <w:rFonts w:ascii="Times" w:hAnsi="Times" w:eastAsia="Times"/>
          <w:b w:val="0"/>
          <w:i w:val="0"/>
          <w:color w:val="000000"/>
          <w:sz w:val="22"/>
        </w:rPr>
        <w:t>Kamath.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not published this resolution to advertise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or Sheth Jamnalalji or the parties to the resolution.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my keenness about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a confirmed lover of Hindi before I returned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1915. His tour in the South has given a fresh impetus to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there. The parties to the resolution have had their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appearing before audiences that knew them. My object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resolution and the names is publicly to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gentlemen concerned are in their own persons fulfilling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objects of the resolution, viz., that they are learning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also contributing to the central fund. I am using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merely to drive home a patent fact. So far as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 it is likely that they are Hindi scholars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subscribers to the central fund. But it is not to be denied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shed the evil habit of moving and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we never intend to carry out ourselves. It would conduce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national progress and save a great deal of time and trouble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the habit of never supporting resolutions either by speaking </w:t>
      </w:r>
      <w:r>
        <w:rPr>
          <w:rFonts w:ascii="Times" w:hAnsi="Times" w:eastAsia="Times"/>
          <w:b w:val="0"/>
          <w:i w:val="0"/>
          <w:color w:val="000000"/>
          <w:sz w:val="22"/>
        </w:rPr>
        <w:t>or voting for them if we had not either the intention or the ability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8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carry them out. I know that wherever Sheth Jamnalalji and Sjt.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have gone, the meetings have passed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foregoing. If all these good people were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the Hindi propaganda should make rapid progress and be </w:t>
      </w:r>
      <w:r>
        <w:rPr>
          <w:rFonts w:ascii="Times" w:hAnsi="Times" w:eastAsia="Times"/>
          <w:b w:val="0"/>
          <w:i w:val="0"/>
          <w:color w:val="000000"/>
          <w:sz w:val="22"/>
        </w:rPr>
        <w:t>never in want of funds.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autoSpaceDE w:val="0"/>
        <w:widowControl/>
        <w:spacing w:line="292" w:lineRule="exact" w:before="350" w:after="0"/>
        <w:ind w:left="0" w:right="1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174. THE NATIONAL FLAG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 of hoisting the national flag over the Town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Ahmedabad Municipality brings to mind two letters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file from Gujarati correspondents on the subject. Before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two letters let me repeat my congratulations which I tendered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performing the hoisting ceremony to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on its courage and patriotism in having the national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Town Hall.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 thing would have been impossible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 ago. Sardar Vallabhbhai’s brave work in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 hoisting of the national flag quite possible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as was the erection of a bronze statue of Lokamanya Tilak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only public garden. I can only hope that the Municipal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citizens of Ahmedabad will never lower the flag and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its dignity, and having erected Lokamanya’s statue in its garden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rest content till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bequeathed to us by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 has become a living reality.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of the correspondents referred to by me who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nationalist says that Congress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nowadays take all sorts of liberty with the national flag.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complains that some do not retain the three colours, others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yet others even use foreign cloth instead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hand-woven khadi. He rightly observes that this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flag, unconscious though it may be, diminishes its prestige.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insists on precision. He says the order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 should be rigidly observed and so the position in the flag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wheel. I should add that the coloured strips should be parallel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horizontal. The proportion between the length and width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fixed. The length should be twice the width of the flag.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colour should be on top to be followed by the green and the red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last representing as it does the colour of the majority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Flag-Hoisting Ceremony, Ahmedabad”, February 28,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India. The minorities other than Hindu and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white colour being the joint primary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have their colour on top. The same reasoning puts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the second in order. The wheel should be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oblong so as to cover all the colours.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informal discussion over the flag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Working Committee. I had drawn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 observed about the flag and pointed out too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formal resolution taken by the Working Committee or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about the quality of the national flag.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however the opinion of the members that the convention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colours, the wheel and khadi was so well established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attained the force of a rule and that anybody using the flag in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manner clearly committed a breach.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 have suggested that the Congress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flags of various sizes made and stocked for supply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Then the quality and cheapness will be assured.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most expeditious method is for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have these flags prepared and kept for sale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at the different stores. As it would be impossible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committee to compete with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point of cheapness the flags should find a ready sale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India, assuming of course that the national revival has set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convention as to the quality is faithfully observed by all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and Congress organizations.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7-3-1929</w:t>
      </w:r>
    </w:p>
    <w:p>
      <w:pPr>
        <w:autoSpaceDN w:val="0"/>
        <w:autoSpaceDE w:val="0"/>
        <w:widowControl/>
        <w:spacing w:line="292" w:lineRule="exact" w:before="430" w:after="0"/>
        <w:ind w:left="0" w:right="1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175. FOREIGN-CLOTH BOYCOTT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as I hope it is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that Sjt. Jairamdas has been able promptly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call on behalf of the Foreign-Cloth Boycott Committee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Secretaryship and as a necessary corollary to give up his seat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Legislative Council. Jairamdas is not a man to take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he does not believe in. His coming therefore as a whole-time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is in my opinion a great gain to the movement. If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similarly respond to the call that will be made upon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 by the Foreign-Cloth Boycott Committee, the country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show a definite advance inside of a few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popular determination boycott is a matter of careful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Two things will have to go together, sale and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moment there is a real intention on the part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boycott of foreign cloth, there will be a great rush for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does not anticipate the demand for khadi, there is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severe disappointment and a consequent loss of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boycott for mere want of khadi. It is therefore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 not to purchase more khadi than they need.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try to cut down their rations as far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studiously silent about the indigenous mills.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mills, by reason of the limitations under which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will fail us in the end if we rely upon them. Then they,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predominantly for making profits irrespective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considerations, will not scruple to exploit the public and even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as swadeshi. I have already exposed in these pages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sale of mill-cloth under the name of 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Lastly all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swadeshi because they have their habitation in India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Government is not swadeshi for the mere fact of its habitation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India. Some of them are foreign in every sense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administered by foreigners on behalf exclusively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 with foreign capital. They are here merely to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the country. The only thing they reluctantly contribute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employ the cheap labour of the country and make a gullible public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these are swadeshi concerns.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does not mean that the mills will play no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compaign. They will, but it will be involuntary and fortuitous.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not be able at once to reach every village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reach the towns and the villages surrounding them.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every village of India. The atmosphere created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throw the villagers into the arms of the mill-owners’ agents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buy whatever is given to them by the mills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Congressmen will have to be on the watch regarding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operations. There are some patriotic mills which will refuse to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if they cannot by reason of their limitations give active </w:t>
      </w:r>
      <w:r>
        <w:rPr>
          <w:rFonts w:ascii="Times" w:hAnsi="Times" w:eastAsia="Times"/>
          <w:b w:val="0"/>
          <w:i w:val="0"/>
          <w:color w:val="000000"/>
          <w:sz w:val="22"/>
        </w:rPr>
        <w:t>support. My conviction is that a time must come and that within a few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Mill-Owner on Boycott”, pril 5, 1928 and “More of Mill-Owners’</w:t>
      </w:r>
      <w:r>
        <w:rPr>
          <w:rFonts w:ascii="Times" w:hAnsi="Times" w:eastAsia="Times"/>
          <w:b w:val="0"/>
          <w:i w:val="0"/>
          <w:color w:val="000000"/>
          <w:sz w:val="18"/>
        </w:rPr>
        <w:t>Greed”, May 10,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when the mills will have to make their choice and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that were offered to them last year. But it will wholly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determination of the people to boycott foreign cloth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and replace it by genuine khadi. Khadi has no limits.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human spindles and lakhs of human looms.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needful is the will to do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autoSpaceDE w:val="0"/>
        <w:widowControl/>
        <w:spacing w:line="292" w:lineRule="exact" w:before="350" w:after="0"/>
        <w:ind w:left="0" w:right="1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176. THE “SUTLEJ” TRAGEDY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Menon writes as follows from Calcutta regarding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>Sutlej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tragedy: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forceful letter in my opinion makes things look uglier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they were. But I cannot acquit the master and officers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as Dr. Menon does. Every Master of a ship is surely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welfare of the passengers under his charge.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masters make the lives of passengers happy in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I have known callous masters make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charges needlessly unhappy. Indifferent officers often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passengers unbearable. But it was not my purpose to distribute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blame. It was enough for me to show that the matter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closed because the Government had held what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an impartial inquiry.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autoSpaceDE w:val="0"/>
        <w:widowControl/>
        <w:spacing w:line="292" w:lineRule="exact" w:before="35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177. CHARKHA AS SECONDARY OCCUPATION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copy of the paper on secondary occupations </w:t>
      </w:r>
      <w:r>
        <w:rPr>
          <w:rFonts w:ascii="Times" w:hAnsi="Times" w:eastAsia="Times"/>
          <w:b w:val="0"/>
          <w:i w:val="0"/>
          <w:color w:val="000000"/>
          <w:sz w:val="22"/>
        </w:rPr>
        <w:t>read by Rao Bahadur S.S. Talmaki, Hon. Secretary, Provincial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Institute, Bombay. It is an exhaustive paper containing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most occupations that have from time to time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as capable of being introduced as secondary occupations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villagers. He rejects some and accepts some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possible and promising secondary occupations, he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correspondent, referring to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 System”, 7-2-1929, had written that the Surgeon-Superintendent and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Ship’s Master was directly and exclusively responsible for the management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emigrants; that the ships were unsuitable and the Government was to blame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inhuman system.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hand-spinning and devotes to it paragraphs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careful study by sceptics. I reproduce them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Rao Bahadur is probably aware that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is concentrating its attention on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in the villages on the self-sufficient basis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commend to his attention the example of Bijolia and Bardoli.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the towns may not be neglected. So much is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now dominating the villages that unless the towns set fashion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it becomes most difficult to persuade the villagers to spin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won interest and just enough for their own use. Nor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cost quite so simple as the Rao Bahadur imagines.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speculator and the foreign buyer have so disturbed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and cotton growing that the village often finds it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to buy cloth than to pay for cotton and for weaving.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 appear, it sometimes happens that the cost of a yard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equals the cost of weaving and not unoften even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required for an equal length of handwoven cloth.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these intricacies. As a practical spinner I point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the task when there is no State aid and even subtle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subterranean opposition and always indifference to it.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in the initial stage for subsidy and town patronage.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in these days of democracy, the villagers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philosophy and the truth of khadi if a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between towns and villages. Lastly, since pioneers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from the towns, a khadi atmosphere in them is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nationalizing the reform whose need the Rao Bahadur </w:t>
      </w:r>
      <w:r>
        <w:rPr>
          <w:rFonts w:ascii="Times" w:hAnsi="Times" w:eastAsia="Times"/>
          <w:b w:val="0"/>
          <w:i w:val="0"/>
          <w:color w:val="000000"/>
          <w:sz w:val="22"/>
        </w:rPr>
        <w:t>has so convincingly demonstrated.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7-3-1929</w:t>
      </w:r>
    </w:p>
    <w:p>
      <w:pPr>
        <w:autoSpaceDN w:val="0"/>
        <w:autoSpaceDE w:val="0"/>
        <w:widowControl/>
        <w:spacing w:line="240" w:lineRule="exact" w:before="2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extracts are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178. LETTER TO HORACE G. ALEXANDER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Dr. Vaughan’s book.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booklet. There is no comparison between Miss Mayo’s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Dr. Vaughan’s essay. It is a very serious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thorny subject. I propose to make use of it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have already written to you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Quaker books you referred to were duly received by me some </w:t>
      </w:r>
      <w:r>
        <w:rPr>
          <w:rFonts w:ascii="Times" w:hAnsi="Times" w:eastAsia="Times"/>
          <w:b w:val="0"/>
          <w:i w:val="0"/>
          <w:color w:val="000000"/>
          <w:sz w:val="22"/>
        </w:rPr>
        <w:t>months after receipt of your letter. I was grateful for the gift.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now learnt why I had to give up the idea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Europe.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reference about my wife.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can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relations between us are of the happiest kind. It is quite true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writings gave you the impression that I do not carry my wife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through her intellect. Her loyalty is amazing and she has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through all the transformations that my life has undergone.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conviction is that most probably the reverence felt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towards India’s women is quite equal to that felt in the West;but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a different type.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Western form of reverence yielding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women and many such other things, seems to me to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and sometimes even hypocritical. All the same,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criticize in our treatment of women. Some laws are bad,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are monsters, some parents are heartless towards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In these matters toleration is, in my opinion, the key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understanding. Every social institution, however admirable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be, has its own shortcomings. I know you are too generous to</w:t>
      </w:r>
    </w:p>
    <w:p>
      <w:pPr>
        <w:autoSpaceDN w:val="0"/>
        <w:autoSpaceDE w:val="0"/>
        <w:widowControl/>
        <w:spacing w:line="220" w:lineRule="exact" w:before="4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February 5, the addressee had written that from some books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read he got the impression that Gandhiji and Kasturba were “not always of one </w:t>
      </w:r>
      <w:r>
        <w:rPr>
          <w:rFonts w:ascii="Times" w:hAnsi="Times" w:eastAsia="Times"/>
          <w:b w:val="0"/>
          <w:i w:val="0"/>
          <w:color w:val="000000"/>
          <w:sz w:val="18"/>
        </w:rPr>
        <w:t>mind”.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had, among other things, written: “. . . the biggest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stumbling-block to appreciation of the East comes from the belief that Eastern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have not learnt the same reverence for women as we have now begun to learn </w:t>
      </w:r>
      <w:r>
        <w:rPr>
          <w:rFonts w:ascii="Times" w:hAnsi="Times" w:eastAsia="Times"/>
          <w:b w:val="0"/>
          <w:i w:val="0"/>
          <w:color w:val="000000"/>
          <w:sz w:val="18"/>
        </w:rPr>
        <w:t>in the West” (S.N. 15329).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7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paragraph for special pleading in our treatment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falls short of the standard that justice demands.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>told you as I have felt.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1406</w:t>
      </w:r>
    </w:p>
    <w:p>
      <w:pPr>
        <w:autoSpaceDN w:val="0"/>
        <w:autoSpaceDE w:val="0"/>
        <w:widowControl/>
        <w:spacing w:line="292" w:lineRule="exact" w:before="342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179. LETTER TO T. NAGESH RAO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“A</w:t>
      </w:r>
      <w:r>
        <w:rPr>
          <w:rFonts w:ascii="Times" w:hAnsi="Times" w:eastAsia="Times"/>
          <w:b w:val="0"/>
          <w:i w:val="0"/>
          <w:color w:val="000000"/>
          <w:sz w:val="16"/>
        </w:rPr>
        <w:t>RONDA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Heart-felt prayer comes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persistent effort without weariness.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AGESH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UTTUR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 </w:t>
      </w:r>
      <w:r>
        <w:rPr>
          <w:rFonts w:ascii="Times" w:hAnsi="Times" w:eastAsia="Times"/>
          <w:b w:val="0"/>
          <w:i w:val="0"/>
          <w:color w:val="000000"/>
          <w:sz w:val="20"/>
        </w:rPr>
        <w:t>(S.I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9240</w:t>
      </w:r>
    </w:p>
    <w:p>
      <w:pPr>
        <w:autoSpaceDN w:val="0"/>
        <w:autoSpaceDE w:val="0"/>
        <w:widowControl/>
        <w:spacing w:line="292" w:lineRule="exact" w:before="3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LETTER TO FRANCISCA STANDENATH</w:t>
      </w:r>
    </w:p>
    <w:p>
      <w:pPr>
        <w:autoSpaceDN w:val="0"/>
        <w:autoSpaceDE w:val="0"/>
        <w:widowControl/>
        <w:spacing w:line="264" w:lineRule="exact" w:before="108" w:after="0"/>
        <w:ind w:left="5130" w:right="0" w:firstLine="8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“A</w:t>
      </w:r>
      <w:r>
        <w:rPr>
          <w:rFonts w:ascii="Times" w:hAnsi="Times" w:eastAsia="Times"/>
          <w:b w:val="0"/>
          <w:i w:val="0"/>
          <w:color w:val="000000"/>
          <w:sz w:val="16"/>
        </w:rPr>
        <w:t>RONDA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1929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SAVITRI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entertaining letters. You must not mind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remarks that critics may make about me, about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treat them as a test for your spirit of forbearance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charity.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all about the severity of the winter there and I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suffering greatly. At Sabarmati also we had cold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people had not experienced. The water in the buckets, etc.,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the reservoir had frozen. But this cold did not last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week. Children enjoyed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her husband Prof. Frederic Standenath had visited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in 1928, when Gandhiji named them Savitri and Satyavan.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at all the attitude of Satyavan’s professor.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has got to be put up with. I wish that you will both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 of that false position. It is injurious to the dignity of man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to pocket his opinion for the sake of retaining a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brings him his livelihood. There is no hurry. You must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>a remedy.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Rasik? He is no more with us in the body. 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reaches you will have read all about him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Ba was very brave over his death. She no doubt felt the grief </w:t>
      </w:r>
      <w:r>
        <w:rPr>
          <w:rFonts w:ascii="Times" w:hAnsi="Times" w:eastAsia="Times"/>
          <w:b w:val="0"/>
          <w:i w:val="0"/>
          <w:color w:val="000000"/>
          <w:sz w:val="22"/>
        </w:rPr>
        <w:t>very keenly, but she bore it most courageously.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at sea going to Burma. It is a three days’ voyage.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this time a deck passage for myself and it has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though I do not have to undergo the discomfort of the deck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because the Company’s officers have placed every facility at </w:t>
      </w:r>
      <w:r>
        <w:rPr>
          <w:rFonts w:ascii="Times" w:hAnsi="Times" w:eastAsia="Times"/>
          <w:b w:val="0"/>
          <w:i w:val="0"/>
          <w:color w:val="000000"/>
          <w:sz w:val="22"/>
        </w:rPr>
        <w:t>my disposal.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the photographs. Though I do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generally even fruit, I do not feel any the worse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raw vegetable makes up for both. It is a great discovery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for me.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RANCISCA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TANDENATH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RAZ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MMU/XXII/67</w:t>
      </w:r>
    </w:p>
    <w:p>
      <w:pPr>
        <w:autoSpaceDN w:val="0"/>
        <w:autoSpaceDE w:val="0"/>
        <w:widowControl/>
        <w:spacing w:line="292" w:lineRule="exact" w:before="462" w:after="0"/>
        <w:ind w:left="0" w:right="21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“A</w:t>
      </w:r>
      <w:r>
        <w:rPr>
          <w:rFonts w:ascii="Times" w:hAnsi="Times" w:eastAsia="Times"/>
          <w:b w:val="0"/>
          <w:i w:val="0"/>
          <w:color w:val="000000"/>
          <w:sz w:val="16"/>
        </w:rPr>
        <w:t>RONDA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1929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best way to answer your questions is: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few things as possible and in as small quantities as is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And in making your selection, take those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natural for man and take them all as far as possible in the raw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is not known.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4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wrongly informed that I took brandy at Poona.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taken it in my life.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liberated man is one of perfect bliss which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described.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MMU/XXII/65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182.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HIP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to hear about Ram Binod’s case.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in detail the results of your inquiry in the matter.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address the letter to me at Calcutta.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Jivanlal’s place at Calcutta, Pretoria Street, on the 24th. Post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that it may reach the place on the 23rd. Also tell 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what the matter was which called for your inquiry.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is quite happy. It is he who reads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 day. The sea is very calm, so that I shall enjoy what peace </w:t>
      </w:r>
      <w:r>
        <w:rPr>
          <w:rFonts w:ascii="Times" w:hAnsi="Times" w:eastAsia="Times"/>
          <w:b w:val="0"/>
          <w:i w:val="0"/>
          <w:color w:val="000000"/>
          <w:sz w:val="22"/>
        </w:rPr>
        <w:t>the two or three days of the journey can give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suggestion that I should ask you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but I don’t feel like drawing you away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just now. How can I do that when, after much difficulty,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of their section are at long last running smoothly?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 - </w:t>
      </w:r>
      <w:r>
        <w:rPr>
          <w:rFonts w:ascii="Times" w:hAnsi="Times" w:eastAsia="Times"/>
          <w:b w:val="0"/>
          <w:i w:val="0"/>
          <w:color w:val="000000"/>
          <w:sz w:val="18"/>
        </w:rPr>
        <w:t>Part I, p.50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183.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well by now. I want to be free of anxiety on your </w:t>
      </w:r>
      <w:r>
        <w:rPr>
          <w:rFonts w:ascii="Times" w:hAnsi="Times" w:eastAsia="Times"/>
          <w:b w:val="0"/>
          <w:i w:val="0"/>
          <w:color w:val="000000"/>
          <w:sz w:val="22"/>
        </w:rPr>
        <w:t>account. That can be only when you become brave and self-reliant.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reached Rangoon today and am disposing of the mail.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3335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184. INTERVIEW TO FREE PRESS OF INDIA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Earl Wintert on has lived up to his reputation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situation and facts. He ought to know for instance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here has said that I was arrested though the arrest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gentlemanly affair. It is no doubt true that it was an arrest under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 why should there be a personal bond given for my 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26th instant? Still grosser ignorance is betrayed by 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Winterton’s statement that the Government of Bengal had intimated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lighting of bonfire to burn foreign clothes was illegal.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Bengal has intimated no such thing. It was intimated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Commissioner of Police that burning of straw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prohibited without previous sanction in or near a public street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thoroughfare and this has reference only to cities. The Earl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burning in private premises is still going on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if people have grit truly. It is untrue to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led to a </w:t>
      </w:r>
      <w:r>
        <w:rPr>
          <w:rFonts w:ascii="Times" w:hAnsi="Times" w:eastAsia="Times"/>
          <w:b w:val="0"/>
          <w:i/>
          <w:color w:val="000000"/>
          <w:sz w:val="22"/>
        </w:rPr>
        <w:t>melee.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my questioning the legality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and instead of therefore testing this legality in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police proceeded in their outrageous conduct in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out the fire even though there was no imminent danger to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property. Information in my possession goes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injuries to the police are altogether exaggerated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wilful suppression of the fact that many members of the public were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arrived in Rangoon on March 8,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injured by unnecessary lathi display of the police. The last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by the noble Earl is that I had agreed to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no similar bonfire in Calcutta. The truth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that there should be no similar bonfire in Calcutta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squares and therefore also in public streets. Bonfires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in private places. Whether the high-handed action of the police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has created a new political situation or not, it is too early to say.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9-3-1929</w:t>
      </w:r>
    </w:p>
    <w:p>
      <w:pPr>
        <w:autoSpaceDN w:val="0"/>
        <w:autoSpaceDE w:val="0"/>
        <w:widowControl/>
        <w:spacing w:line="29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SPEECH AT PUBLIC MEETING,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1929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observe that a majority of this vast audience is Hindustani-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 thought it would be but meet for me to begin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thanksgiving in Hindustani. I am deeply grateful too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you have conferred upon me by presenting me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tender my congratulations to you upon the great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able to record during the 15 or 16 years when I was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midst. Whenever I have come to Burma, I have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the visit. I am in love with the men and women of Burma.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your address have well said that the people of Burma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liberal-hearted. I know they are generous to a fault.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also, I recognized it in 1901 when I came here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my life-long friend and companion Dr. Mehta,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much time before I fell in love with the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>Burma.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in your women the freest women in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openness in men and women of Burma which captivated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therefore a matter of great pleasure to me to come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time and last time. Although I pay this time largely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visit in the capacity of a Bania that I am, it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pleasure that I shall be able to renew, under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auspices, the acquaintance with the Burmese friends. Buddhists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as if by instinct claimed me as their own and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protestations that I was a Hindu of Hindus they claimed me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>it an honour that they claimed me as one of their own, as a Buddhist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“Conceit and Ignorance”, March 21, 1929.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Fytche Square. About 50,000 people attended. The Rangoon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 presented Gandhiji an address. Some verbal corrections in the text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on the basis of a report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28-3-1929.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Buddhists. Undoubtedly if Buddhists of Ceylon, Burma, China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would claim me as their own, I should accept that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because I know that Buddhism is to Huduism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Protestantism is to Roman Catholicism, only in a much stronger light, </w:t>
      </w:r>
      <w:r>
        <w:rPr>
          <w:rFonts w:ascii="Times" w:hAnsi="Times" w:eastAsia="Times"/>
          <w:b w:val="0"/>
          <w:i w:val="0"/>
          <w:color w:val="000000"/>
          <w:sz w:val="22"/>
        </w:rPr>
        <w:t>in a much greater degree.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in your address have prided yourself and very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rapid progress, I was going to say almost phenomenal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that the Municipality of this fair city of Rangoon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15 years. I know that although I went about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Rangoon with my friend Dr. Mehta, I should, if I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performance, lose myself in all the vast streets of Rangoon.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progress which I can see even during the hour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through your magnificient roads. I only hope that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your metropolis is a true reflection of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farmers, and the Burmese peasantry in the interior. It is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have to confess to you that the vast progress which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onlooker the great cities of India seem to have made is 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true indication, indeed not any indication of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peasantry of India, but I do not propose to take you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 path that I have trodden during the past forty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public life of a varied character in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globe.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myself a lover of the municipal life. I think it is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for a person to find himself in the position of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councillor. But let me note down for you, as a man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public life, one indispensable condition to that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municipal councillors dare not approach their office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or selfish motives. They must approach their sacred task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service. They should pride themselves, as I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municipality of Karachi, upon calling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scavengers. There is a phrase for the municipal corporation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We call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kachrapatti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literally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cart. A municipality is nothing if it is not a premier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department embracing all spheres of public and social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city, and if it is not saturated with the spirit of scavenging,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not merely by way of looking after the physical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city, but also of the internal sanitation of its citizens.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pointed out in my wanderings throughout India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numerous corporation addresses that no corporation deserves that </w:t>
      </w:r>
      <w:r>
        <w:rPr>
          <w:rFonts w:ascii="Times" w:hAnsi="Times" w:eastAsia="Times"/>
          <w:b w:val="0"/>
          <w:i w:val="0"/>
          <w:color w:val="000000"/>
          <w:sz w:val="22"/>
        </w:rPr>
        <w:t>name unless it provides for primary education of all its children,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caste, creed or colour, irrespective of status; secondly,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cheap and pure milk for every citizen of the place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provide postage stamps to everybody who may require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beyond the ability of a cosmopolitan city like Rangoon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these primary wants of its citizens, on which must largely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the aged and children, if not of all the citizens. May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to your lot to claim the honour of having been the first city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, or if you like in the East, that provided cheap, pure and </w:t>
      </w:r>
      <w:r>
        <w:rPr>
          <w:rFonts w:ascii="Times" w:hAnsi="Times" w:eastAsia="Times"/>
          <w:b w:val="0"/>
          <w:i w:val="0"/>
          <w:color w:val="000000"/>
          <w:sz w:val="22"/>
        </w:rPr>
        <w:t>unadulterated milk for its citizens.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thanked you and I thank you once more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that you have conferred upon me by presenting me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and I thank this vast audience upon having come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to the conferment of this great honour upon me.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do nothing in my life in order to make you regret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chosen to honour an humble individual like myself.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11-3-1929</w:t>
      </w:r>
    </w:p>
    <w:p>
      <w:pPr>
        <w:autoSpaceDN w:val="0"/>
        <w:autoSpaceDE w:val="0"/>
        <w:widowControl/>
        <w:spacing w:line="29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AT PUBLIC MEETING,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special joy that on the very first arrival in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myself in close touch with Burmese friends,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>and Burmese thoughts and aspirations.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paper that you have just read to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edification. But you will not expect me to express any opinion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points that you have raised in your paper. It would be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on my part if I attempted to give my own opinion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just heard from you. But let me just own to you that [if]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Indians living in your midst have not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your political aspirations and in your troubles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sorrows, I should be very sorry to make that discovery. I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 real situation in order to express what is after all a truism,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live and make their livelihood and more in you midst,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identify themselves with your aspirations and be partners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joys and sorrows.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address on behalf of the General Council of the All-Burmese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presented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inform me that you are holding a big conference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or the 22nd instant and that at that conference you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resolution for boycott of British goods. I must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you against taking any such step. If you will look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you will find as practical men and women that if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else, that resolution is useless for this reason that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practice by any single one of you. I claim to be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and so I would advise you strongly to do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duty—not to proclaim a boycott of British goods, but all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which necessarily includes British cloth.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limitation is based on practical wisdom which I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and secondly, on the creed of non-violence which also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studied with great reverence and equally great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perseverance. The man who is saturated with the spirit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any quarrel with a single individual. His opposition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 a system, to the evil that is in man but not against the man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quarrel, therefore, is not with the British people,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Imperialistic spirit of exploitation of the weak races of the earth.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work along these lines—I must not attempt to work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proposition, but I must suggest the deduction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if you will work it out—the deduction is that this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puts an automatic restraint on your boycott activity.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limit is foreign cloth.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mere boycott of foreign cloth does not take you a 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 your progress towards the amelioration of the peasantry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I tendered at this evening’s meeting, in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address, my congratulations to the Burmese friends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generosity and open-mindedness. But I am sorry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the same congratulations to you upon the industry of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Burma. You are satisfied if you scratch the earth a little bit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an abundant crop of rice. We also do likewise in several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that does not take you through the whole year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in the world has yet been found to keep its head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by working only for a limited period of the year. Well, then,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import foreign cloth you deny yourselves the privilege and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working with your hands and preparing your own cloth.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like cutting off both your hands.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talked, I am afraid, light-heartedly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khadi. Believe me you will fail to introduce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or rather to reintroduce the spinning-wheel if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this fundamental distinction between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on the one hand and of British cloth alone on the 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will, therefore, ask wiser heads among you to study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deeply the immense bearing of the spinning-wheel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>life as upon that of the starving millions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4-4-1929</w:t>
      </w:r>
    </w:p>
    <w:p>
      <w:pPr>
        <w:autoSpaceDN w:val="0"/>
        <w:autoSpaceDE w:val="0"/>
        <w:widowControl/>
        <w:spacing w:line="292" w:lineRule="exact" w:before="350" w:after="52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RICHARD B. GREGG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36"/>
        </w:trPr>
        <w:tc>
          <w:tcPr>
            <w:tcW w:type="dxa" w:w="217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9, 1929</w:t>
            </w:r>
          </w:p>
        </w:tc>
      </w:tr>
    </w:tbl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your letters most regularly and they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understand things better than I should otherwise do. It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thing that for other and sound reasons I cancelled my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Europe and America. I do not know that I could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even in Europe though the latest from Andrews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would have been a misfire and it would have been well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Europe. However, I know that it was the wisest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have cancelled the Western visit. So many things, I fancy,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here. It would be very good if you can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abbreviate Krishna Das’s book and get MacMillan &amp; Co.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your abbreviation.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in Burma, the place that has a great fascination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me. Its people are so simple, so generous, and yet so basely exploited.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great pity they do not effectively resent their exploitation.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4661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188. LETTER TO EDMUND PRIVAT</w:t>
      </w:r>
    </w:p>
    <w:p>
      <w:pPr>
        <w:autoSpaceDN w:val="0"/>
        <w:autoSpaceDE w:val="0"/>
        <w:widowControl/>
        <w:spacing w:line="266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was indeed looking forward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Europe this year but owing to the exigencies of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am obliged to cancel the tour. It is difficult now for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>when, if at all, I shall be able to visit Europe.</w:t>
      </w:r>
    </w:p>
    <w:p>
      <w:pPr>
        <w:autoSpaceDN w:val="0"/>
        <w:autoSpaceDE w:val="0"/>
        <w:widowControl/>
        <w:spacing w:line="220" w:lineRule="exact" w:before="66" w:after="302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8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DMUND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sectPr>
          <w:type w:val="continuous"/>
          <w:pgSz w:w="9360" w:h="12960"/>
          <w:pgMar w:top="716" w:right="1380" w:bottom="458" w:left="1440" w:header="720" w:footer="720" w:gutter="0"/>
          <w:cols w:num="2" w:equalWidth="0">
            <w:col w:w="3474" w:space="0"/>
            <w:col w:w="306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380" w:bottom="458" w:left="1440" w:header="720" w:footer="720" w:gutter="0"/>
          <w:cols w:num="2" w:equalWidth="0">
            <w:col w:w="3474" w:space="0"/>
            <w:col w:w="30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8790</w:t>
      </w:r>
    </w:p>
    <w:p>
      <w:pPr>
        <w:autoSpaceDN w:val="0"/>
        <w:autoSpaceDE w:val="0"/>
        <w:widowControl/>
        <w:spacing w:line="292" w:lineRule="exact" w:before="34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SPEECH AT PUBLIC MEETING, RANGOON</w:t>
      </w:r>
    </w:p>
    <w:p>
      <w:pPr>
        <w:autoSpaceDN w:val="0"/>
        <w:autoSpaceDE w:val="0"/>
        <w:widowControl/>
        <w:spacing w:line="27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7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speak to a certain length in Hindustani and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 worded in English, I propose to make a brief reply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then say my say in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thank you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of reception and the kindly sentiments expressed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am not able just now to appropriate, much less to assimilate,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compliments that you have paid me. But I could certainly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of which you have made kind mention. The first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mission is not merely brotherhood of Indian humanity.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is not merely freedom of India, though today it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engrosses practically the whole of my life and the whole of my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realization of freedom of India I hope to realize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mission of brotherhood of man. My patriotism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thing. It is all-embracing and I should reject that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sought to mount upon the distress or the exploitation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nationalities. The conception of my patriotism is nothing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always in every case, without exception, consistent with the broadest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extracted from a report in the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10-3-1929.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716" w:right="138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humanity at large. Not only that but my religion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derived from my religion embrace all life. I want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or identity not merely with the beings called human,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realize identity with all life, even with such beings as crawl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 want, if I don’t give you a shock, to realize identity with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crawling things upon earth, because we claim common descent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same God, and that being so, all life in whatever form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must be essentially one. I can therefore safely claim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that you may choose to give me in describing my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of man. As a necessary corollary you may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mention, as you have kindly mentioned, untouchability.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without number that untouchability is a serious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and, I think, in the long run, in the race for life in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religions of the world are today engaged, either Hinduism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perish or untouchability has to be rooted outcompletely,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 of Advaita Hinduism may be realized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life. Beyond these two things among those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address I am unable today to appropriate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anything. It will be time enough to pronounce a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work after my eyes are closed and this tabernacle is </w:t>
      </w:r>
      <w:r>
        <w:rPr>
          <w:rFonts w:ascii="Times" w:hAnsi="Times" w:eastAsia="Times"/>
          <w:b w:val="0"/>
          <w:i w:val="0"/>
          <w:color w:val="000000"/>
          <w:sz w:val="22"/>
        </w:rPr>
        <w:t>consigned to the flames.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very kindly asked me to give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Burma some advice. I must own to you that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altogether unfit for giving you any advice. My study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great traditions is merely superficial. My study of your present-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problems is still more superficial, although I yield to none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admiration for you to which I gave expression yesterday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meetings. I wish I had all the facts before me. I wish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parties in Burma could meet me and I could gain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hearts. My heart is there open to receive you, but it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and certainly that call will not be in vain. And if I find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material before me to give you even provisional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should be at your disposal.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4-4-1929</w:t>
      </w:r>
    </w:p>
    <w:p>
      <w:pPr>
        <w:autoSpaceDN w:val="0"/>
        <w:autoSpaceDE w:val="0"/>
        <w:widowControl/>
        <w:spacing w:line="220" w:lineRule="exact" w:before="8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Hindi. Appealing for more funds he pointed out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bulk of the collection would go to the Khadi Fund and benefit the starving </w:t>
      </w:r>
      <w:r>
        <w:rPr>
          <w:rFonts w:ascii="Times" w:hAnsi="Times" w:eastAsia="Times"/>
          <w:b w:val="0"/>
          <w:i w:val="0"/>
          <w:color w:val="000000"/>
          <w:sz w:val="18"/>
        </w:rPr>
        <w:t>millions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190. ADVICE TO ME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article “Fear of the Penal Code”, 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widows not only stay with me, but live here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my daughters. But neither I nor anyone else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away in marriage. I find that present-day reading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superficial that no one is prepared to ponder on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read. My articles on widow-remarriage are full of qualifications.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purpose is to show that it is a good deed to marry off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widowwho is a child, who was married without her consent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happy if someone gives her away in marriage. It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to marry off a sensible widow by force of inducement.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atmosphere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around the widows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are wise. They know that they have the liberty to remarry.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freely express their wishes to me. I cannot do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this. I would not go beyond this and I wish that no one would.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continuing efforts to see that the child-widows who want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married. But not many such are to be found. Their parents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them get away from them. They would neither give them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marriage nor allow them to marry on their own.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parental restraint is detrimental and promotes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They are not aware that, because they are shackled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tradition, they are crushed, the girls in their care are also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same treatment. I entertain the hope that those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women and child-widows who are staying with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strength of their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break the restrictions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child-widows. They will not be setting a noble example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married, but by willingly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acquire the strength to break the restrictions imposed upon girls.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10-3-1929</w:t>
      </w:r>
    </w:p>
    <w:p>
      <w:pPr>
        <w:autoSpaceDN w:val="0"/>
        <w:autoSpaceDE w:val="0"/>
        <w:widowControl/>
        <w:spacing w:line="220" w:lineRule="exact" w:before="9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writer had asked Gandhiji to set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to society by arranging marriages of the young widows among his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7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SPEECH AT GUJARATIS’ MEETING, RANGOON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1929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part of India we may visit, we find Gujaratis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there. Only these two communities are in a position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trade in khadi. What a shame, therefore, that the Khadi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Rangoon has to be carried on with such great difficulty!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intolerable  that  not  a  single  Gujarati here wears khadi.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 independent  men; those who are traders have no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for  not  wearing  khadi. If  those  who work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establishments are  likely  to  lose their jobs because of khadi,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they give up  service. After so many years’ training,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every Gujarati to show enough courage to give up his job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account. How many of you  read 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still Gujaratis who do not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ask how many purchase that paper because I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buy it ornot. By God’s grace we never had to run it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loss, though it does not sell now as much as it used to at one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Gujaratis will continue to run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I shall not say much about 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spoke to you once about your school and I wish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You must add lustre to your school; you must adorn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pure altruism. There is self-interest in all altruism,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self-interest which includes the interest of others is called altruism.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saying about khadi is a matter of such altruism.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is a matter that concerns your self-interest. Your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dealings need a certain amount of knowledge and your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fully equipped to provide it. Today we are sitting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rented hall. You should own a hall bigger than this. I know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of the English, but they have also many good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emulation. They too came as traders and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but what fine arrangements they have made for their children!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set up big schools in places like Darjeeling and Simla.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spend enormous sums on the education of their children. You </w:t>
      </w:r>
      <w:r>
        <w:rPr>
          <w:rFonts w:ascii="Times" w:hAnsi="Times" w:eastAsia="Times"/>
          <w:b w:val="0"/>
          <w:i w:val="0"/>
          <w:color w:val="000000"/>
          <w:sz w:val="22"/>
        </w:rPr>
        <w:t>too should establish a school for your children where they will get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most of the audience raised their hands.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air and incidentally get an object-lesson in cleanliness. Build </w:t>
      </w:r>
      <w:r>
        <w:rPr>
          <w:rFonts w:ascii="Times" w:hAnsi="Times" w:eastAsia="Times"/>
          <w:b w:val="0"/>
          <w:i w:val="0"/>
          <w:color w:val="000000"/>
          <w:sz w:val="22"/>
        </w:rPr>
        <w:t>your school in a place which will ensure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stay outside Gujarat have twofold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number of Kathiawaris here. There certainly is truth in </w:t>
      </w:r>
      <w:r>
        <w:rPr>
          <w:rFonts w:ascii="Times" w:hAnsi="Times" w:eastAsia="Times"/>
          <w:b w:val="0"/>
          <w:i w:val="0"/>
          <w:color w:val="000000"/>
          <w:sz w:val="22"/>
        </w:rPr>
        <w:t>Navalram’s utterance: “People sweeter than honey have I seen here.”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leave our province only after having rid ourselves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like scheming, flattery, etc., which find an echo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In Gujarat we live in our own society and so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remain hidden, the society being large. Here, in a small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shortcomings will be immediately discovered. Foreigners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judging a whole community from a single man in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But just as a man like Andrews comes to India and makes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blemishes of other Englishmen, so you too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your shortcomings and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You represent not only Gujarat but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was not a part of India at all. This is not what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Bharatvarsha. Since you have come here as foreigners,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with the people here as sugar dissolves in milk. Your lives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noble and no action of yours should offend anyone.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believe that money cannot be earned by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means? It is wrong to suppose that trade cannot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ethically. I have a number of examples. Take the case ofJamnalalji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When he came in contact with me 12 years ago,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at a distance from me and observe me. He is a remarkable man,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closely observes the efforts of others and acts after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 am a witness to the very honest way in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carrying on his trade. Another hallowed name is that of Omar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Amod Zaveri. One cannot say that he always made money,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he is worth lakhs and I am not aware that he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money dishonestly. Hence I know that one can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millionaire, if not a multi-millionaire, the moral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doubts about my conduct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question. Many people hold that I have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blunder in joining hands with the Ali Brothers and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importance. But even today I do not regret having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them. I do not bargain for anything in return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friendships. Friendship is not a bargain, it is a one-sided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demands a return cannot be said to be establishing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friendship. A man who wishes to follow ahimsa day and night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act otherwise, can never establish a friendship in any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if a crisis like that of the Khilafat were to arise,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 my life over it, even today I would offer the same assistance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their difficulty. You may say that there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Muslims as a result of my activity, but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Hindus less? I am certainly not so vain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have brought it about, I was only an instrument,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slightest remorse for my conduct. I learned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for the Muslims long long ago. Even in South Africa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and, though there had been occasions when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abuse, I maintain today that I have served the world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I do not believe I have done anything wrong in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 or money for the Muslims. Your dharma will endure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practise it; the same is true of self-respect and freedom.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in saying that we have suffered because of our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anybody. There is no loss to us if we are cheated by anyone,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we cheat others, we should take it that we have suffered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should pray that, rather than that we cheat the world,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should cheat us and, if we want to be cheated by the world,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faith in it. Do you know how to put this into practice? </w:t>
      </w:r>
      <w:r>
        <w:rPr>
          <w:rFonts w:ascii="Times" w:hAnsi="Times" w:eastAsia="Times"/>
          <w:b w:val="0"/>
          <w:i w:val="0"/>
          <w:color w:val="000000"/>
          <w:sz w:val="22"/>
        </w:rPr>
        <w:t>In my dealings with others I should not exercise greater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spection than I would in the case of my son. Just as I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for money I give to my son, I would do the same inregard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.Having lent him some money, I shall not fear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suffer loss.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said, I ask you hesitatingly whether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anything for the Jamia Millia. Give if you can.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for khadi work, hence I shall say only one thing.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too many things may trip; God alone has the power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things. He stays apart despite doing many things. Hence,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caught the contagion of hatred of Muslims and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faith—not because I ask you, but if you have independent faith — do </w:t>
      </w:r>
      <w:r>
        <w:rPr>
          <w:rFonts w:ascii="Times" w:hAnsi="Times" w:eastAsia="Times"/>
          <w:b w:val="0"/>
          <w:i w:val="0"/>
          <w:color w:val="000000"/>
          <w:sz w:val="22"/>
        </w:rPr>
        <w:t>give.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receiving a note asking what was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Tilak Swaraj Fund. I say that there has not been a single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a crore of rupees which was utilized as well as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Fund has been. How much do you have to write off as loss </w:t>
      </w:r>
      <w:r>
        <w:rPr>
          <w:rFonts w:ascii="Times" w:hAnsi="Times" w:eastAsia="Times"/>
          <w:b w:val="0"/>
          <w:i w:val="0"/>
          <w:color w:val="000000"/>
          <w:sz w:val="22"/>
        </w:rPr>
        <w:t>every year in your business? It must be at least five per cent. In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a crore, there was no loss of even five per cent. And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>loss there was, was certainly not due to anyone having misappro-</w:t>
      </w:r>
      <w:r>
        <w:rPr>
          <w:rFonts w:ascii="Times" w:hAnsi="Times" w:eastAsia="Times"/>
          <w:b w:val="0"/>
          <w:i w:val="0"/>
          <w:color w:val="000000"/>
          <w:sz w:val="22"/>
        </w:rPr>
        <w:t>priated any money.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accounts are not secret. They are available in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 Jagjivan. I want to tell you, if you do not know it,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 that received that one crore of rupees. Many Marwaris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their contributions in reserve and therefore established trusts.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Sheth’s trust money in still there intact. Barrister Jayakar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Umar Sobhani paid Rs. 25,000 each and this amount was-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The Independent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misread the telegram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about his having received Rs. 15 lakhs. Out of it,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in cash even Rs. 5 lakhs. The money collected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Lalaji kept in that province only. Of course, there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The Gujaratis had made a big contribution. I had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in Bombay for the Bombay collection. That money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charge of the trustees. The Congress House in Bombay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built with the money from those very funds. Today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runs because of that money and there is an open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pice that has been spent. I, however, cannot say whether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been well spent or not. People of the different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the money as they thought fit, but while doing so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misappropriated anything or given anything to their relatives, and a </w:t>
      </w:r>
      <w:r>
        <w:rPr>
          <w:rFonts w:ascii="Times" w:hAnsi="Times" w:eastAsia="Times"/>
          <w:b w:val="0"/>
          <w:i w:val="0"/>
          <w:color w:val="000000"/>
          <w:sz w:val="22"/>
        </w:rPr>
        <w:t>correct account of expenditure is available even today.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am engaged in an even greater enterprise.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such a boom in the trade in khadi that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the foreign clothes on their bodies as they would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ants. You can see the accounts of the Charkha Sangh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Jamnalalji and Shankerlal Banker are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it and they are so careful that, if I wanted to use or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money somewhere, they would check me. It is not that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across cunning banias who misappropriated funds.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one cheat in a thousand in our administrative group.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is known all over the world. You will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 has been put in regard to khadi if you have been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articles. Vallabhbhai would not have been able to launch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Satyagraha without the potency of khadi. But today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make khadi universal and to carry its message to every home.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that you should take interest even in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service of the cow. We are today in a position to produce</w:t>
      </w:r>
    </w:p>
    <w:p>
      <w:pPr>
        <w:autoSpaceDN w:val="0"/>
        <w:autoSpaceDE w:val="0"/>
        <w:widowControl/>
        <w:spacing w:line="266" w:lineRule="exact" w:before="4" w:after="0"/>
        <w:ind w:left="10" w:right="4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shuddha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footwear, which I would not hesitate to put on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a temple. Do take interest in that activity and promote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I have said a good deal and can say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more; but remember I have said what I did in order to move you to </w:t>
      </w:r>
      <w:r>
        <w:rPr>
          <w:rFonts w:ascii="Times" w:hAnsi="Times" w:eastAsia="Times"/>
          <w:b w:val="0"/>
          <w:i w:val="0"/>
          <w:color w:val="000000"/>
          <w:sz w:val="22"/>
        </w:rPr>
        <w:t>donate money.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24-3-1929</w:t>
      </w:r>
    </w:p>
    <w:p>
      <w:pPr>
        <w:autoSpaceDN w:val="0"/>
        <w:autoSpaceDE w:val="0"/>
        <w:widowControl/>
        <w:spacing w:line="29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SPEECH TO ARYA SAMAJISTS,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about calling myself a Sanatani Hindu. That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 me as an Arya Samajist only shows your generosity.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fills me with joy. I have great regard for the Arya Samaj.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controversial in the Arya Samaj will be forgotten in the course of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services and those of Rishi Dayanand to Hindu society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remembered. The Rishi proclaimed to Hindu society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insisted on spread of Hindu culture and underlined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study of the Vedas. This service of the 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forgotten. To be sure I don’t think much of his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the Arya Samaj being separate entities.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is a branch of Hinduism and every Arya Samajist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will only say to the Arya Samajists: cultivate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virtuesthat you claim for yourselves; practise them in your lives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 happen to be.</w:t>
      </w:r>
    </w:p>
    <w:p>
      <w:pPr>
        <w:autoSpaceDN w:val="0"/>
        <w:autoSpaceDE w:val="0"/>
        <w:widowControl/>
        <w:spacing w:line="28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4-4-1929</w:t>
      </w:r>
    </w:p>
    <w:p>
      <w:pPr>
        <w:autoSpaceDN w:val="0"/>
        <w:autoSpaceDE w:val="0"/>
        <w:widowControl/>
        <w:spacing w:line="220" w:lineRule="exact" w:before="21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‘pure’; here, made of the hide of dead animals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in Burma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SPEECH TO INDIAN GATE-KEEPERS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RANGOON</w:t>
      </w:r>
    </w:p>
    <w:p>
      <w:pPr>
        <w:autoSpaceDN w:val="0"/>
        <w:autoSpaceDE w:val="0"/>
        <w:widowControl/>
        <w:spacing w:line="270" w:lineRule="exact" w:before="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1929</w:t>
      </w:r>
    </w:p>
    <w:p>
      <w:pPr>
        <w:autoSpaceDN w:val="0"/>
        <w:autoSpaceDE w:val="0"/>
        <w:widowControl/>
        <w:spacing w:line="260" w:lineRule="exact" w:before="8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there is anything mean or bad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you are mistaken. When calamity threatens your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called upon to protect not only his property but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honour. It is no small responsibility. Lakshman, after all,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as a gate-keeper to Rama. You will recall that as a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occurred while he was thus employed, Lakshman had to 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in battle. How sacred Lakshman considered the office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gate-keeper and how he brought honour to it! If you think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gate-keeper is low I may tell you that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to be considered the gate-keeper of India, guarding India’s 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has today become the master of India. So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are required of a gate-keeper. So fortify your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withstand the strongest temptation. Develop such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occasion arises you can sacrifice your life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employer.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4-4-1929</w:t>
      </w:r>
    </w:p>
    <w:p>
      <w:pPr>
        <w:autoSpaceDN w:val="0"/>
        <w:autoSpaceDE w:val="0"/>
        <w:widowControl/>
        <w:spacing w:line="292" w:lineRule="exact" w:before="35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194. SPEECH AT INDIANS’ MEETING, RANGOON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1929</w:t>
      </w:r>
    </w:p>
    <w:p>
      <w:pPr>
        <w:autoSpaceDN w:val="0"/>
        <w:autoSpaceDE w:val="0"/>
        <w:widowControl/>
        <w:spacing w:line="260" w:lineRule="exact" w:before="8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complaint against you to which I want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attention. It is that the Indians do not share the Burmans’ lot,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cause them harm. I hope that there is exaggeration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but I am afraid that there is some grain of truth in it.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such a habit in the Indians in Ceylon and also those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Therefore I am not very much surprised to hear of it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ask you to havedue regard for the people of the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you to earn your bread and more than that—to a mass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you not to forget your brethren of Burma.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reason for the Hindus to do so: they are Indians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>Buddhism, which is an offshoot of Hinduism. So you should feel</w:t>
      </w:r>
    </w:p>
    <w:p>
      <w:pPr>
        <w:autoSpaceDN w:val="0"/>
        <w:autoSpaceDE w:val="0"/>
        <w:widowControl/>
        <w:spacing w:line="220" w:lineRule="exact" w:before="4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men, mostly form Gorakhpur, presented to Gandhiji a purse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1,811. The report is extracted from Mahadev Desai’s account of Gandhiji’s tour in </w:t>
      </w:r>
      <w:r>
        <w:rPr>
          <w:rFonts w:ascii="Times" w:hAnsi="Times" w:eastAsia="Times"/>
          <w:b w:val="0"/>
          <w:i w:val="0"/>
          <w:color w:val="000000"/>
          <w:sz w:val="18"/>
        </w:rPr>
        <w:t>Burma.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636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when they are unhappy and rejoice in their welfare.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should be such that you would not have to feel sorry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God. It should be such that the Burmese would not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stayed on in Burma. That many people have come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be a good thing if you mingle freely with the Burmese.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understand their viewpoint and help them where you should.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forty years’ experience, I tell you that nothing will be lost if </w:t>
      </w:r>
      <w:r>
        <w:rPr>
          <w:rFonts w:ascii="Times" w:hAnsi="Times" w:eastAsia="Times"/>
          <w:b w:val="0"/>
          <w:i w:val="0"/>
          <w:color w:val="000000"/>
          <w:sz w:val="22"/>
        </w:rPr>
        <w:t>we deal with the world in this way.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tell me that I have become a saint and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can. I do not claim to be a saint. I too have to feed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wife, children and relatives. It is not that I talk of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having come to the brink of death. I am talking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 had, when I was a young man. There are many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honest labour, doing daily work, with God as their witness. So do </w:t>
      </w:r>
      <w:r>
        <w:rPr>
          <w:rFonts w:ascii="Times" w:hAnsi="Times" w:eastAsia="Times"/>
          <w:b w:val="0"/>
          <w:i w:val="0"/>
          <w:color w:val="000000"/>
          <w:sz w:val="22"/>
        </w:rPr>
        <w:t>not disregard what I say.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dress is not that of a fakir, but that of a Dhed, a Bhangi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coolie. But those Dheds and coolies are not fakirs. They too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by the sweat of their brow. He who engages in trade with </w:t>
      </w:r>
      <w:r>
        <w:rPr>
          <w:rFonts w:ascii="Times" w:hAnsi="Times" w:eastAsia="Times"/>
          <w:b w:val="0"/>
          <w:i w:val="0"/>
          <w:color w:val="000000"/>
          <w:sz w:val="22"/>
        </w:rPr>
        <w:t>honesty earns his livelihood and also earns peace in the next world.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as a mendicant. I want to do business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sixty million Indians by robbing the Indian brethren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want to prepare your children for independence. Further,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to beg money for those who do not get even a crust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bread. I am glad that I have not spent this day in extracting money </w:t>
      </w:r>
      <w:r>
        <w:rPr>
          <w:rFonts w:ascii="Times" w:hAnsi="Times" w:eastAsia="Times"/>
          <w:b w:val="0"/>
          <w:i w:val="0"/>
          <w:color w:val="000000"/>
          <w:sz w:val="22"/>
        </w:rPr>
        <w:t>but have utilized it in getting acquainted with you, residents of Burma.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as I am and then give me something if you like 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expect not only the Gujaratis but the Bengalis,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Punjabis, and Tamilians to give me as much as they can, though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dig my hands deeper into the Gujaratis’ pockets than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others. The Chettis who deal in crores and have lacs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property may not disregard my claim. Let them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also belong to their class, I am a Gujarati Chetti.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toremember that it is after 14 years that I am paying this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You do not mind even a famine coming once in fourteen </w:t>
      </w:r>
      <w:r>
        <w:rPr>
          <w:rFonts w:ascii="Times" w:hAnsi="Times" w:eastAsia="Times"/>
          <w:b w:val="0"/>
          <w:i w:val="0"/>
          <w:color w:val="000000"/>
          <w:sz w:val="22"/>
        </w:rPr>
        <w:t>years and try to face it as bravely as you can. I hope then that you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taken from an account of Gandhiji’s tour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Burma by Mahadev Desai and Pyarelal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28-3-1929.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hunger, to the best of your ability, of this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coming to you once in fourteen years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again be in your midst. But pray don’t forget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Daridranarayana’s </w:t>
      </w:r>
      <w:r>
        <w:rPr>
          <w:rFonts w:ascii="Times" w:hAnsi="Times" w:eastAsia="Times"/>
          <w:b w:val="0"/>
          <w:i w:val="0"/>
          <w:color w:val="000000"/>
          <w:sz w:val="22"/>
        </w:rPr>
        <w:t>appetite is insatiable.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SPEECH AT STUDENTS’ MEETING,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FELLOW STUDENTS AND FRIENDS,</w:t>
      </w:r>
    </w:p>
    <w:p>
      <w:pPr>
        <w:autoSpaceDN w:val="0"/>
        <w:tabs>
          <w:tab w:pos="550" w:val="left"/>
          <w:tab w:pos="2010" w:val="left"/>
          <w:tab w:pos="2650" w:val="left"/>
          <w:tab w:pos="3190" w:val="left"/>
          <w:tab w:pos="4150" w:val="left"/>
          <w:tab w:pos="4890" w:val="left"/>
          <w:tab w:pos="53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hearty thanks for your address as also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is a generous purse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not unaware of the meaning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students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millions of names by which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God who is unnamable and unfathomable by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and it means God of the poor, God appearing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poor. It was the name used in one of his intuitive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moments by the late Deshbandhu Das. It is not a name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out of my own experience, but it is a heritage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He used the word in connection with the 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among several others my life is dedicated, I mean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or the spinning-wheel. I know there are still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at this little wheel and regard this particular activity of mine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aberration. In spite of the criticism and ridicule which is levelled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 adhere to the gospel of the spinning-wheel as one of my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activities, and I feel certain—as I am certain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you at the present moment—that a time is coming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scoffing will cease and the scoffers will kneel and pray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spinning-wheel may find an abiding place in the desolate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the underfed, starving millions of India. I have not hesitated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that message to the Indians who have found their home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right to approach the Burmans with an appeal for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khadi, but I think I have a rightto approach the Indians who find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Jubilee Hall. A purse of Rs. 1,000 was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>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and more in this land of yours, and to ask them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substance for feeding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told me, I do not know with how much authority,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talk amongst the students that it was not proper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collections for khadi in Burma, and that I must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some work to be done in Burma for the Burmans.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Burman here with that conviction, he will, I hope, go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meeting convinced that it will not be right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any part of the moneys here to purposes in Burma.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your dignity, it should hurt your self-respect to bring a man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from Sabarmati to raise funds for local enterprise.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find the wherewithal for those purposes and leave me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whatever I can for my mission on behalf of the starving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claimed for me an honour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 which I dare not appropriate. But I am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another honour and that is to become a servant of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world—not only of India, not only of Burma, but, if it is not too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claim, the student world throughout the universe. I am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in the remotest corners of the earth, and if God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few more years I might be able to make good that claim.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established a vital connection with thousands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students in India. I was wondering whether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students here would be Indians or Burmese—I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know the percentage of Indians, I should have loved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life of the students here. But it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Burmese or Indians, you have used the proper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mass of students all over the world—the students’ republic.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claimed for yourself irresponsibility. May it be yours,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within limits. The moment the limits are crossed you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students. A student does not cease to be a student the moment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his scholastic career. At any rate, looking back to 40 years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when I left my studies I was entering the threshold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student’s career. And as one who has had some experience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from me that mere book reading will be of little help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life. I know from correspondence with the students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wrecks they have become by having stuffed their brains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derived from a cartload of books. Some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unhinged, others have become lunatics, some have been leading a life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helpless impurity. My heart goes out to them when they say that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might, they are what they are, because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 the devil. ‘Tell us,’ they plaintively ask, ‘how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devil, now to get rid of the impurity that has seized us.’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take Ramanama and kneel before God and seek His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to me and say, ‘We do not know where God is.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it is to pray. That is the state to which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I have therefore been asking the students to be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guard, not to read all the literature that is within their reach, and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teachers to cultivate their hearts and establish with the students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heart-contact. I have felt that the teachers’ work lies more outside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lecture-room. In this work-a-day life where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work for the wages they get they have no time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students outside the class-room, and that is the greatest stumbling-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 in the development of the life and character of students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unless the teachers are prepared to give all their time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class-room to their students, not much can be done. Let them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rather than their brains. Let them help them to erase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out of their dictionary which means disappointment and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put before you all that is welling up in my breast.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interrupt it with your applause. It will stand between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hearts. Never own a defeat in a sacred cause and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minds henceforth that you </w:t>
      </w:r>
      <w:r>
        <w:rPr>
          <w:rFonts w:ascii="Times" w:hAnsi="Times" w:eastAsia="Times"/>
          <w:b w:val="0"/>
          <w:i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pure and that you </w:t>
      </w:r>
      <w:r>
        <w:rPr>
          <w:rFonts w:ascii="Times" w:hAnsi="Times" w:eastAsia="Times"/>
          <w:b w:val="0"/>
          <w:i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God. But God never answers the prayers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arrogant, nor the prayers of those who bargain with Him.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story of </w:t>
      </w:r>
      <w:r>
        <w:rPr>
          <w:rFonts w:ascii="Times" w:hAnsi="Times" w:eastAsia="Times"/>
          <w:b w:val="0"/>
          <w:i/>
          <w:color w:val="000000"/>
          <w:sz w:val="22"/>
        </w:rPr>
        <w:t>Gajendra 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ask the Burmese students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one of the greatest of all poems, one of the divinest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of the world, to learn it from their Indian friends. A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has always remained in my memory and it means,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helpless. If you would ask Him to help you, you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in all your nakedness, approach Him without reservations,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or doubts as to how He can help a fallen being like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helped millions who have approached Him, is He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You? He makes no exceptions whatsoever and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your prayers will be answered. The prayer of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impure will be answered. I am telling this out of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have gone through the purgatory. Seek first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Heaven and everything will be added unto you.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your books or to your teachers with impure hearts. Go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purest hearts and you will get from them what you want. If you want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patriots, real patriots and protectors of the weak, espousers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cause of the poor and the oppressed to whom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is not available, if you want to become guardians of the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girl and woman in Burma, purify your hearts first.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your mission in life in that spirit all will be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4-4-1929</w:t>
      </w:r>
    </w:p>
    <w:p>
      <w:pPr>
        <w:autoSpaceDN w:val="0"/>
        <w:autoSpaceDE w:val="0"/>
        <w:widowControl/>
        <w:spacing w:line="292" w:lineRule="exact" w:before="35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SPEECH AT SHAWE DAGON PAGODA, RANGOON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10, 1929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exhausting day. Therefore I have been obliged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lengthy speech. You will understand me when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much energy left in me to give you a long speech in a 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on this elevated and sacred site so many Phoongys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vast audience is no doubt an inspiring sight, and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energy left in me at the end of the day, under that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have delivered a pretty long speech. But this I would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Phoongy friends that in common with the rest of the priesthood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you are being weighed in the balance. I was glad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telling me that the Phoongys were leading the political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Burma, but you have a very serious responsibility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when you undertake to lead the political battle.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priesthood has not always interfered with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to the benefit of mankind. Very often unworthy ambition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the priesthood of the world as it has moved unscrupulous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politics, and if now you Phoongys aspire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movement of this one of the fairest lands on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you are shouldering a tremendous responsibility.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only to be pure beyond suspicion, but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with stainless purity great wisdom and great ability.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condition being granted, you will find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will be at your beck and call and will respond to your lead.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spirit of the great Lord Buddha under whose shadow we are </w:t>
      </w:r>
      <w:r>
        <w:rPr>
          <w:rFonts w:ascii="Times" w:hAnsi="Times" w:eastAsia="Times"/>
          <w:b w:val="0"/>
          <w:i w:val="0"/>
          <w:color w:val="000000"/>
          <w:sz w:val="22"/>
        </w:rPr>
        <w:t>now seated guide everyone connected with the movement.</w:t>
      </w:r>
    </w:p>
    <w:p>
      <w:pPr>
        <w:autoSpaceDN w:val="0"/>
        <w:autoSpaceDE w:val="0"/>
        <w:widowControl/>
        <w:spacing w:line="220" w:lineRule="exact" w:before="4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a report in the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12-3-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1929. What follows is taken from the account by Mahadev Desai and Pyarelal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tour in Burma.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gracing this occasion by your presence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the warmth with which you have received me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landed on your hospitable shore. I wish everything that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simple-hearted people of Burma.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28-3-1929</w:t>
      </w:r>
    </w:p>
    <w:p>
      <w:pPr>
        <w:autoSpaceDN w:val="0"/>
        <w:autoSpaceDE w:val="0"/>
        <w:widowControl/>
        <w:spacing w:line="292" w:lineRule="exact" w:before="350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308" w:after="0"/>
        <w:ind w:left="49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present political condition In India?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In the melting pot.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form of Government do you expect to get immediately for India?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The form of Government described in the Nehru Report.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think you can get Dominion Status?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Most decidedly.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Should dominion form of Government be accepted as most suitable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or should it be the goal of Indian aspirations?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opinion Dominion Status can become the final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India if it is obtained in the way and in the form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postulated. If it means a partnership at will on a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with full freedom for either party to secede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wish I for one should be content with it.</w:t>
      </w:r>
    </w:p>
    <w:p>
      <w:pPr>
        <w:autoSpaceDN w:val="0"/>
        <w:autoSpaceDE w:val="0"/>
        <w:widowControl/>
        <w:spacing w:line="240" w:lineRule="exact" w:before="68" w:after="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consider that India should be in the British Empire?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3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Not in the British Empire as it is today but in it as I conceive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intend to take part in the discussions in England or in India if you </w:t>
      </w:r>
      <w:r>
        <w:rPr>
          <w:rFonts w:ascii="Times" w:hAnsi="Times" w:eastAsia="Times"/>
          <w:b w:val="0"/>
          <w:i w:val="0"/>
          <w:color w:val="000000"/>
          <w:sz w:val="18"/>
        </w:rPr>
        <w:t>are invited by the British Parliament regarding Indian Reforms?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If the invitation is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sincere.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the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Saydos, heads of the Buddhist religious orders in Burma,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Gandhiji a long interrogatory. The replies given here are collated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account by Mahadev Desai and Pyarelal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tour In Burma.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4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think that it is in the interests of Burma that it should be part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for ever?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difficult question for me to answer. All I can say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worth the while of Burma to remain part of India if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partnership at will on a basis of equality with full freedom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secede whenever it should wish. The main thing is that Burma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an absolute right to shape her destiny as she likes.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consider that the line adopted by Swarajists in India helps the cause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country for getting the form of Government they aspire to have?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No, I do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Indians in Burma join hands with the Burmans in the boycotting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goods and in helping the local industry?</w:t>
      </w:r>
    </w:p>
    <w:p>
      <w:pPr>
        <w:autoSpaceDN w:val="0"/>
        <w:autoSpaceDE w:val="0"/>
        <w:widowControl/>
        <w:spacing w:line="260" w:lineRule="exact" w:before="7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in the boycott of foreign goods but in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Boycott of all foreign goods is a wild goose chase.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all foreign cloth is within the range of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and it will do you good to accomplish it. In this work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join hands with you. And India would be an unworthy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>and nothing good if she does not help your local industries.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protection should be given to minorities in Burma?</w:t>
      </w:r>
    </w:p>
    <w:p>
      <w:pPr>
        <w:autoSpaceDN w:val="0"/>
        <w:autoSpaceDE w:val="0"/>
        <w:widowControl/>
        <w:spacing w:line="260" w:lineRule="exact" w:before="7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same protection should be given to India minorities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 as it is to be given to minorities in India, nothing more. If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stay here on our merits, we should retire.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advice can you give to us and Indians to secure the willing 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operation of both communities, rich and poor alike, in Burma to get the form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we aspire for?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approach each other not in a spirit of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distrust but that of amity and goodwill. A whole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damned because there are a few scoundrels in it.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should live in a neighbourly co-operation with the other;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seek to dominate over the other. It is clear, therefore,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party relies on the strength of the British bayonet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its supposed interests, there can be no real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it and other communities. Our culture is substantially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yours; although in externals we may differ. I wish we </w:t>
      </w:r>
      <w:r>
        <w:rPr>
          <w:rFonts w:ascii="Times" w:hAnsi="Times" w:eastAsia="Times"/>
          <w:b w:val="0"/>
          <w:i w:val="0"/>
          <w:color w:val="000000"/>
          <w:sz w:val="22"/>
        </w:rPr>
        <w:t>couldtake a leaf out of the history of China in this respect where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question and its answer are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Confucians, Buddhists, Christians and Mohammedans mingle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themselves as Chinese rather than the followers of this or </w:t>
      </w:r>
      <w:r>
        <w:rPr>
          <w:rFonts w:ascii="Times" w:hAnsi="Times" w:eastAsia="Times"/>
          <w:b w:val="0"/>
          <w:i w:val="0"/>
          <w:color w:val="000000"/>
          <w:sz w:val="22"/>
        </w:rPr>
        <w:t>that religion. Take Burma, Ceylon, Siam, Malaya, Japan and India—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fundamentally common between them all,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possible for them to co-operate with each other in </w:t>
      </w:r>
      <w:r>
        <w:rPr>
          <w:rFonts w:ascii="Times" w:hAnsi="Times" w:eastAsia="Times"/>
          <w:b w:val="0"/>
          <w:i w:val="0"/>
          <w:color w:val="000000"/>
          <w:sz w:val="22"/>
        </w:rPr>
        <w:t>combating the common danger of Western exploitation.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line of action do you consider we should adopt in view of our present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condition in Burma?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conditions in India and Burma, so far as I can see,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same. I have there[fore] the same remedy to recommend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both, i.e., non-violent non-co-operation. But I am no judge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situation. You should study the movement carefully and evolve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national action in accordance with your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and social conditions. I do not want a mere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on your part. There must be a conviction behind it,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put it into practice. My opinion I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nothing of only because I cannot remain here to enforce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have no powerful organization in your country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mobilize you to common action like the National Congress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for you, therefore, is to have a body answering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India, a body of pure and selfless workers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depend not on the strength of numbers but on the strength of quality.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Indian leaders willing to discuss things with Burmans regarding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allocation of subjects?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no reason why they should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Saydos complained to Gandhiji that they had no central body in Burma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could effectively mobilize their nation to action. Gandhiji told them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remedy lay in their own hands, if they could only play their part.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this land of monks and monasteries, where women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 and equality of status with men, where the people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simple-minded, with such an amazing faith, you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wonders if you Phoongys would only shake off lethargy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inertia. Yours should not be merely passive spirituality that spends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out in idle meditation, but it should be an active thing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war into the enemy’s camp and set the spirit of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ablaze from one corner of the land to the other. It should burn out </w:t>
      </w:r>
      <w:r>
        <w:rPr>
          <w:rFonts w:ascii="Times" w:hAnsi="Times" w:eastAsia="Times"/>
          <w:b w:val="0"/>
          <w:i w:val="0"/>
          <w:color w:val="000000"/>
          <w:sz w:val="22"/>
        </w:rPr>
        <w:t>allthe sloth in you and the impurity from your surroundings. You will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today hurt a fly, such is your peaceful nature, but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enough; no Phoongy who does not feel hurt when a fly is hurt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way to save it has a right to wear the Phoongy’s dress.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renounced the world and taken to a life of religion. A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position would fear neither kings nor emperors nor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For what matters it to him whether he gets even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raiment or not? Walking always in the light of God, steadfast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truth, he should stand [up] four square to all injustice,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and wrong wherever it may be found. Such is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I want you to cultivate.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28-3-1929,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9-4-1929</w:t>
      </w:r>
    </w:p>
    <w:p>
      <w:pPr>
        <w:autoSpaceDN w:val="0"/>
        <w:autoSpaceDE w:val="0"/>
        <w:widowControl/>
        <w:spacing w:line="292" w:lineRule="exact" w:before="35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SPEECH TO LABOURERS,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10,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 you  do not know that at the time of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 collection  I was offered fifty thousand rupees as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the  Fund  if  only  I would visit a professional performance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 But  I  declined. It  is  not  that  I disdain to mix 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 among  the  professional actors’ world, for there is no class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 with which  I do not claim kinship; but a person in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has  necessarily  to guide his conduct not merely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 to himself but also to the effect that his example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on others. Whatever may be the pros and cons of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theatre, it is a patent fact that it has undermined the morals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the character of many a youth in this country. You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may regard yourselves as immune from the insidious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theatre on yourselves, but you ought to have regard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whose innocence you expose to an unconscionable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by taking them to questionable performances. Look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are situated in the midst of a raging fire. The cinema,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the race-course, the drink-booth and the opium-den—all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ofsociety that have sprung up under the fostering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present system threaten us on all sides. Is it any wonder, then,</w:t>
      </w:r>
    </w:p>
    <w:p>
      <w:pPr>
        <w:autoSpaceDN w:val="0"/>
        <w:autoSpaceDE w:val="0"/>
        <w:widowControl/>
        <w:spacing w:line="220" w:lineRule="exact" w:before="4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theatrical performance had been organized on behalf of the labourers,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promised to pay the proceeds to Gandhiji. He was under the impression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to a labour demonstration and was amazed to find himself in a theatre.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is extracted from the account by Mahadev Desai and Pyarelal of Gandhiji’s tour </w:t>
      </w:r>
      <w:r>
        <w:rPr>
          <w:rFonts w:ascii="Times" w:hAnsi="Times" w:eastAsia="Times"/>
          <w:b w:val="0"/>
          <w:i w:val="0"/>
          <w:color w:val="000000"/>
          <w:sz w:val="18"/>
        </w:rPr>
        <w:t>in Burma.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hesitated to call the present system Satanic?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>to you therefore is, beware of pitfalls.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members of the histrionic profession, you may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continue to follow your avocation, but preserve your purity.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terrible temptations to which you are exposed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follow your profession without losing your purity,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heaven’s sake throw it up without a moment’s consideration.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you. A labourer is always worthy of his hire.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28-3-1929</w:t>
      </w:r>
    </w:p>
    <w:p>
      <w:pPr>
        <w:autoSpaceDN w:val="0"/>
        <w:autoSpaceDE w:val="0"/>
        <w:widowControl/>
        <w:spacing w:line="292" w:lineRule="exact" w:before="35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four letters, three today. There are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sailings to and fro. But you need not worry about them. I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Rangoon for many days at a time. I leave Burma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to stand trial.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expect to reach Calcutta  24th and hope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it 26th.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fear as you had this time is perhaps inevitable.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you can and have no nervousness if it comes in spite.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is undoubtedly the best and the speediest cure.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weakness. And do not take up more burden than you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shoulder. “Hasten slowly.”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Privat.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Everything that is happening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wisdom of my not having gone to Europe this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will be clear and the way will be open, when the real time has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48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Zakir Husain is with me? The more I see him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I like him. All’s well.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5349. Courtesy: Mirabehn; also G.N. 9405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to be held in the court of the Presidency Magistrate, Calcutta,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26,1929.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Edmund Privat”, March 9,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200. LETTER TO ASHRAM WOMEN</w:t>
      </w:r>
    </w:p>
    <w:p>
      <w:pPr>
        <w:autoSpaceDN w:val="0"/>
        <w:autoSpaceDE w:val="0"/>
        <w:widowControl/>
        <w:spacing w:line="266" w:lineRule="exact" w:before="106" w:after="0"/>
        <w:ind w:left="3670" w:right="0" w:firstLine="1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just enough time to drop a line to you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I remember you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get your letter, if at all, by the next mail. Letters take a </w:t>
      </w:r>
      <w:r>
        <w:rPr>
          <w:rFonts w:ascii="Times" w:hAnsi="Times" w:eastAsia="Times"/>
          <w:b w:val="0"/>
          <w:i w:val="0"/>
          <w:color w:val="000000"/>
          <w:sz w:val="22"/>
        </w:rPr>
        <w:t>full seven days to reach me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Patro-1: Ashramni Behnone, </w:t>
      </w:r>
      <w:r>
        <w:rPr>
          <w:rFonts w:ascii="Times" w:hAnsi="Times" w:eastAsia="Times"/>
          <w:b w:val="0"/>
          <w:i w:val="0"/>
          <w:color w:val="000000"/>
          <w:sz w:val="18"/>
        </w:rPr>
        <w:t>p. 50</w:t>
      </w:r>
    </w:p>
    <w:p>
      <w:pPr>
        <w:autoSpaceDN w:val="0"/>
        <w:autoSpaceDE w:val="0"/>
        <w:widowControl/>
        <w:spacing w:line="292" w:lineRule="exact" w:before="1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March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three mails together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leaving for Moulmein tonight and shall be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on Wednesday. There will be one more mail by then.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mail will arrive here on Tuesday. I return to you the cloth-lined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envelopes, so that you can use them. I shall use one such envelope for </w:t>
      </w:r>
      <w:r>
        <w:rPr>
          <w:rFonts w:ascii="Times" w:hAnsi="Times" w:eastAsia="Times"/>
          <w:b w:val="0"/>
          <w:i w:val="0"/>
          <w:color w:val="000000"/>
          <w:sz w:val="22"/>
        </w:rPr>
        <w:t>today’s post.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collection is going on quite well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cultivate more and more patience your difficulties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It is certainly necessary to use the buildings which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unoccupied.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 firm in dealing with Durga and Maitri.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firmness are not opposed to each other. In a difficult hour,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can remain firm, for it fears nothing. When an expert surgeon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his knife, a bystander will faint; but should the surgeon make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 in using the knife, the patient will lose his life.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Chhaganlal Gandhi’s help whenever you need.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always works to the best of his ability. Only,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preserve good relations with him. One should know that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“March 4, 1929” which is evidently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old and respect his old age. He cannot help much now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 in peace or when he must do things in a hurry. But he </w:t>
      </w:r>
      <w:r>
        <w:rPr>
          <w:rFonts w:ascii="Times" w:hAnsi="Times" w:eastAsia="Times"/>
          <w:b w:val="0"/>
          <w:i w:val="0"/>
          <w:color w:val="000000"/>
          <w:sz w:val="22"/>
        </w:rPr>
        <w:t>can do much, working slowly and in a congenial atmosphere.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think about the problem of Parnerkar’s </w:t>
      </w:r>
      <w:r>
        <w:rPr>
          <w:rFonts w:ascii="Times" w:hAnsi="Times" w:eastAsia="Times"/>
          <w:b w:val="0"/>
          <w:i w:val="0"/>
          <w:color w:val="000000"/>
          <w:sz w:val="22"/>
        </w:rPr>
        <w:t>mother.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accompanied by Ratilal and Champa,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the first floor of the bungalow. They will engage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and, therefore, we shall not have to do much for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5391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202. LETTER TO BEHRAMJI KHAMBHATTA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 case pending against me in a Calcutta court,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date can be given only after the hearing of the case.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expect from me much advance notice.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Calcutta on the 25th. If you are keen that this ceremony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performed only by me, I request you not to be in a hurry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Wait till I have more time.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HAMBHATTA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203.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11,1929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listlessness? Why the crying? Why the sorrow?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 on with us for ever. Let us love all and feel the love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following the path of service how can we have time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else?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asked Father about Andhra. I shall do so now.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3332</w:t>
      </w:r>
    </w:p>
    <w:p>
      <w:pPr>
        <w:autoSpaceDN w:val="0"/>
        <w:autoSpaceDE w:val="0"/>
        <w:widowControl/>
        <w:spacing w:line="292" w:lineRule="exact" w:before="342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204. LETTER TO C.F. ANDREWS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OULMEIN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URMA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1929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Yes. It is quite a good idea your staying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summer in England watching events and holding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for anything that may crop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stirring things happening here you have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you are getting regularly.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collapse as I did in Kolhapur be it so.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myself as much as possible, but I feel that I may not shirk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that has come upon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dictating this under great pressure from Moulmein.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>LMHURST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1172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13372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presence in Rangoon.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February 4, Andrews had asked: “Is it better for me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summer to remain in England on my return? I am trying hard to make my countrymen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realize the immediate necessity of granting Dominion Status to India.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LETTER TO PROFULLA CHANDRA GHOSH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PROFULLA BABU,</w:t>
      </w:r>
    </w:p>
    <w:p>
      <w:pPr>
        <w:autoSpaceDN w:val="0"/>
        <w:tabs>
          <w:tab w:pos="550" w:val="left"/>
          <w:tab w:pos="34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got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and I hope that Dr. Ansari will perform the ceremony.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returning to Calcutta on the 24th instant and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till the 26th instant. You don’t want any special instructions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boycott of foreign cloth. The thing is plain sailing. But </w:t>
      </w:r>
      <w:r>
        <w:rPr>
          <w:rFonts w:ascii="Times" w:hAnsi="Times" w:eastAsia="Times"/>
          <w:b w:val="0"/>
          <w:i w:val="0"/>
          <w:color w:val="000000"/>
          <w:sz w:val="22"/>
        </w:rPr>
        <w:t>perhaps we shall meet during my stay in Calcutta.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ROFULLA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BHOY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OMILLA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13376</w:t>
      </w:r>
    </w:p>
    <w:p>
      <w:pPr>
        <w:autoSpaceDN w:val="0"/>
        <w:autoSpaceDE w:val="0"/>
        <w:widowControl/>
        <w:spacing w:line="292" w:lineRule="exact" w:before="342" w:after="0"/>
        <w:ind w:left="0" w:right="1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 LETTER TO T. N. KALIDASS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papers you have sent me for the time being at least.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 satisfied with whatever I am able to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my experience. I might endeavour to draft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and publish them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N. K</w:t>
      </w:r>
      <w:r>
        <w:rPr>
          <w:rFonts w:ascii="Times" w:hAnsi="Times" w:eastAsia="Times"/>
          <w:b w:val="0"/>
          <w:i w:val="0"/>
          <w:color w:val="000000"/>
          <w:sz w:val="16"/>
        </w:rPr>
        <w:t>ALIDAS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AKIL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ASSENGERS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ANJORE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13375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dictating just for the sake of writing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Moulmein. Moulmein is beautifully situated. The house overlooks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Bay. It is a little place containing a population of 60 thousand.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very peaceful. The real heat has not yet commenced. Today </w:t>
      </w:r>
      <w:r>
        <w:rPr>
          <w:rFonts w:ascii="Times" w:hAnsi="Times" w:eastAsia="Times"/>
          <w:b w:val="0"/>
          <w:i w:val="0"/>
          <w:color w:val="000000"/>
          <w:sz w:val="22"/>
        </w:rPr>
        <w:t>here it is exceptionally cool because it is rainy.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now shed all the weakness left by the fever.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8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IRABAI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HHATWAN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HHOTTAIPATTI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5350. Courtesy: Mirabehn: also G.N. 9406</w:t>
      </w:r>
    </w:p>
    <w:p>
      <w:pPr>
        <w:autoSpaceDN w:val="0"/>
        <w:autoSpaceDE w:val="0"/>
        <w:widowControl/>
        <w:spacing w:line="292" w:lineRule="exact" w:before="342" w:after="0"/>
        <w:ind w:left="0" w:right="15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208. LETTER TO RAMADEV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RAMADEVJI,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well said there is no hope of my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 anniversary this year. My message to the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is: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will be judged not by your English learning nor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Sanskrit, but you will be judged by your character shown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ways in the daily activities of life. You will be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showing that complete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thought, word and deed </w:t>
      </w:r>
      <w:r>
        <w:rPr>
          <w:rFonts w:ascii="Times" w:hAnsi="Times" w:eastAsia="Times"/>
          <w:b w:val="0"/>
          <w:i w:val="0"/>
          <w:color w:val="000000"/>
          <w:sz w:val="22"/>
        </w:rPr>
        <w:t>is a present-day possibility.”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way, you have not yet sent me a copy of your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students. I want you to help in every way you </w:t>
      </w:r>
      <w:r>
        <w:rPr>
          <w:rFonts w:ascii="Times" w:hAnsi="Times" w:eastAsia="Times"/>
          <w:b w:val="0"/>
          <w:i w:val="0"/>
          <w:color w:val="000000"/>
          <w:sz w:val="22"/>
        </w:rPr>
        <w:t>can the foreign-cloth boycott.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AMADEV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ANGRI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IJNOR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209. LETTER TO NALINI MOHAN RAYCHOWDHURY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am sorry that a previous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for the same date on which the Provincial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place at Rangpur prevents me from responding to your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I however wish it every success and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will take up Winterton’s challenge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strain every nerve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boycott of foreign cloth during the year.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that one single item will give us a consciousness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which I am sure nothing else can.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AYCHOWDHURY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13371</w:t>
      </w:r>
    </w:p>
    <w:p>
      <w:pPr>
        <w:autoSpaceDN w:val="0"/>
        <w:autoSpaceDE w:val="0"/>
        <w:widowControl/>
        <w:spacing w:line="292" w:lineRule="exact" w:before="34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210. LETTER TO MRS. R. SARDARKHAN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command sympathy as only recently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 grandson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who was also a pet of the family.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 learnt from his death was to practise resignation to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After all death and birth are not death and birth, but it is the face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coin. If it is so, why grieve?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R. S</w:t>
      </w:r>
      <w:r>
        <w:rPr>
          <w:rFonts w:ascii="Times" w:hAnsi="Times" w:eastAsia="Times"/>
          <w:b w:val="0"/>
          <w:i w:val="0"/>
          <w:color w:val="000000"/>
          <w:sz w:val="16"/>
        </w:rPr>
        <w:t>ARDARKHAN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E.C.H.S.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UDHIANA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13374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“Conceit and Ignorance”, March 21,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Rasik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Boy of much Promise”, February 21, 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SPEECH AT GUJARATIS’ MEETING, MOULMEIN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12,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busy, but I am busier still; so you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every minute of mine is precious. I was shocked to hear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collected only Rs. 5,000. Do you know why I roam about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much? I feel much exhausted and during this year the exhaustion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limit. I wish to take some rest, but how can I do so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allow others to take any? And how can I allow any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When our house is on fire, how can we afford to be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bed? If there is a fire, even a sick person lying in bed would get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extinguish it. Today the whole country is on fire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India is being destroyed. But those who are asleep are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fire. Once a cousin of mine was sleeping in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caught fire. He was not aware of it and took to his heels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awakened. If we remain asleep, the fire will consume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have come here to awaken those who are asleep.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I may give something, if I can. But from you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take. You will be unhappy, and you ought to be, to know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 today is in the hands of Marwaris. I want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that burden. We in Gujarat have a unique Vidyapith.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exaggerating if I say that it is a centre of Gujarat’s public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work. Have you heard of Dr. Pranjivandas Mehta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Rs. 10,000 for the school here? It was his ambition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devote one half of his time in Gujarat and the other half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After making money in Burma, he wanted to set up a Bank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from which I could keep on drawing as much money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national work. In short, we had arrived at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make money to his heart’s content and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my heart’s content and work away to my heart’s content.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Gokhaleji had also given me a similar assurance. But he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more, and Dr. Pranjivandas Mehta has become an invalid. So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support me? I want the Gujaratis to bear that burden.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for crores from you. I have never asked for more than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 cabled Gokhale from South Africa: “Do not send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money.” But he went on sending it. The result was that I saved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back Rs.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and donated it to the Imperial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and the amount is now being spent for Indians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Colonies. But my method of work is different. I do not carry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work with interest on capital, but with the courage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place my budget before the people every year and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like my work, they should find the money for 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money could my firm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need?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how slowly a fire is extinguished, you could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will satisfy my hunger. In spite of all this, I tell you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gives me sixty crore rupees, I would be unable to utilize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because I do not have so many workers. God has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fence by having man’s power circumscribed.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ask for only as much today as I can handle.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24-3-1929</w:t>
      </w:r>
    </w:p>
    <w:p>
      <w:pPr>
        <w:autoSpaceDN w:val="0"/>
        <w:autoSpaceDE w:val="0"/>
        <w:widowControl/>
        <w:spacing w:line="292" w:lineRule="exact" w:before="35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SPEECH AT MOULMEIN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12,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the teaching of the Buddha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pass a single moment in idleness. The great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intended us to earn our bread in the sweat of our brow.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who idles away a single minute becomes to that extent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upon his neighbours, and to do so is to commit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first lesson of ahimsa. Ahimsa is nothing if not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exquisite consideration for one’s neighbour, and 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wanting in that elementary consideration...The remedy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commend to you for the deplorable state of things is the same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recommended to my countrymen in India. You have got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in this beautiful land. But they instead of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nation are slaving away for a foreign capitalist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foreign yarn that they are applying their skill and workmanship. </w:t>
      </w:r>
      <w:r>
        <w:rPr>
          <w:rFonts w:ascii="Times" w:hAnsi="Times" w:eastAsia="Times"/>
          <w:b w:val="0"/>
          <w:i w:val="0"/>
          <w:color w:val="000000"/>
          <w:sz w:val="22"/>
        </w:rPr>
        <w:t>If therefore you will avoid helplessness, if you will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and happy and not become semi-starved as we in India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my word and revert to the spinning-wheel while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11-4-1929</w:t>
      </w:r>
    </w:p>
    <w:p>
      <w:pPr>
        <w:autoSpaceDN w:val="0"/>
        <w:autoSpaceDE w:val="0"/>
        <w:widowControl/>
        <w:spacing w:line="240" w:lineRule="exact" w:before="1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in Burma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LETTER TO 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unnecessarily nervous. I spoke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when on my way to Calcutta I passed through Delhi on the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It was lapse of memory on his part to tell you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Rs. 120-150. I had given him the very figure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to me, i.e., Rs. 175. But now you say you require Rs. 200.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Rs. 200 is the minimum or not, you would require Rs. 175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I would ask you to be patient and hopeful. Sjt. Birla is anxious </w:t>
      </w:r>
      <w:r>
        <w:rPr>
          <w:rFonts w:ascii="Times" w:hAnsi="Times" w:eastAsia="Times"/>
          <w:b w:val="0"/>
          <w:i w:val="0"/>
          <w:color w:val="000000"/>
          <w:sz w:val="22"/>
        </w:rPr>
        <w:t>to accommodate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specialized in theoretical philosophy,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specialize now in applied philosophy. Philosophy to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has got to be applied in one’s own life. A philosopher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brave and absolutely to the point, whereas your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unusually long. Do not shower compliments on me or Sjt. Birla.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accommodates you or if I do anything for you, it is from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And duty carries no merit with it. I want you to feel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be found for you giving you not less than Rs. 175 and not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Rs. 200. If there is a hitch, you will please write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on the 21st instant and reach Calcutta on the 26th </w:t>
      </w:r>
      <w:r>
        <w:rPr>
          <w:rFonts w:ascii="Times" w:hAnsi="Times" w:eastAsia="Times"/>
          <w:b w:val="0"/>
          <w:i w:val="0"/>
          <w:color w:val="000000"/>
          <w:sz w:val="22"/>
        </w:rPr>
        <w:t>and Delhi in the afternoon of the 27th instant.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mind this letter. Good as you are,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better and I want you to be also a practiser of the philosophy </w:t>
      </w:r>
      <w:r>
        <w:rPr>
          <w:rFonts w:ascii="Times" w:hAnsi="Times" w:eastAsia="Times"/>
          <w:b w:val="0"/>
          <w:i w:val="0"/>
          <w:color w:val="000000"/>
          <w:sz w:val="22"/>
        </w:rPr>
        <w:t>you teach.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15379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draft of this letter dated March 12 is also available (S.N. 13378).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finalized and sent the following day with certain verbal variations.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LETTER TO SIR CHARLES TEGART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attend Court on the appointed date. But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you to tell you that I have a long-standing appointment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March in Kathiawar. A Conference there depends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If therefore I am allowed to be free I shall have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on the 26th instant by the Delhi Express. I hope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please see to the case being finished before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from Howrah.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EGART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13381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OULMEIN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the mail is about to leave, and so I write only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going on all right. I think of all of you. Everyone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recovered. It would be good if all of you sat in the sun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with your bodies exposed. If anyone falls ill,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stop eating, take only water and have motions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an enema. There seems to be no need for any other treatment.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66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SPEECH AT PUBLIC MEETING, MOULMEIN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13,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expressing pleasure in having Burmese majority among the audience,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spoke about the drinking habit.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intensely pained to learn yesterday that the drink evil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increase and I was intensely pained to learn that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amounted to one-third of the land revenue. It is a terrific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contemplate for any country in the world, but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suicidal in a country like Burma where climatic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totally opposed to the drink habit. I know what the habit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A serious responsibility rests on the shoulders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towns. I would like the leaders of public opinion in Burma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thing seriously and make every endeavour to root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out. Whatever may be true of countries with cold climates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in a climate like ours there is no need for drink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ruin stares a nation in the face that is a prey to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History records that empires have been destroyed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We have it in India that the great community to which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belonged was ruined by that habit. This monstrous evil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one of the contributory factors in the fall of Rome.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will live decently you will shun this evil whilst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Burmese ladies, Mahatma Gandhi drew their attention to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things: their taste in foreign fineries and smoking habit. He fell in love with the men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women of Burma soon after his arrival and his love would have been heightened,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ladies had not gone so much for foreign silk. He hoped that Burmese ladies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 lead in the matter.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enjoying a freedom which no other women on earth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at the present moment. You are noted for your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skill. You have great organizing capacity and if you will but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your taste for foreign fineries and take to heart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that I have given you, you will revolutionize your life.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really less courage to speak about the terrible curse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Mahadev Desai’s account of Gandhiji’s tour </w:t>
      </w:r>
      <w:r>
        <w:rPr>
          <w:rFonts w:ascii="Times" w:hAnsi="Times" w:eastAsia="Times"/>
          <w:b w:val="0"/>
          <w:i w:val="0"/>
          <w:color w:val="000000"/>
          <w:sz w:val="18"/>
        </w:rPr>
        <w:t>in Burma.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smoking. But I understand that throughout Burma I shall not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man or woman free from this habit. We who come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painfully surprised to see the beautiful Burmese women disfigure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mouths by cheroots and cigars. But I know that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thing to speak about an evil which is enveloping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you have heard the name of Tolstoy I quote his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Tolstoy being an inveterate smoker himself was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when he said that tobacco dulled the intellect of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alone other senses. Indeed he cites examples to show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crimes have been committed under the influence of smoke,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one of his beautiful stories he pictures the villain of the piece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murder not after drink but after having had a smoke.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perfectly true that the smoke habit is on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amongst its supporters many of the brilliant 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there is a spirit of resistance against it and the opponents are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best men in the West and great moralists.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advised Indians to lead such life as people would think well of them.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he came to collect money for khaddar and appealed to help him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 and take to khaddar. Mahatma Gandhi told the Burmese audience that he came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 selfish mercenary motive having no right to ask them or expect anything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16-3-1929,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11-4-1929</w:t>
      </w:r>
    </w:p>
    <w:p>
      <w:pPr>
        <w:autoSpaceDN w:val="0"/>
        <w:autoSpaceDE w:val="0"/>
        <w:widowControl/>
        <w:spacing w:line="292" w:lineRule="exact" w:before="342" w:after="0"/>
        <w:ind w:left="0" w:right="2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217. BE TRUE</w:t>
      </w:r>
    </w:p>
    <w:p>
      <w:pPr>
        <w:autoSpaceDN w:val="0"/>
        <w:tabs>
          <w:tab w:pos="550" w:val="left"/>
          <w:tab w:pos="910" w:val="left"/>
          <w:tab w:pos="5210" w:val="left"/>
        </w:tabs>
        <w:autoSpaceDE w:val="0"/>
        <w:widowControl/>
        <w:spacing w:line="25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give a free rendering of a remarkable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presented to me by the students of Hyderabad.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crowded it out. I now give it below: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welcome you heartily on behalf of the Hyderabad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We are aware that we are not entitled to have you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 as we have not carried out your precepts; but we 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hearts would respond after having heard your spoken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We will not deceive you. We therefore propose to 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out our hearts to you.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town is a centre of education. Compared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towns, we have a larger proportion of those who have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Civil Service examination. We have one college here, </w:t>
      </w:r>
      <w:r>
        <w:rPr>
          <w:rFonts w:ascii="Times" w:hAnsi="Times" w:eastAsia="Times"/>
          <w:b w:val="0"/>
          <w:i w:val="0"/>
          <w:color w:val="000000"/>
          <w:sz w:val="22"/>
        </w:rPr>
        <w:t>three high schools for boys, two for girls and numerous other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“Sind Impressions”, February 21, 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Sindhi schools. In the English schools alone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4,000 students. But out of these, unfortunately there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22 or 25 students wearing pure khadi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more than 3 or 4 per cent wearing indigenous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others wear indifferently swadeshi and </w:t>
      </w:r>
      <w:r>
        <w:rPr>
          <w:rFonts w:ascii="Times" w:hAnsi="Times" w:eastAsia="Times"/>
          <w:b w:val="0"/>
          <w:i/>
          <w:color w:val="000000"/>
          <w:sz w:val="22"/>
        </w:rPr>
        <w:t>videshi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only wear </w:t>
      </w:r>
      <w:r>
        <w:rPr>
          <w:rFonts w:ascii="Times" w:hAnsi="Times" w:eastAsia="Times"/>
          <w:b w:val="0"/>
          <w:i/>
          <w:color w:val="000000"/>
          <w:sz w:val="22"/>
        </w:rPr>
        <w:t>videshi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well enough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is extravagant. We incline towards the English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Western civilization rather than towards our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own culture. We cannot show much of service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aware as we are of the poverty of our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good for the country that we should use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swadeshi articles; but we regret that we were unmoved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heart-rending cry of the flood-stricken fell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And this indifference is the cause of the absence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general distress surrounding us. Our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doing some work during the last four years.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 much in it of which we can make any boast.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ashamed to have to refer to the evil custom of </w:t>
      </w:r>
      <w:r>
        <w:rPr>
          <w:rFonts w:ascii="Times" w:hAnsi="Times" w:eastAsia="Times"/>
          <w:b w:val="0"/>
          <w:i/>
          <w:color w:val="000000"/>
          <w:sz w:val="22"/>
        </w:rPr>
        <w:t>deti-</w:t>
      </w:r>
      <w:r>
        <w:rPr>
          <w:rFonts w:ascii="Times" w:hAnsi="Times" w:eastAsia="Times"/>
          <w:b w:val="0"/>
          <w:i/>
          <w:color w:val="000000"/>
          <w:sz w:val="22"/>
        </w:rPr>
        <w:t>leti.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having received higher education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squeeze thousands of rupees from the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Some of us regard it as our birthright to obtain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wives. Many have no sense of self-respect.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higher education amongst girls, hardly half-a-dozen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courageous enough to resent it as insult to have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husbands. Recently there has been a boycott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countenance </w:t>
      </w:r>
      <w:r>
        <w:rPr>
          <w:rFonts w:ascii="Times" w:hAnsi="Times" w:eastAsia="Times"/>
          <w:b w:val="0"/>
          <w:i/>
          <w:color w:val="000000"/>
          <w:sz w:val="22"/>
        </w:rPr>
        <w:t>deti-leti.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people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freed themselves from the evil.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want to give you only the dark side of the picture.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bright side also. You may feel sure that 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is limitless. We can become torchbearers throughout Sind;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 inheritors of traditions left in this very town by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Hiranand, Diwan Navalrai, Bhai Balachandra, Diwan Dayaram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such heroes. Even at the present moment we have in our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are noted for their organizing capacity and discipline.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our midst men who have shown capacity for leadership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political, the social, the educational and the literary field.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leading part in all patriotic endeavours. Merchants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are to be found carrying on their enterprise in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globe. We wish to make no parade of these things, but we want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are not devoid of capacity for work or service.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energies can be once organized, it is possible to show good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feel that we have not forfeited the right to your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not acted up to your precepts, because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only through your affection that our hearts will expand.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 free rendering of this address first because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students to their promise and secondly because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an example to other students. Let me remind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that although they did not know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before it was read to me, in answer to the question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by me, they with one voice endorsed the sentiments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and promised that they would make every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for past indifference and neglect. I therefore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completely foreign cloth and take to khadi. I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</w:t>
      </w:r>
      <w:r>
        <w:rPr>
          <w:rFonts w:ascii="Times" w:hAnsi="Times" w:eastAsia="Times"/>
          <w:b w:val="0"/>
          <w:i/>
          <w:color w:val="000000"/>
          <w:sz w:val="22"/>
        </w:rPr>
        <w:t>deti-leti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for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other students let this address be a model.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mere praise of leaders are really useless. Those who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praise should not have any address presented to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are presented to those whom students really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they should contain references that might be of some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 do not wish to suggest that every address should be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But I do suggest that every address should have a local touch,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significance and should refer to some matter of importance. Real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 is not shown through praise but through service.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is a preliminary process, an indispensable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service. I have therefore welcomed this address as a token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desire on the part of the students of Hyderabad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preliminary process of self-purification, a consummation much to </w:t>
      </w:r>
      <w:r>
        <w:rPr>
          <w:rFonts w:ascii="Times" w:hAnsi="Times" w:eastAsia="Times"/>
          <w:b w:val="0"/>
          <w:i w:val="0"/>
          <w:color w:val="000000"/>
          <w:sz w:val="22"/>
        </w:rPr>
        <w:t>be desired during this year of grace and preparation.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14-3-1929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218. NOTES</w:t>
      </w:r>
    </w:p>
    <w:p>
      <w:pPr>
        <w:autoSpaceDN w:val="0"/>
        <w:autoSpaceDE w:val="0"/>
        <w:widowControl/>
        <w:spacing w:line="266" w:lineRule="exact" w:before="86" w:after="0"/>
        <w:ind w:left="0" w:right="2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NEMY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Akola sends the two following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>dissimilar questions: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  How can a man overcome his passion?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   If A is in the habit of wearing khadi and he requests B to do the same and B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regrets his inability to comply with A’s wishes, what is to be done in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case? How can a husband induce his wife, if she refuses, to wear khadi?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first, a man has first to give up everything that tends to </w:t>
      </w:r>
      <w:r>
        <w:rPr>
          <w:rFonts w:ascii="Times" w:hAnsi="Times" w:eastAsia="Times"/>
          <w:b w:val="0"/>
          <w:i w:val="0"/>
          <w:color w:val="000000"/>
          <w:sz w:val="22"/>
        </w:rPr>
        <w:t>excite or stimulate his passion and then to wait upon God for help.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second, it is clear that there should be no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others adopting one’s views or habits. My own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example in such matters is an unfailing preceptor and whether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or for any other reform, we have to wait patiently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to adopt it and remain staunch in our own adherence.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A and B applies equally to the case of husband </w:t>
      </w:r>
      <w:r>
        <w:rPr>
          <w:rFonts w:ascii="Times" w:hAnsi="Times" w:eastAsia="Times"/>
          <w:b w:val="0"/>
          <w:i w:val="0"/>
          <w:color w:val="000000"/>
          <w:sz w:val="22"/>
        </w:rPr>
        <w:t>and wife.</w:t>
      </w:r>
    </w:p>
    <w:p>
      <w:pPr>
        <w:autoSpaceDN w:val="0"/>
        <w:autoSpaceDE w:val="0"/>
        <w:widowControl/>
        <w:spacing w:line="266" w:lineRule="exact" w:before="68" w:after="0"/>
        <w:ind w:left="0" w:right="2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of the New English School, Achra, writes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owing to my travels at the time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it remained buried amongst my papers for nearly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amount has been already acknowledged but the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value of its own apart from the collection. For the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have responded not only to the letter of the appeal but also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that they have determined to give up foreign goods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tea. I suggest to the teachers that the vow to give up foreign goods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kept up either by the teachers or by the boys. It is too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fulfilled. For instance, neither the teachers nor the boys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foreign books, nor foreign pins, nor foreign watches, nor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needles. I suggest to them a revision of their vows. It will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name the foreign articles which they will refrain from using.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students and teachers had 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of Rs. 101 for Lajpat Rai Memorial Fund. The head master had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reduce the price of khadi, for poor student at any rate.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khadi, I have pointed out often enough that it is cheap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price, so long as it is sold at the cost price plus a small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upkeep of the stock where it is sold. Let it be borne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during the seven years of its career khadi has cheapened itself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per cent. If there was more patronage it would be cheaper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will not poor boys be taught to help themselves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taught to expect khadi at cheaper than cost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to expect people poorer than themselves to give a gratuity?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should be taught to spin their own yarn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hours. I have suggested at least half an hour per day.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even weave that yarn, or if that becomes difficult as it may well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so, send the yarn to an agent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get khadi of the same weight and containing yarn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count merely for the cost of weaving.</w:t>
      </w:r>
    </w:p>
    <w:p>
      <w:pPr>
        <w:autoSpaceDN w:val="0"/>
        <w:autoSpaceDE w:val="0"/>
        <w:widowControl/>
        <w:spacing w:line="266" w:lineRule="exact" w:before="10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RIP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Agra friend asks: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insured your life? Is there anything objectionable in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 institution? Some insurance companies invest the whole or major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portion of their receipts in Government securities. Do not these companies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help, with the public money, a Government which you brand as Satanic?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not make our lives dependent upon it and so create a tendency in us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foster its permanence to some extent? If so, should patriotic persons be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agents of such companies or insure their life with them?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friend is a regular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did insure my life in 1901 and a short time after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because I felt that I was distrusting God and making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in whose behalf the policy was taken dependent upon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 might leave them rather than upon God and themselves.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arrived at when I gave up the policy has been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subsequent experience. The correspondent’s fear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hold is more than justified. Every penny we invest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securities undoubtedly adds to its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gets our money at the cheapest rate of interest and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undoubtedly and manifestly to use it against us whenever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is threatened by us. No Government can or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When we have our own national Government, it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method; only, then we would expect and wish it to do so.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IV, Ch. 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the existing Government, we run helplessly into its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how dependent we become on it.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for light, water, food and air itself so far as big cities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It was not without thinking of every one of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non-co-operation was conceived. If Government feels itself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because it knows that when the national struggle is 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its side all the monied and otherwise vested interests.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in a thousand ways with the Government. Of this a few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items of co-operation were singled out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and I know that if we are to win our freedom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means, we shall have to revert without much variation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items.</w:t>
      </w:r>
    </w:p>
    <w:p>
      <w:pPr>
        <w:autoSpaceDN w:val="0"/>
        <w:autoSpaceDE w:val="0"/>
        <w:widowControl/>
        <w:spacing w:line="266" w:lineRule="exact" w:before="68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UNCTION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friend asks: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want to perpetuate the use of khadi or do you recommend it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temporary use for acquiring political freedom? In the former case, does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offend against aesthetics and do you expect common people to stifle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 grievance of the sense?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indeed seek to perpetuate khadi because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saving the peasantry from extinction. I claim for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gain political freedom because it has the ability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its economic freedom, what is more, to enable the peasantry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wolf from the door. The correspondent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past history of his own country and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khadi. When the other parts of the globe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cotton, India set the aesthetic standard and supplied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of the West with the finest fabrics in a variety of colours.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evolution of khadi shows that slowly but surely it is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reaching the aesthetically inclined people. After all, true art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expressed not through inanimate power-driven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for mass production but only through the delicate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the hands of men and women. I commend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Acharya Kripalani’s pupils and associates who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>extensive experiments in beautifying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has also raised the question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dearness of khadi. I have not dealt with it because it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elsewhere in this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14-3-1929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219. SPEECH AT RAMAKRISHNA MISSION,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RANGOON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SISTERS AND BROTHERS,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the Ramakrishna Mission for the address they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presented to me. I am confident you are very pleased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with me here. People ask me often: “Where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Ali Brothers?” Then I reply to them according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feel. Today as the Maulana Saheb is near me, I am saved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enquiry. I want to tell you the will of Khuda (God) will prevail </w:t>
      </w:r>
      <w:r>
        <w:rPr>
          <w:rFonts w:ascii="Times" w:hAnsi="Times" w:eastAsia="Times"/>
          <w:b w:val="0"/>
          <w:i w:val="0"/>
          <w:color w:val="000000"/>
          <w:sz w:val="22"/>
        </w:rPr>
        <w:t>and I will get him always with me. I do not want to tell you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want to tell you something about Ramakrishna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Paramahamsa and his mission. He has left for us a great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his mission and I would ask you to follow him. Wherever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followers of Ramakrishna invite me and I know their blessings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work. Ramakrishna Sevashrams (people’s service centres)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are spread throughout India. There is no such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is not being carried on a small or large scale. Hospitals are </w:t>
      </w:r>
      <w:r>
        <w:rPr>
          <w:rFonts w:ascii="Times" w:hAnsi="Times" w:eastAsia="Times"/>
          <w:b w:val="0"/>
          <w:i w:val="0"/>
          <w:color w:val="000000"/>
          <w:sz w:val="22"/>
        </w:rPr>
        <w:t>opened and the poor are given medicine and treatment.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to say much because I have hardly any time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When I remember Ramakrishna’s name I cannot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Vivekananda. Sevashrams have been largely spread by Vivekananda’s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it was he who made his Master known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to increase such Sevashrams. I hope such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join them who are pure and who have love for India. Let them do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inspired with the love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function was organized as part of Ramakrishna Paramahamsa birthday </w:t>
      </w:r>
      <w:r>
        <w:rPr>
          <w:rFonts w:ascii="Times" w:hAnsi="Times" w:eastAsia="Times"/>
          <w:b w:val="0"/>
          <w:i w:val="0"/>
          <w:color w:val="000000"/>
          <w:sz w:val="18"/>
        </w:rPr>
        <w:t>celebrations.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7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SPEECH AT WOMEN’S MEETING,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MADAM AND FRIENDS,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not a little embarrassed in having to address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I do not possess any knowledge about your activities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 prepared to face this audience. I thought that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all sorts of people who would come, some out of curiosity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order to know my views about temperance. But I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front of an audience, if I may so name it, of specialists.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are all specialists in this work. You, madam,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if an educative campaign is carried on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as a consequence of that propaganda people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drinking cease to visit liquor shops,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liquor shops in existence. I want to put before you my own experien-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without combating the view that has been suggested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in connection with temperance began as early as 1893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South Africa. When I saw my own people,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drinking and even women drinking who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drinking in India and as a result leading a life of the gutter,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task was an uphill one. These men and women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listen to any lectures on temperance, much less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advice. I saw too that some of them were perfectly helpless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that they were helpless. I adopted many measures,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measures as were within the competence of a man who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authority. But I cannot claim any degree of visible success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efforts. There was a kind of a “Liquor Commission”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Union Government after South Africa became a Union.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or rather wrote a note for that Commission, but I am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have to inform you that nothing came out of it.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was and still remains somewhat curious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anomalous. There are three different degrees of restriction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and drinking of liquor. The Bantus and the Zulus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from carrying bottles with them or from being 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canteens, and yet they do drink. Indians may notpossess bottles,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drink as much as they like in the canteens,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to the women that I have described to you. The white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course free. There is no legislation in connection with him, but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guess what I would like to say. It is that the source of all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Burma Women’s Christian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Temperance Union.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evil comes from this freedom of the white men in South Africa.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amassed a fortune by exploiting the drink habit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Bantus and the Indians.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came to India, and I found the position very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position in South Africa in one respect, but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the same. There was as you are aware a hurricane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campaign in 1920-21. And you will not mind my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if we had then received whole-hearted support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organizations throughout the length and breadth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achieved complete success. If you are careful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temperance movement in India you would gain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reports that we were within an ace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at least in some provinces. Many of the liquor dens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closed. Hundreds of opium dens in Assam were deserted.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followed the tragedy. It consisted in Government repression.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shameful and sorry affair. I admit that the movement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colour. It was bound to have that political colour.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motive should not have deterred temperance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helping a movement that was essentially moral. You will pardon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taking you through this history which, if it is tragic,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interesting. The repression came about in this fashion.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revenue dwindled down at once in Bihar, in Assam,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Provinces. There was an onrush of feeling, a desire, a yearning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self-purification. That yearning came, I do not know how—we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know the mysterious ways in which God works.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the political movement became also a movement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and in that onrush thousands of workers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picket liquor shops and opium dens and the people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believe that it was their duty to desert the drinking-booths.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started repression and thousands of volunteers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into jail for the offence of picketing drink and drug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today all those canteens that were deserted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dens that were almost closed are, I am afraid, doing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volume of business as they were doing prior to 1920-21.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that I would like to draw from this story is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in India and Burma—treating Burma as a separate entity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argument—legislation has really to go hand in hand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propaganda if not to precede it.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as carefully as I would like to have done the drink habit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Burman. I assure you that ever since I have come into touch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opinion I am trying to learn from Burmese friends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drink habit of the Burman, but I can speak about it only from second-</w:t>
      </w:r>
      <w:r>
        <w:rPr>
          <w:rFonts w:ascii="Times" w:hAnsi="Times" w:eastAsia="Times"/>
          <w:b w:val="0"/>
          <w:i w:val="0"/>
          <w:color w:val="000000"/>
          <w:sz w:val="22"/>
        </w:rPr>
        <w:t>hand evidence as against India about which I can speak from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knowledge. And I am here before you to give my own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drinking is not a habit with the aristocracy, certainly not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 man; it is a habit confined to the labourers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factory hands. And this is an interesting piece of evidence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placing before you. Why do factory hands drink when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drink before they came to work in the factories, even as those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went to work in South Africa were not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migrated there? The answer is that the conditions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and the temptations that are placed in their way are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addicted to the habit of drink. But even these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addicted to the habit of drink do not justify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sense of shame about it. If you speak to them about it,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they are helpless, they are labourers; they will tell you all 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falsehoods and try to deceive you, but they are ashamed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In Europe it will be ungentlemanly on my part if I do 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drink when you come to see me. When I was a student in England,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in a most embarrassing position because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 drink to friends. But that is not the case in India,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it would be a wrong thing for you to say that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precede legislation. Education will never be able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evil. There is no prohibition because drink brings a large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Indian ministers say, ‘We cannot forgo this revenue,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go on educating.’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revenue also there is a tragedy. The ministers—it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Burma equally with India—should never have been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embarrassing position. Excise as you know is a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It should never have been so made. Excise revenue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as part of the central revenue, so that it should be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at any moment to forgo this revenue and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prohibition. In a mighty country like America where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common they have been able to declare prohibition;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easy should it be in India or Burma where liquor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fashion,where the vast majority of the people do not want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if you take a referendum you will get millions of signatures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any representation for the introduction of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legislation? The excise revenue is 25 crores. It is not a revenue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any government should take pride in conducting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It is a revenue which must be sacrificed and whilst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lasts, it should be held as sacrosanct and be wholly dedicated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eradicating the drink evil. But today it is being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our children with the result that a tremendous barrier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against this necessary temperance legislation.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think that they will not be able to educate their children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stops. If things go on unchecked like this a whole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perish. If the evil spreads, it may be too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legislation. In America it has been possible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favour of prohibition because there 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there, but it may not be possible to mobilize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in a country like India where there is illiteracy on such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and its handmaid superstition. I would therefore appeal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women, who are concerned with temperance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courage in both your hands. I do not ask you to take as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what I have told you. Test the truth for yourselves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what I have told you is more than confirmed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investigations, then I suggest that you will make it your sacred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 whirlwind campaign for total prohibition. The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only because the rights that have been created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drink evil belong to the ruling race.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discuss this problem with the administrators, they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 sorts of stories and put all manner of difficulties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this legislation through. Do not believe these difficulties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There  is  no  difficulty at all beyond the difficulty of making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deficit  of  revenue. If you and I have made up our minds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evil  has  got to be eradicated and if it can be eradicated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 legislation, then  it  is for the Government to find  a 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 of  the deficit difficulty. It is not open to it to ask you 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 for making up that deficit. That would  be 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man who comes to you with unclean hands and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help him to clean them. However there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picketing. When the psychological moment comes—and I am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moment-when every liquor shop and opium den is picketed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expect you to lend a helping hand and  not  to  say, ‘How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help him? He is an agitator.’ Even now an intensive agitation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is being carriedon in the Surat district, and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because there is a band of workers including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cultured families, self-sacrificing and brave.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a compact body of reliable and unimpeachable workers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carry on this campaign over the whole country. And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 you will find the whole of India dotted with pickets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that influence will percolate through the Bay of Bengal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Burmese ladies and gentlemen too may then, if they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carry on picketing and thus save a noble race from extinction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 far as I can see stares them in the face—as much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>India—if they are not weaned from this curse in time.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autoSpaceDE w:val="0"/>
        <w:widowControl/>
        <w:spacing w:line="292" w:lineRule="exact" w:before="43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CHHAGANLAL JOSHI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15,1929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in Rangoon from Moulmein this morning.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posted by you. It is surprising that you had not got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the letters posted at Calcutta on the silence day. Subbiah is </w:t>
      </w:r>
      <w:r>
        <w:rPr>
          <w:rFonts w:ascii="Times" w:hAnsi="Times" w:eastAsia="Times"/>
          <w:b w:val="0"/>
          <w:i w:val="0"/>
          <w:color w:val="000000"/>
          <w:sz w:val="22"/>
        </w:rPr>
        <w:t>very careful in this matter.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had time to write only a postcard to you.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will leave on Saturday. It is Thursday today.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stop with the last sentence. I am now writing this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morning in Paungde. I experience no difficulty,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 also find the journey quite comfortable.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 you about Chalala. Both of 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buying that land so long as we can sell it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we wish to. But only you can judge there what is best.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into the balance-sheet. It is not likely,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us will be able to examine it in detail. I do hope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29th.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advisable that you should produce khadi in Bahial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else you can. Mahavirprasad has told me that they will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khadi which we can send to Calcutta. There will be,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problem of exporting it. Give as much help from the Ashram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Jamnalal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the offer of a donation of Rs. 10,000 as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khadi in the area around Kathar. More about this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spin for four hours on every Friday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one. I am very happy that you intend to learn carding.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suggestion of doing away with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and seven. It is desirable that, in managing our affairs,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should, as far as possible, be smooth and uniform.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about supplying milk to the Vidyapith. Our aim now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to see that it gets the milk every day in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Radha-Rukhi must have recovered now. You did not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what arrangement you made about the Bal Mandir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Radha’s illness. There should be provision for an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whenever someone falls 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there will be only one more post from Burma—that is, </w:t>
      </w:r>
      <w:r>
        <w:rPr>
          <w:rFonts w:ascii="Times" w:hAnsi="Times" w:eastAsia="Times"/>
          <w:b w:val="0"/>
          <w:i w:val="0"/>
          <w:color w:val="000000"/>
          <w:sz w:val="22"/>
        </w:rPr>
        <w:t>on Tuesday. On Thursday, we start from 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5393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recovered by now. This year, I hope to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from you and from others who volunteer. I think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the Ashram should be free from all worries and that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be free from anxiety about the Ashram.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rest hours during the day. Bear with all criticism.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prayer-meetings regularly. Save time for spinning.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</w:t>
      </w:r>
      <w:r>
        <w:rPr>
          <w:rFonts w:ascii="Times" w:hAnsi="Times" w:eastAsia="Times"/>
          <w:b w:val="0"/>
          <w:i w:val="0"/>
          <w:color w:val="000000"/>
          <w:sz w:val="18"/>
        </w:rPr>
        <w:t>: G. S. Gangabehnne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1929,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4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BRIJKRISHANA,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like to stay with you.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guest in the house. It is not right for me to put up at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elders have no faith in my work and ideals. It is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you to urge me. Consideration of the financial state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further deters me from staying with you. I have,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taken enough service from you, and used your money too.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resist the temptation to give more.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said all this I shall do as you wish. Consult Devdas.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2362</w:t>
      </w:r>
    </w:p>
    <w:p>
      <w:pPr>
        <w:autoSpaceDN w:val="0"/>
        <w:autoSpaceDE w:val="0"/>
        <w:widowControl/>
        <w:spacing w:line="292" w:lineRule="exact" w:before="342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224. SPEECH AT PAUNGDE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replying jointly thanked for the addresses especially the women’s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and he was particularly happy that the lady who read the address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jailed in a national cause. He greatly regretted that none amongst Indians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mastered the Burmese language.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Indians will take the hint from this occasion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as a second language. The least that the Indians owe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is that they should try to come close to them by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 and I would suggest to the Indians to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Burmese, even if they find it too late for themselves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Burmese men and women, Mr. Gandhi said the more he saw them,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more he felt attracted to them. He exhorted them to discard all foreign fineries,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remarked what contrast foreign umbrellas presented against the picturesque Burmese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taken from Mahadev Desai’s account of Gandhiji’s tour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Burma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11-4-1929.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umbrellas. Foreign silks took away both their money and art. He then asked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toavoid drink and cigars of which drink was far more serious evil, and asked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shun it as poisonous snakes.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the duty of Indians here was to interest themselves in the Burmese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welfare, and associate with them in all the beneficial activities.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in Hindi, Mr. Gandhi urged the Indians to be friends of the Burmese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lead life so that Burmese may think well of them and appealed for further money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his khadi work.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18-3-1929</w:t>
      </w:r>
    </w:p>
    <w:p>
      <w:pPr>
        <w:autoSpaceDN w:val="0"/>
        <w:autoSpaceDE w:val="0"/>
        <w:widowControl/>
        <w:spacing w:line="292" w:lineRule="exact" w:before="350" w:after="0"/>
        <w:ind w:left="0" w:right="16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225. SPEECH AT PROME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replying jointly to all the three addresses expressed great joy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able to see during his visit to the interior of Burma so many Burmese friends,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both men and women. He said the object of his visit was a mercenary and selfish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was to collect money. As for their request to advise them for their guidance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struggle for emancipation, Mr. Gandhi considered himself unfit for the task but,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a general rule which could be universally applicable which he had learnt from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forty years of personal political life, he could say that such emancipation needed first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self-purification.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 other and no better guidance to offer you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your attention the general principle of non-violence,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self-purification. How and in what manner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will naturally depend upon evils that exist in your midst.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single out at least one thing. It seems to me that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agriculture are almost the same as those in India.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to Prome, I Passed through a village which was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weaver’s village. But all the looms there are working with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therefore have no living contact whatsoever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peasantry. Weavers weave not with any instinct of patriotism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brings them as. 8 to Re. 1 per day as the case may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aware that there was a time when all these beautiful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loongis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out of hand-spun yarn. The spinning-wheel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manufacture in the place is, from an artistic standpoint,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Indian spinning-wheel. On the whole it is cheaper than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wheels and probably lighter to work with. God has blessed this land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paragraph which follows is taken from Mahadev Desai’s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tour in Burma.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abundance of bamboo, and all you have to do is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wheel to the peasantry and revive this beautiful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I would ask the municipalities of Burma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in municipal schools and carry the message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villagers. Weavers will then be working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villagers. Whereas if the weavers remain dependent on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not only will they remain isolated from village life,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time when they will be extinct as weavers. For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of the weaving mills to consume all the yarn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mills produce. If therefore you will establish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villages—of weavers with villagers and of </w:t>
      </w:r>
      <w:r>
        <w:rPr>
          <w:rFonts w:ascii="Times" w:hAnsi="Times" w:eastAsia="Times"/>
          <w:b w:val="0"/>
          <w:i w:val="0"/>
          <w:color w:val="000000"/>
          <w:sz w:val="22"/>
        </w:rPr>
        <w:t>townspeople with villagers—you can do so only through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hoped that if at any time self-purification movement was started in Burma,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phoongys will take the lead. Phoongys were and should be the repository of Burmese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culture and trustees of the normal welfare of the people. Their responsibility, he said,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was very great.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drink evil, Mahatma Gandhi said that without non-co-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operation, the evil could never be got rid of. He suggested non-violent non-co-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operation with liquor-sellers and producers of drink. But he warned his audience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emancipation wrought with violence meant the transfer of power from one to another.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non-co-operation was the only advice he could give.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to the Hindus, Mr. Gandhi complimented them for the remarks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made in their address that in Prome existed a great friendship among all classes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communities. He exhorted Indians to wear khadi. He said he was told that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five thousand rupees were collected. They should collect more for which he made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appeal.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18-3-1929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11-4-1929</w:t>
      </w:r>
    </w:p>
    <w:p>
      <w:pPr>
        <w:autoSpaceDN w:val="0"/>
        <w:autoSpaceDE w:val="0"/>
        <w:widowControl/>
        <w:spacing w:line="240" w:lineRule="exact" w:before="2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 after the speech Gandhiji addressed a women’s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226.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there is only one more mail to send you from Burma.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after takes me back to Calcutta. You are doing well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quinine daily. Use yourself to an occasional fast or semi-fast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you are feeling well. Omit ghee at times, milk other times.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take only juicy fruits. Thus you are likely to avoid fevers.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collect here about one lac of rupees. It won’t be a bad </w:t>
      </w:r>
      <w:r>
        <w:rPr>
          <w:rFonts w:ascii="Times" w:hAnsi="Times" w:eastAsia="Times"/>
          <w:b w:val="0"/>
          <w:i w:val="0"/>
          <w:color w:val="000000"/>
          <w:sz w:val="22"/>
        </w:rPr>
        <w:t>sum for Burma to pay during these times of trade depression.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wished you were present during such tours as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also that what you are doing is far more important.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you health you will travel to these places yourself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it after better equipment. The training and the experience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gaining will prove invaluable when I am gone.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passed on your remarks about soft spindles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Lakshmidas. Your argument does appeal to me. But I constantly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why then did Maganlal who had started with soft spindles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the hard ones? Why has not Lakshmidas noted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have? But, of course, these are no reasons for discounting your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discovery. They are reasons for the necessity of utmost caution.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too your remarks about keeping women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in all these matters go as slowly as you like and never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which you have yourself no confidence or have even a </w:t>
      </w:r>
      <w:r>
        <w:rPr>
          <w:rFonts w:ascii="Times" w:hAnsi="Times" w:eastAsia="Times"/>
          <w:b w:val="0"/>
          <w:i w:val="0"/>
          <w:color w:val="000000"/>
          <w:sz w:val="22"/>
        </w:rPr>
        <w:t>doubt. ‘Slow but sure wins the race.’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still in America. Gregg tells me he is doing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a paragraph in </w:t>
      </w:r>
      <w:r>
        <w:rPr>
          <w:rFonts w:ascii="Times" w:hAnsi="Times" w:eastAsia="Times"/>
          <w:b w:val="0"/>
          <w:i/>
          <w:color w:val="000000"/>
          <w:sz w:val="22"/>
        </w:rPr>
        <w:t>Y. 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Zimand’s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abbreviate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Macmillan Company.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5351. Courtesy: Mirabehn; also G.N. 9407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to the addressee of March 18, 1929, Gandhiji mentions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a letter on Saturday. Presumably this is that letter.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21-3-1929.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C. F. Andrews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FAREWELL MESSAGE, MARTABAN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gifts are hardly ever a sure indication of love. In fact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epics we have the story often told of God refusing the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from those having great possessions, and preferring to 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morsel lovingly given by a devotee. But it is my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that I have to measure your love by the money gifts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for </w:t>
      </w:r>
      <w:r>
        <w:rPr>
          <w:rFonts w:ascii="Times" w:hAnsi="Times" w:eastAsia="Times"/>
          <w:b w:val="0"/>
          <w:i/>
          <w:color w:val="000000"/>
          <w:sz w:val="22"/>
        </w:rPr>
        <w:t>Daridranaryana.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hardly fair to you, I know,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whatever balance you were weighed, you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be found wanting. The excess of your love can only teach </w:t>
      </w:r>
      <w:r>
        <w:rPr>
          <w:rFonts w:ascii="Times" w:hAnsi="Times" w:eastAsia="Times"/>
          <w:b w:val="0"/>
          <w:i w:val="0"/>
          <w:color w:val="000000"/>
          <w:sz w:val="22"/>
        </w:rPr>
        <w:t>me to be more humble and more worthy of it 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autoSpaceDE w:val="0"/>
        <w:widowControl/>
        <w:spacing w:line="292" w:lineRule="exact" w:before="2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"STOMACH MAKES US SLAVES"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Patidar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writing this letter is to create in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cows, buffaloes, etc. It is a noble objective.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had quite a different effect on me. Such cruel slaughter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and buffaloes has now been going on for a long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of Bombay are a witness to it. Not only that,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participants in this great violence. Here it is not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in a narrow sense; there is here decline of dharma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sense. History provides many examples of even meat-eaters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compassion. but meat-eaters should show,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animals whose meat they eat, such compassion as they can. Slaughter-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the West are exemplary from this point of view. There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are constantly devised and adopted so that cattle are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instantaneously and suffer the minimum pain. Total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is of course the best compassion, butthose who cannot practise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lessen the pain inflicted on animals. This we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slaughter-houses in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in Burma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message while setting out for Mandalay by train.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>Mandalay on march 18, which was a Silence day.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said he was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under the Bombay Municipality as a Sanitary Inspector and was shocked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that large numbers of cows, oxen, pigs, goats and sheep were killed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various slaugter-houses of the town.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students of whom the above letter makes me think.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pay the heavy fee of Rs. 200 for six months, not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serve but with an economic end in view: that they may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jobs. Can one not make a living without practising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occupations? So long as educated people seek to earn their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occupations the slaughter-houses can neither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nor closed down. A man should decide even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earning his livelihood from the moral point of view.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educated people like the writer of this letter should stay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immoral temptation of making money by hook or by crook.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in question is well educated and cultured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enough to choose his profession with due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considerations. It is to be hoped that he and other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>like him will use their intelligence.</w:t>
      </w:r>
    </w:p>
    <w:p>
      <w:pPr>
        <w:autoSpaceDN w:val="0"/>
        <w:autoSpaceDE w:val="0"/>
        <w:widowControl/>
        <w:spacing w:line="28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17-3-1929</w:t>
      </w:r>
    </w:p>
    <w:p>
      <w:pPr>
        <w:autoSpaceDN w:val="0"/>
        <w:autoSpaceDE w:val="0"/>
        <w:widowControl/>
        <w:spacing w:line="292" w:lineRule="exact" w:before="270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229. A CARDER’S EXPERIENCE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experienced carder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carries out experiments, spins well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minimizes wastage, will have added that much to yarn production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17-3-1929</w:t>
      </w:r>
    </w:p>
    <w:p>
      <w:pPr>
        <w:autoSpaceDN w:val="0"/>
        <w:autoSpaceDE w:val="0"/>
        <w:widowControl/>
        <w:spacing w:line="292" w:lineRule="exact" w:before="270" w:after="0"/>
        <w:ind w:left="0" w:right="1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230. “MY HEART ACHES”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say now that Gujarat has become familiar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Tamil poet, Bharati. English translations of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poems by Shri Chakravarti Rajagopalachari have already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Jugatram Dave has translated one of them for </w:t>
      </w:r>
      <w:r>
        <w:rPr>
          <w:rFonts w:ascii="Times" w:hAnsi="Times" w:eastAsia="Times"/>
          <w:b w:val="0"/>
          <w:i/>
          <w:color w:val="000000"/>
          <w:sz w:val="22"/>
        </w:rPr>
        <w:t>Madhapudo,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 of the children of the Udyoga Mandir.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below as it is interesting and instructive. Shri Jugatram Dave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poet and servant of villagers. He has dedicated himself to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the article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“Good Carding”,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9-12-1928, and described his own experience in </w:t>
      </w:r>
      <w:r>
        <w:rPr>
          <w:rFonts w:ascii="Times" w:hAnsi="Times" w:eastAsia="Times"/>
          <w:b w:val="0"/>
          <w:i w:val="0"/>
          <w:color w:val="000000"/>
          <w:sz w:val="18"/>
        </w:rPr>
        <w:t>spinning with cotton which had not been dried.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title is from the Gujarati version of a poem by Bharati.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Not retranslated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Raniparaj community. I believe we can learn a lot from his songs.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who bothers to find out if they contain poetry or not? Or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call that writing poetry which has power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forward? How can that be poetry which lacks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kindle life?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17-3-1929</w:t>
      </w:r>
    </w:p>
    <w:p>
      <w:pPr>
        <w:autoSpaceDN w:val="0"/>
        <w:autoSpaceDE w:val="0"/>
        <w:widowControl/>
        <w:spacing w:line="292" w:lineRule="exact" w:before="35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231.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Silence Day, March 18,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Mandalay is the town where the Lokamanya wrote his 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Lalaji and Subhas Bose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We are in that town today. I have not been able to go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these places, but I have sent the others. The lady of the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staying is a saintly person. She has immense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 and children are alive, but she does not wear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jewellery on her person. Neither does she encourage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to wear any jewellery. She has one daughter of thirteen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age, whom she is encouraging not to think of marriage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twenty. She persuaded this daughter to give away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ornaments she had with her. She observes the other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too, and regularly reads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it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is highly educated.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your activities must be going on very 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Patro-1</w:t>
      </w:r>
      <w:r>
        <w:rPr>
          <w:rFonts w:ascii="Times" w:hAnsi="Times" w:eastAsia="Times"/>
          <w:b w:val="0"/>
          <w:i w:val="0"/>
          <w:color w:val="000000"/>
          <w:sz w:val="18"/>
        </w:rPr>
        <w:t>: Ashramni Behnone, p. 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361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 must be lying in Rangoon today. We shall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Wednesday. This letter will go by Tuesday’s mail. The next ship is </w:t>
      </w:r>
      <w:r>
        <w:rPr>
          <w:rFonts w:ascii="Times" w:hAnsi="Times" w:eastAsia="Times"/>
          <w:b w:val="0"/>
          <w:i w:val="0"/>
          <w:color w:val="000000"/>
          <w:sz w:val="22"/>
        </w:rPr>
        <w:t>on Thursday, and we shall leave by that.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enclosed with this a letter from Rupanarayanbabu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model sub-rules. I have read them. Write to him and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can think of no suggestion for their revision.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 to him wherever he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else to write about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put up almost in the shadow of the jail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 wrote the </w:t>
      </w:r>
      <w:r>
        <w:rPr>
          <w:rFonts w:ascii="Times" w:hAnsi="Times" w:eastAsia="Times"/>
          <w:b w:val="0"/>
          <w:i/>
          <w:color w:val="000000"/>
          <w:sz w:val="22"/>
        </w:rPr>
        <w:t>Gita-Rahasya.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all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5395</w:t>
      </w:r>
    </w:p>
    <w:p>
      <w:pPr>
        <w:autoSpaceDN w:val="0"/>
        <w:autoSpaceDE w:val="0"/>
        <w:widowControl/>
        <w:spacing w:line="292" w:lineRule="exact" w:before="342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233. LETTER TO KUSUM DESAI</w:t>
      </w:r>
    </w:p>
    <w:p>
      <w:pPr>
        <w:autoSpaceDN w:val="0"/>
        <w:autoSpaceDE w:val="0"/>
        <w:widowControl/>
        <w:spacing w:line="266" w:lineRule="exact" w:before="106" w:after="0"/>
        <w:ind w:left="3610" w:right="0" w:firstLine="1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from Kapadwanj.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got the news about the 26th before this letter reaches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reach the Ashram on the 28th night. today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>Mandalay.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1781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postmark. Gandhiji was in Mandalay on this date.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to stand trial in the court of the Presidency Magistrate,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26, 1929;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in the Court”, 26-3-1929 and “That </w:t>
      </w:r>
      <w:r>
        <w:rPr>
          <w:rFonts w:ascii="Times" w:hAnsi="Times" w:eastAsia="Times"/>
          <w:b w:val="0"/>
          <w:i w:val="0"/>
          <w:color w:val="000000"/>
          <w:sz w:val="18"/>
        </w:rPr>
        <w:t>Test Case”, 4-4-1929.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18, 1929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silence day and I am writing under the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 where one of India’s greatest of sons, Tilak, was buried alive.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too was buried in the Mandalay Fort for years. Though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this on the silence day, I was unable to catch the post.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sleepy towards post time. But I gave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mail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on Saturday. This letter will leave by the same mail that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me to Calcutta.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day for receiving the Indian post in Rangoon.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from you, I should get it at Rangoon on Wednesday when </w:t>
      </w:r>
      <w:r>
        <w:rPr>
          <w:rFonts w:ascii="Times" w:hAnsi="Times" w:eastAsia="Times"/>
          <w:b w:val="0"/>
          <w:i w:val="0"/>
          <w:color w:val="000000"/>
          <w:sz w:val="22"/>
        </w:rPr>
        <w:t>I reach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interesting tour is drawing to a close. I shall feel the 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Dr. Mehta. I see that I can comfort him if I am there. But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private privilege I may not enjoy.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well during the tour, though it has needed adjusting.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digestive apparatus does not respond as during bracing cold </w:t>
      </w:r>
      <w:r>
        <w:rPr>
          <w:rFonts w:ascii="Times" w:hAnsi="Times" w:eastAsia="Times"/>
          <w:b w:val="0"/>
          <w:i w:val="0"/>
          <w:color w:val="000000"/>
          <w:sz w:val="22"/>
        </w:rPr>
        <w:t>weather. The climate here is naturally damp.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now the rest of the programme. I shall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wire on 26th. I shall make a desperate effort to leave by </w:t>
      </w:r>
      <w:r>
        <w:rPr>
          <w:rFonts w:ascii="Times" w:hAnsi="Times" w:eastAsia="Times"/>
          <w:b w:val="0"/>
          <w:i w:val="0"/>
          <w:color w:val="000000"/>
          <w:sz w:val="22"/>
        </w:rPr>
        <w:t>the Express which leaves Howrah at 2 p.m.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good carding today for the first time during the tour.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love to do it daily.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are receiving any letters from the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You should keep yourself in touch with some men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now as I must be off to a meeting.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5352. Courtesy: Mirabehn; also G.N. 9408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16-3-1929.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SPEECH AT PUBLIC MEETING, MANDALAY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reminded me that it was here in Mandalay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son of India, Lokamanya Tilak, was buried alive. It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India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and in burying him alive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had buried India alive. The Lion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was similarly incarcerated here, and lest we should forget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Government recently buried alive Sjt. Bose and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sons of Bengal. Mandalay is thus a place of pilgrimage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it is a remarkable coincidence that we are all sitting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the shadow of the walls of the fort and the prison sanctified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sons of India. In India it is a common saying that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through Mandalay and the British Government has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that great lesson by incarcerating India’s great sons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swaraj is the way of suffering. Indeed no country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without suffering and let Mandalay be an eternal reminder </w:t>
      </w:r>
      <w:r>
        <w:rPr>
          <w:rFonts w:ascii="Times" w:hAnsi="Times" w:eastAsia="Times"/>
          <w:b w:val="0"/>
          <w:i w:val="0"/>
          <w:color w:val="000000"/>
          <w:sz w:val="22"/>
        </w:rPr>
        <w:t>both to you and to us of that great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do well to own the Buddha as your teacher will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explore the limitless possibilities of non-violence. There are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practice which I have not been able to reconcile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the Buddha but I do not propose to abuse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hospitality by being critical at this moment.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as I conceive it, one of the greatest truths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 ever have uttered by one of the greatest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mankind, viz., ahimsa. If there had been a perfectly silent and a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 would gladly have spoken to you upon that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As it is I can only ask you to study the doctrine and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practice in every act of your lives. It is infinitely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gems and the diamonds people prize so much. It can become,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wise use of it, your own saving and the saving of mankind.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18-4-1929</w:t>
      </w:r>
    </w:p>
    <w:p>
      <w:pPr>
        <w:autoSpaceDN w:val="0"/>
        <w:autoSpaceDE w:val="0"/>
        <w:widowControl/>
        <w:spacing w:line="240" w:lineRule="exact" w:before="1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From Mahadev Desai’s account of Gandhiji’s tour in Burma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SPEECH TO GUJARATIS, MANDALAY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18,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true.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path of non-violence, one person’s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enough since it covers all others. Not that it covers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cunning or hypocrisy of anybody, but the very atmosphere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undergoes a transformation. My non-violence stands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surrounding violence like a castor-oil plant in a desert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why should I have to goad you? Do the women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coaxing? Had my non-violence been complete, my mere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would have made ornaments drop here like dirt from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When my purity has become perfect, even before I write a word </w:t>
      </w:r>
      <w:r>
        <w:rPr>
          <w:rFonts w:ascii="Times" w:hAnsi="Times" w:eastAsia="Times"/>
          <w:b w:val="0"/>
          <w:i w:val="0"/>
          <w:color w:val="000000"/>
          <w:sz w:val="22"/>
        </w:rPr>
        <w:t>it will have been acted 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14-4-1929</w:t>
      </w:r>
    </w:p>
    <w:p>
      <w:pPr>
        <w:autoSpaceDN w:val="0"/>
        <w:autoSpaceDE w:val="0"/>
        <w:widowControl/>
        <w:spacing w:line="29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SPEECH AT PUBLIC MEETING, TOUNGOO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19,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meeting ends what has been to me a most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instructive tour in the interior of Burma. Delightful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the people of Burma were when my visit some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was only confined to Rangoon and for a day only to Moulmein,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delight has been heightened by my experience during this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far as Mandalay. It has been a great joy to me to see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meetings so many yellow-robed Phoongys and so many Burman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brothers. As this will be for many years to come, if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my last address to an audience such as this, I propose to submit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remarks on what is to you and me dearest to our hearts.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without purpose and meaning that all your addresses,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where presented, have approved of and blessed my message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of the spinning-wheel. I would therefore say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in explanation of what I understand by the message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>To me it is one of the most active forces in the world. It is like the sun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woman reader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blessed Gandhiji: “Let a single sentence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sufficient to awaken the nation!”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account of Gandhiji’s tour in Burma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rises upon us unfailingly from day to day. Only if we would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it, it is infinitely greater than a million suns put together.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radiates life and light and peace and happiness. Why do we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light, that life, that peace and that happiness in a land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professes the law of ahimsa? As I said in Mandalay only yesterday,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appeared to me that the message of the Buddha, the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has only touched but the surface of the heart of Burma.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apply one or two tests. Now I hold that where the law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reigns supreme, there should be no jealousy, no unworthy ambition,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crime. I read your criminal statistics and I find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behindhand in the race for crime. Murder on the slightest pretext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fairly common in Burma. I will therefore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on my lift (the Phoongys) who are supposed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repositories of the faith you have inherited from the Buddha.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 in  Ceylon and  now  fairly long enough in Burma,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we  in  India  have  perhaps  more fully, though by no means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 as possible, interpreted the message of the Buddha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We have it in our Shastras that whenever things go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people and sages go in for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austerities. Gautama himself, when he saw oppression,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around him, and when he saw darkness in front of him,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 of  him  and  on each side of him, went out in the wilderness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remained  there fasting and praying in search of light.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 penance  was  necessary  for  him who was infinitely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all of us put together, how much more necessary is it for us,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 whether we are dressed in yellow or not? My friends,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become  torch-bearers  lighting the path of a weary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goal of ahimsa, there is no other way out of it, save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penance. So many priests are sitting here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of them will take upon themselves the work of interpreting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Buddha, they will revolutionize life.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rigid traditions, but will search your hearts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and tear the hidden meaning lying behind the written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vivify your surroundings. You will then find upon searching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that it is not enough not to take animal life, but you must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it is not taken for the pleasures of the palate. You will then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realize that it is inconsistent with the doctrine of love for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to turn our mouths into chimneys. I understand that drink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a people so simple-hearted as the Burmese and in a </w:t>
      </w:r>
      <w:r>
        <w:rPr>
          <w:rFonts w:ascii="Times" w:hAnsi="Times" w:eastAsia="Times"/>
          <w:b w:val="0"/>
          <w:i w:val="0"/>
          <w:color w:val="000000"/>
          <w:sz w:val="22"/>
        </w:rPr>
        <w:t>climate which does not necessitate the drinking of the fiery liquid.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immediately see on further research that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loves everything that lives to have fear lurking in his breast.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yourself cease to fear authority and you will teach all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cease to fear anybody. I hope that these few words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you in all humility and from the bottom of my heart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you in the same spirit in which they have been spoken. </w:t>
      </w:r>
      <w:r>
        <w:rPr>
          <w:rFonts w:ascii="Times" w:hAnsi="Times" w:eastAsia="Times"/>
          <w:b w:val="0"/>
          <w:i w:val="0"/>
          <w:color w:val="000000"/>
          <w:sz w:val="22"/>
        </w:rPr>
        <w:t>Since you have at all your meetings credited me with a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truth, I have endeavoured to interpret in the best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message of non-violence and truth as I have understood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unbroken period of 40 years. May the words I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lodgment in your hearts and may they bear abundant fruit,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do, there should be no difficulty in all factions and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combining together for a common cause. I thank you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>listened to me with such patience and in perfect silence.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autoSpaceDE w:val="0"/>
        <w:widowControl/>
        <w:spacing w:line="292" w:lineRule="exact" w:before="35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238. SPEECH AT LABOURERS’ MEETING, RANGOON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strength now to stand. For this reason I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much time. When I sit down please do not forget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peaceful. I have no time. At 8 o’clock I must do some other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about a quarter to eight. I want you to do good and shun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Do not drink and gamble. Do not be moral wrecks and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keep your home sweet and peaceful. I know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know your virtue and your folly in South Africa.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people were associated with me. I want you to give up all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I pray you do this for your children’s sake who must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 to brother labourers. What I wish to say is I am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labourer. I am a sweeper and a cobbler. I have learnt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cobbler and my son is doing the same. Between you and me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that you are forced labourers and I am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labourer.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doing your duties towards your home you have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There are some who are poorer than you are. You must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poor. The Chittagong labourers voluntarily came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handed me a purse within five minutes. would you make a little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your money? Do not your hearts weep for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greater distress? There are many of them who are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 khadi for you and you should wear it. May God bless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22-3-1929</w:t>
      </w:r>
    </w:p>
    <w:p>
      <w:pPr>
        <w:autoSpaceDN w:val="0"/>
        <w:autoSpaceDE w:val="0"/>
        <w:widowControl/>
        <w:spacing w:line="292" w:lineRule="exact" w:before="35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SPEECH AT STUDENTS’ MEETING, RANGOON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20, 1929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Muslim students in a crowded in hall last evening Mahatmaji replying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Urdu said that he was very glad to receive an invitation from this Association.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it was possible he always accepted invitations from Muslim bodies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why he paid a visit to the Islamia National School and the Zanniatul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Girls’s School. Unfortunately the political atmosphere in India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surcharged with distrust and suspicion which had taken the place of mutual trust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in the hearts of both Hindus and Muslims. He therefore welcomed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reiterate his creed before them. He said that times without number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ask them to understand that his faith was, if possible, firmer today than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There could be no real swaraj for India without the willing co-operation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unity of the Hindus and the Muslims and that such unity and co-operation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come sooner or later. They had rightly referred in the address to the Jamia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Millia which was very near and dear to his heart. Whatever was possible for him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 college he had done and would do in future and he trusted that God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keep that desire in his mind till the end of his life. The other day he spoke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length at the Jubilee Hall about the student movement and purity and he felt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for him to repeat the same here and he asked them to take to their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put into practice what he said on that occasion and not merely keep it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intellects. When he went to Aligarh College in 1915 he had spoken to his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there and hoped from that College would emerge men who would be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 fakirs for the political uplift of India and Islam. Lastly he considered that any </w:t>
      </w:r>
      <w:r>
        <w:rPr>
          <w:rFonts w:ascii="Times" w:hAnsi="Times" w:eastAsia="Times"/>
          <w:b w:val="0"/>
          <w:i w:val="0"/>
          <w:color w:val="000000"/>
          <w:sz w:val="18"/>
        </w:rPr>
        <w:t>service rendered to the country was service rendered to religion.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22-3-1929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address on behalf of the Muslim Students’ Association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240. “THE HAND OF MAN”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following article, which he heads “The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Man”,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desire to add by way of preface anything more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beyond expressing the hope that the reader will take to heart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testimony against machinery worship of one who is of the West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has therefore tasted both the sweets and the bitters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machinery age. Let him not run away with the idea that either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writer or I abuse all machinery because it is machinery. What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resisted is the usurpation by machinery of the function of man and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consequent slavery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21-3-1929</w:t>
      </w:r>
    </w:p>
    <w:p>
      <w:pPr>
        <w:autoSpaceDN w:val="0"/>
        <w:autoSpaceDE w:val="0"/>
        <w:widowControl/>
        <w:spacing w:line="292" w:lineRule="exact" w:before="350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241. CONCEIT AND IGNORANCE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Conceit and ignorance often go together. They do in 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Winterton. The latest instance is to be found in his answers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in reply to questions on the burning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world famous by the wanton interference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Calcutta police. I give below the answers of the noble Earl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version against each answer:</w:t>
      </w:r>
    </w:p>
    <w:p>
      <w:pPr>
        <w:autoSpaceDN w:val="0"/>
        <w:tabs>
          <w:tab w:pos="1130" w:val="left"/>
          <w:tab w:pos="4330" w:val="left"/>
        </w:tabs>
        <w:autoSpaceDE w:val="0"/>
        <w:widowControl/>
        <w:spacing w:line="240" w:lineRule="exact" w:before="54" w:after="48"/>
        <w:ind w:left="97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INTERTON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ORRECT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NSWERS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not arrested.</w:t>
      </w:r>
    </w:p>
    <w:p>
      <w:pPr>
        <w:autoSpaceDN w:val="0"/>
        <w:autoSpaceDE w:val="0"/>
        <w:widowControl/>
        <w:spacing w:line="240" w:lineRule="exact" w:before="32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Bengal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intimated that the lighting of bonfire to </w:t>
      </w:r>
      <w:r>
        <w:rPr>
          <w:rFonts w:ascii="Times" w:hAnsi="Times" w:eastAsia="Times"/>
          <w:b w:val="0"/>
          <w:i w:val="0"/>
          <w:color w:val="000000"/>
          <w:sz w:val="18"/>
        </w:rPr>
        <w:t>burn foreign cloth was illegal.</w:t>
      </w:r>
    </w:p>
    <w:p>
      <w:pPr>
        <w:sectPr>
          <w:type w:val="continuous"/>
          <w:pgSz w:w="9360" w:h="12960"/>
          <w:pgMar w:top="766" w:right="1404" w:bottom="468" w:left="1440" w:header="720" w:footer="720" w:gutter="0"/>
          <w:cols w:num="2" w:equalWidth="0">
            <w:col w:w="3230" w:space="0"/>
            <w:col w:w="3286" w:space="0"/>
          </w:cols>
          <w:docGrid w:linePitch="360"/>
        </w:sectPr>
      </w:pPr>
    </w:p>
    <w:p>
      <w:pPr>
        <w:autoSpaceDN w:val="0"/>
        <w:tabs>
          <w:tab w:pos="640" w:val="left"/>
        </w:tabs>
        <w:autoSpaceDE w:val="0"/>
        <w:widowControl/>
        <w:spacing w:line="240" w:lineRule="exact" w:before="0" w:after="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arrested and released on </w:t>
      </w:r>
      <w:r>
        <w:rPr>
          <w:rFonts w:ascii="Times" w:hAnsi="Times" w:eastAsia="Times"/>
          <w:b w:val="0"/>
          <w:i w:val="0"/>
          <w:color w:val="000000"/>
          <w:sz w:val="18"/>
        </w:rPr>
        <w:t>signing a Personal recognizance bond.</w:t>
      </w:r>
    </w:p>
    <w:p>
      <w:pPr>
        <w:autoSpaceDN w:val="0"/>
        <w:tabs>
          <w:tab w:pos="640" w:val="left"/>
          <w:tab w:pos="1680" w:val="left"/>
          <w:tab w:pos="2360" w:val="left"/>
          <w:tab w:pos="3060" w:val="left"/>
        </w:tabs>
        <w:autoSpaceDE w:val="0"/>
        <w:widowControl/>
        <w:spacing w:line="240" w:lineRule="exact" w:before="80" w:after="600"/>
        <w:ind w:left="10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Bengal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intimated that the burning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was illegal. The Commissioner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at Calcutta notified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burning of foreign cloth in or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thoroughfares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was illegal in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Police act.</w:t>
      </w:r>
    </w:p>
    <w:p>
      <w:pPr>
        <w:sectPr>
          <w:type w:val="nextColumn"/>
          <w:pgSz w:w="9360" w:h="12960"/>
          <w:pgMar w:top="766" w:right="1404" w:bottom="468" w:left="1440" w:header="720" w:footer="720" w:gutter="0"/>
          <w:cols w:num="2" w:equalWidth="0">
            <w:col w:w="3230" w:space="0"/>
            <w:col w:w="32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and the letter are not reproduced here. In his article the writer,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painter, had tried to show that Gandhiji’s was a </w:t>
      </w:r>
      <w:r>
        <w:rPr>
          <w:rFonts w:ascii="Times" w:hAnsi="Times" w:eastAsia="Times"/>
          <w:b w:val="0"/>
          <w:i/>
          <w:color w:val="000000"/>
          <w:sz w:val="18"/>
        </w:rPr>
        <w:t>human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ideal as opposed to</w:t>
      </w:r>
      <w:r>
        <w:rPr>
          <w:rFonts w:ascii="Times" w:hAnsi="Times" w:eastAsia="Times"/>
          <w:b w:val="0"/>
          <w:i w:val="0"/>
          <w:color w:val="000000"/>
          <w:sz w:val="18"/>
        </w:rPr>
        <w:t>“the inhuman mechanistic ideal sweeping over the world”.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Calcutta”, 4-3-1929.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sectPr>
          <w:pgSz w:w="9360" w:h="12960"/>
          <w:pgMar w:top="564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3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(Mr. Gandhi’s) persistence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</w:t>
      </w:r>
      <w:r>
        <w:rPr>
          <w:rFonts w:ascii="Times" w:hAnsi="Times" w:eastAsia="Times"/>
          <w:b w:val="0"/>
          <w:i/>
          <w:color w:val="000000"/>
          <w:sz w:val="22"/>
        </w:rPr>
        <w:t>melee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070" w:val="left"/>
          <w:tab w:pos="2210" w:val="left"/>
          <w:tab w:pos="2950" w:val="left"/>
        </w:tabs>
        <w:autoSpaceDE w:val="0"/>
        <w:widowControl/>
        <w:spacing w:line="240" w:lineRule="exact" w:before="2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postponed till Mr. Gandhi had returned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Burma on condition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no similar bonfire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in the mean time.</w:t>
      </w:r>
    </w:p>
    <w:p>
      <w:pPr>
        <w:sectPr>
          <w:type w:val="continuous"/>
          <w:pgSz w:w="9360" w:h="12960"/>
          <w:pgMar w:top="564" w:right="1414" w:bottom="478" w:left="1440" w:header="720" w:footer="720" w:gutter="0"/>
          <w:cols w:num="2" w:equalWidth="0">
            <w:col w:w="3228" w:space="0"/>
            <w:col w:w="3278" w:space="0"/>
          </w:cols>
          <w:docGrid w:linePitch="360"/>
        </w:sectPr>
      </w:pPr>
    </w:p>
    <w:p>
      <w:pPr>
        <w:autoSpaceDN w:val="0"/>
        <w:tabs>
          <w:tab w:pos="642" w:val="left"/>
          <w:tab w:pos="802" w:val="left"/>
          <w:tab w:pos="1302" w:val="left"/>
          <w:tab w:pos="2422" w:val="left"/>
          <w:tab w:pos="2862" w:val="left"/>
        </w:tabs>
        <w:autoSpaceDE w:val="0"/>
        <w:widowControl/>
        <w:spacing w:line="240" w:lineRule="exact" w:before="0" w:after="0"/>
        <w:ind w:left="10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persistence did not lead to a </w:t>
      </w:r>
      <w:r>
        <w:rPr>
          <w:rFonts w:ascii="Times" w:hAnsi="Times" w:eastAsia="Times"/>
          <w:b w:val="0"/>
          <w:i/>
          <w:color w:val="000000"/>
          <w:sz w:val="18"/>
        </w:rPr>
        <w:t>melee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wanton stupidity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in spite of my clearesat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statement made in their hearing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no intention to defy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that they could prosecute me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chose and test the legality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in burning foreign cloth.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brutally dispersed the crowd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of fire and sought to extinguish </w:t>
      </w:r>
      <w:r>
        <w:rPr>
          <w:rFonts w:ascii="Times" w:hAnsi="Times" w:eastAsia="Times"/>
          <w:b w:val="0"/>
          <w:i w:val="0"/>
          <w:color w:val="000000"/>
          <w:sz w:val="18"/>
        </w:rPr>
        <w:t>it after it had done its work.</w:t>
      </w:r>
    </w:p>
    <w:p>
      <w:pPr>
        <w:autoSpaceDN w:val="0"/>
        <w:tabs>
          <w:tab w:pos="582" w:val="left"/>
          <w:tab w:pos="642" w:val="left"/>
          <w:tab w:pos="1422" w:val="left"/>
          <w:tab w:pos="2282" w:val="left"/>
          <w:tab w:pos="2682" w:val="left"/>
        </w:tabs>
        <w:autoSpaceDE w:val="0"/>
        <w:widowControl/>
        <w:spacing w:line="240" w:lineRule="exact" w:before="80" w:after="318"/>
        <w:ind w:left="102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 agreed to by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there would be no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bonfire in the public squares of Calcutta.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bonfires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 in Calcutta.</w:t>
      </w:r>
    </w:p>
    <w:p>
      <w:pPr>
        <w:sectPr>
          <w:type w:val="nextColumn"/>
          <w:pgSz w:w="9360" w:h="12960"/>
          <w:pgMar w:top="564" w:right="1414" w:bottom="478" w:left="1440" w:header="720" w:footer="720" w:gutter="0"/>
          <w:cols w:num="2" w:equalWidth="0">
            <w:col w:w="3228" w:space="0"/>
            <w:col w:w="327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corrections can all be verfied from the public Press.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mis-statements made by the noble Earl are, it may be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and made the police appear innocent of any guilt or error.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noble Earl crowned his answers by the following pro-</w:t>
      </w:r>
      <w:r>
        <w:rPr>
          <w:rFonts w:ascii="Times" w:hAnsi="Times" w:eastAsia="Times"/>
          <w:b w:val="0"/>
          <w:i w:val="0"/>
          <w:color w:val="000000"/>
          <w:sz w:val="22"/>
        </w:rPr>
        <w:t>nouncement: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new political situation and the House may rest assured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Bengal will enforce ordinary law against those attempting to break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political leaders or their dupes.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out of his conceit which hides the truth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there is “no new political situation”. He who runs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a new political situation has undoubtedly arisen in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high-handed action of the police. It will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workers to demonstrate the strength of the new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certain that the bonfire lighted in Shraddhanand Park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quenched by any amount of lathi display by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any other exhibition of the “strong arm”of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Only a complete boycott of foreign cloth can quench </w:t>
      </w:r>
      <w:r>
        <w:rPr>
          <w:rFonts w:ascii="Times" w:hAnsi="Times" w:eastAsia="Times"/>
          <w:b w:val="0"/>
          <w:i w:val="0"/>
          <w:color w:val="000000"/>
          <w:sz w:val="22"/>
        </w:rPr>
        <w:t>that fire.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 Earl’s assurance to the House about the enforcement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ordinary law whether against “political leaders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>dupes”was a gratuitous insult offered to the leaders and the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type w:val="continuous"/>
          <w:pgSz w:w="9360" w:h="12960"/>
          <w:pgMar w:top="56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870" w:val="left"/>
          <w:tab w:pos="1310" w:val="left"/>
          <w:tab w:pos="1650" w:val="left"/>
          <w:tab w:pos="2450" w:val="left"/>
          <w:tab w:pos="2570" w:val="left"/>
          <w:tab w:pos="3710" w:val="left"/>
          <w:tab w:pos="4430" w:val="left"/>
          <w:tab w:pos="5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we are used. The only answer that self-respecting persons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such insult is to accelerate the rate of their progress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goal. It is however necessary here to show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is not enforcing the mere ordinary law. It is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lynch law. Ordinary law would have meant a mere prosecution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 the police allowed to take the law into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But of this more hereafter. I am writing this in Burma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latest events. When may the police take the law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hands is a question which needs careful examination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works within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21-3-1929</w:t>
      </w:r>
    </w:p>
    <w:p>
      <w:pPr>
        <w:autoSpaceDN w:val="0"/>
        <w:autoSpaceDE w:val="0"/>
        <w:widowControl/>
        <w:spacing w:line="292" w:lineRule="exact" w:before="370" w:after="0"/>
        <w:ind w:left="0" w:right="17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242. WOMEN AND WAR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movement against war is making steady headway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and the women of the West are playing a most important,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leading, part in the movement. Women’s International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Peace and Freedom issued at its Conference at Frankfurt-on-Main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January 4th the following telling appeal: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too poor to give any material support. Moreover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nation to take part in any war. Till we come to our own,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victims of the war that may come upon the world,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render more than moral and material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that is, by regaining our freedom not by warlike means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non-violent means. I suggest to the friends of peace for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in 1920 took a tremendous step towards peace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declared that it would attain her own, namely, swaraj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 means. And I am positive that if we unflinchingly adhere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means in the prosecution of our goal, we shall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contribution to the world peace.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21-3-1929</w:t>
      </w:r>
    </w:p>
    <w:p>
      <w:pPr>
        <w:autoSpaceDN w:val="0"/>
        <w:autoSpaceDE w:val="0"/>
        <w:widowControl/>
        <w:spacing w:line="220" w:lineRule="exact" w:before="9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the article contained the following note: “This article was </w:t>
      </w:r>
      <w:r>
        <w:rPr>
          <w:rFonts w:ascii="Times" w:hAnsi="Times" w:eastAsia="Times"/>
          <w:b w:val="0"/>
          <w:i w:val="0"/>
          <w:color w:val="000000"/>
          <w:sz w:val="18"/>
        </w:rPr>
        <w:t>forwarded from Burma and received here before the noble Lord corrected himself.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—Asstt. Ed.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Y.I.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appeal, not reproduce here, sought moral support and material help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campaign for disarmament.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243. NOTES</w:t>
      </w:r>
    </w:p>
    <w:p>
      <w:pPr>
        <w:autoSpaceDN w:val="0"/>
        <w:autoSpaceDE w:val="0"/>
        <w:widowControl/>
        <w:spacing w:line="266" w:lineRule="exact" w:before="146" w:after="0"/>
        <w:ind w:left="0" w:right="2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AYO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Andrews writes as follows about his visit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felt it necessary, since I had imputed political motives to Miss Mayo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my first article on </w:t>
      </w:r>
      <w:r>
        <w:rPr>
          <w:rFonts w:ascii="Times" w:hAnsi="Times" w:eastAsia="Times"/>
          <w:b w:val="0"/>
          <w:i/>
          <w:color w:val="000000"/>
          <w:sz w:val="18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18"/>
        </w:rPr>
        <w:t>, to see her personally; and an opportunity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occurred.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 very long conversation with her, during which she herself did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of the talking, it seemed clear to me that she had gone out independently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 conscious political motive….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cannot expect a personality such as that of Miss Mayo ever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understand. Therefore, when she writes about India, it is bound to be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misinterpretation.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thought grew upon me, hour after hour, as I listened to Miss Mayo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spoke to her in reply. I am sorry that I uncharitably imputed political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motives to her, which I now withdraw; but at the same time I experienced,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talking with her, a sense of the great and vast dividing rift, which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extending between those who are absorbed in the superficial aspects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 life and ourselves. . . 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 has given me the option of publishing this note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in fairness to Miss Mayo, I have thought it necessary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is due to the public for me to say that in spite of Dinabandhu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Andrews’s retraction, I am not shaken in my opinion that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in it patent evidence of a political bias. It contains falsehoods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authoress must have known to be such. She has since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too are probably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false. In the face of such patent facts,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the contrary must be held to be irrelevant.</w:t>
      </w:r>
    </w:p>
    <w:p>
      <w:pPr>
        <w:autoSpaceDN w:val="0"/>
        <w:autoSpaceDE w:val="0"/>
        <w:widowControl/>
        <w:spacing w:line="266" w:lineRule="exact" w:before="68" w:after="0"/>
        <w:ind w:left="0" w:right="1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INABANDHU</w:t>
      </w:r>
    </w:p>
    <w:p>
      <w:pPr>
        <w:autoSpaceDN w:val="0"/>
        <w:tabs>
          <w:tab w:pos="550" w:val="left"/>
          <w:tab w:pos="1170" w:val="left"/>
          <w:tab w:pos="34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Savel Zimand the author of </w:t>
      </w:r>
      <w:r>
        <w:rPr>
          <w:rFonts w:ascii="Times" w:hAnsi="Times" w:eastAsia="Times"/>
          <w:b w:val="0"/>
          <w:i/>
          <w:color w:val="000000"/>
          <w:sz w:val="22"/>
        </w:rPr>
        <w:t>Living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a letter: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extraordinary charm has won for her the reception which a person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her greatness would inevitably receive. From the talks I have had with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were fortunate enough to meet her and those who have heard her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Perhaps a slip for “palpably”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and C. F.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inspiring words, I can say that she has made a deep impression wherever she </w:t>
      </w:r>
      <w:r>
        <w:rPr>
          <w:rFonts w:ascii="Times" w:hAnsi="Times" w:eastAsia="Times"/>
          <w:b w:val="0"/>
          <w:i w:val="0"/>
          <w:color w:val="000000"/>
          <w:sz w:val="18"/>
        </w:rPr>
        <w:t>has gone.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as to Mr. Andrews. I have been present at three luncheons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 guest. At two of them he told the story of the Vykom struggle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seen in years an audience so touched by a speaker. He described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battle with great sympathy, and it came from the heart. At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a lawyer came to me and said: “I certainly am not easily moved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tears by a speaker. But cynic as I am supposed to be, tears came to my eyes as </w:t>
      </w:r>
      <w:r>
        <w:rPr>
          <w:rFonts w:ascii="Times" w:hAnsi="Times" w:eastAsia="Times"/>
          <w:b w:val="0"/>
          <w:i w:val="0"/>
          <w:color w:val="000000"/>
          <w:sz w:val="18"/>
        </w:rPr>
        <w:t>Mr. Andrews talked. . . .”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21-3-1929</w:t>
      </w:r>
    </w:p>
    <w:p>
      <w:pPr>
        <w:autoSpaceDN w:val="0"/>
        <w:autoSpaceDE w:val="0"/>
        <w:widowControl/>
        <w:spacing w:line="292" w:lineRule="exact" w:before="35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244. LETTER TO MANILAL AND SUSHILA GANDHI</w:t>
      </w:r>
    </w:p>
    <w:p>
      <w:pPr>
        <w:autoSpaceDN w:val="0"/>
        <w:autoSpaceDE w:val="0"/>
        <w:widowControl/>
        <w:spacing w:line="264" w:lineRule="exact" w:before="108" w:after="0"/>
        <w:ind w:left="499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for some time.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two weeks in Burma we are again on board the ship.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while in Burma, to keep in mind the mail days.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am writing this letter without any idea as to when the ship is </w:t>
      </w:r>
      <w:r>
        <w:rPr>
          <w:rFonts w:ascii="Times" w:hAnsi="Times" w:eastAsia="Times"/>
          <w:b w:val="0"/>
          <w:i w:val="0"/>
          <w:color w:val="000000"/>
          <w:sz w:val="22"/>
        </w:rPr>
        <w:t>leaving.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Rasik, you must have seen 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To my mind, he is not at all dead.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able to collect more than Rs. 1,50,000 in Burma.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 Mehta was also in Rangoon. With me are Mahadev,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Subbiah, Girdhari and Purushottam. There is a case against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court. You will of course learn the outcome before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at Delhi. Keshu is working in Seth Birla’s factory </w:t>
      </w:r>
      <w:r>
        <w:rPr>
          <w:rFonts w:ascii="Times" w:hAnsi="Times" w:eastAsia="Times"/>
          <w:b w:val="0"/>
          <w:i w:val="0"/>
          <w:color w:val="000000"/>
          <w:sz w:val="22"/>
        </w:rPr>
        <w:t>there. Navin is with Devdas.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your experience of the new Agent.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Nimu is with Ramdas. She is with child.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Mani, Kashi’s sister and wife of Maneklal, has expired.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pretty good health. I have not yet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resume milk.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always travel third class. For this voyage I am </w:t>
      </w:r>
      <w:r>
        <w:rPr>
          <w:rFonts w:ascii="Times" w:hAnsi="Times" w:eastAsia="Times"/>
          <w:b w:val="0"/>
          <w:i w:val="0"/>
          <w:color w:val="000000"/>
          <w:sz w:val="22"/>
        </w:rPr>
        <w:t>booked as a deck passenger. Deck journey is generally uncom-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Test Case”, 4-4-1929.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fortable, but the passengers are accommodating and the officers fairly </w:t>
      </w:r>
      <w:r>
        <w:rPr>
          <w:rFonts w:ascii="Times" w:hAnsi="Times" w:eastAsia="Times"/>
          <w:b w:val="0"/>
          <w:i w:val="0"/>
          <w:color w:val="000000"/>
          <w:sz w:val="22"/>
        </w:rPr>
        <w:t>good. So things are tolerable.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preferred to remain behind at the Ashram. Rami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called there.</w:t>
      </w:r>
    </w:p>
    <w:p>
      <w:pPr>
        <w:autoSpaceDN w:val="0"/>
        <w:autoSpaceDE w:val="0"/>
        <w:widowControl/>
        <w:spacing w:line="280" w:lineRule="exact" w:before="1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Udyoga Mandir, one may say, is functioning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>How is Sushila progressing in her studies?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able to see Shanti at Morvi.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4754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245.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on board the ship. I got your letter.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ideal. From that you may do what Nature lets you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already have my permission to move to a separate room.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about Yashodadevi. I will certainly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when I return there. It is no doubt intolerable that they should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 at night. Discover a remedy. I am writing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Chhaganlal Joshi’s help. More when we meet.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Sulochanabehn is doing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Gujarati:C.W. 506. Courtesy: Vasumati Pandit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LETTER TO CHHAGANLAL JOSHI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four of your letters together. I am replying to them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The deck is just above the steering chain; it, therefore, shakes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cannot write comfortably. It is only this time that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experience of deck journey, but I cannot spare the time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having set up a Khadi managing body.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vigilant and have faith in Khadi; I have, therefore, no fear.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you think best. You are likely to make mistakes,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you for them even in my thoughts. Didn’t Maganlal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mistakes? Lakshmidas, too, has made some. Man is said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error. If you have sincerity of purpose, complete vigilance,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unsparing work and ceaseless effort to make yourself efficient,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mistake which you make despite them is pardonable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publish lists of the articles we make, it is </w:t>
      </w:r>
      <w:r>
        <w:rPr>
          <w:rFonts w:ascii="Times" w:hAnsi="Times" w:eastAsia="Times"/>
          <w:b w:val="0"/>
          <w:i w:val="0"/>
          <w:color w:val="000000"/>
          <w:sz w:val="22"/>
        </w:rPr>
        <w:t>our duty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Sulochanabehn has produced a very good impression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know how to make her feel at home in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idea of Vasumati and Sulochanabehn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room. Give them what you can and accept what services they </w:t>
      </w:r>
      <w:r>
        <w:rPr>
          <w:rFonts w:ascii="Times" w:hAnsi="Times" w:eastAsia="Times"/>
          <w:b w:val="0"/>
          <w:i w:val="0"/>
          <w:color w:val="000000"/>
          <w:sz w:val="22"/>
        </w:rPr>
        <w:t>give. Meet their wishes as far as you can.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starting a carding class for a short duration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You may write whatever you wish to about the matter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not, for the present, invite trainees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However, if any qualified candidate wishes to join the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refuse him admission. Take care and see that what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 mater is not 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write anything on the subject from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a note there and print it under your signature.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right in sending Romain Rolland’s letter to Mirabehn.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Shankerlal about keeping the Maganlal memorial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Personally I like the suggestion. Perhaps some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rules stand in the way of this. Will Dr. Mehta’s bungalow suit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purpose? Discuss this matter with me when I come.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ago.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sent the draft constitution of the Cow-Service Society long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suggestions about how to run the Bal Mandir.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now consult me before making any changes or additions.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different matter if I had been there. In my absence,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can make any changes which are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Gangabehn’s work is beyond comparison. Her sincerity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should be our envy. She has practically dedicated her life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We should know how to bear with her temperament.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Mama whenever necessary. If even then he commits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mistake, the responsibility will be his. Place before him clearly </w:t>
      </w:r>
      <w:r>
        <w:rPr>
          <w:rFonts w:ascii="Times" w:hAnsi="Times" w:eastAsia="Times"/>
          <w:b w:val="0"/>
          <w:i w:val="0"/>
          <w:color w:val="000000"/>
          <w:sz w:val="22"/>
        </w:rPr>
        <w:t>every doubt you have.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worried about Totaramji’s eyes. Perhaps his diet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change. He should live on milk, raisins and lime, or should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plenty of water. Even the eyes are intimately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stomach. Which organ is not?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reconcile myself to the frequent journeys to Broach.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to be a little strict in this matter.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especially for you, to be strict. You may, therefore,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to me, if you so wish.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Lakshmidas’s views. I do not wish just now to prevail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to change them. After knowing his views on all subjects,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necessary, follow a different course. That will not hurt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wide experience and suffered many times through his errors.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votary of Khadi and an efficient worker. We should,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attach the utmost importance to his views but follow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when that seems necessary to us. It would be wrong not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So long as we are doubtful about the correctness of our views,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rather than act upon them, respect Lakshmidas’s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>return his letters.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hope to be able to return to the Ashram on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decided to leave Delhi.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sold for a hundred rupees my spinning-wheel, the one I </w:t>
      </w:r>
      <w:r>
        <w:rPr>
          <w:rFonts w:ascii="Times" w:hAnsi="Times" w:eastAsia="Times"/>
          <w:b w:val="0"/>
          <w:i w:val="0"/>
          <w:color w:val="000000"/>
          <w:sz w:val="22"/>
        </w:rPr>
        <w:t>carried with me when travelling. So have another made for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5394;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Patro–7: Shri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pp. 61-4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Not clear in the photostat source. The printed source has “Kaka”.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247. LETTER TO RAMESHWARDAS PODDAR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been looking through all the old letters.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one of yours too. The only way to attain mental peace is to </w:t>
      </w:r>
      <w:r>
        <w:rPr>
          <w:rFonts w:ascii="Times" w:hAnsi="Times" w:eastAsia="Times"/>
          <w:b w:val="0"/>
          <w:i w:val="0"/>
          <w:color w:val="000000"/>
          <w:sz w:val="22"/>
        </w:rPr>
        <w:t>repeat Ramanama.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</w:t>
      </w:r>
    </w:p>
    <w:p>
      <w:pPr>
        <w:autoSpaceDN w:val="0"/>
        <w:autoSpaceDE w:val="0"/>
        <w:widowControl/>
        <w:spacing w:line="292" w:lineRule="exact" w:before="342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248. LETTER TO PANNALAL JAIN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PANNALALJI,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November letter reached me only today.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size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were deliberately left out and some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</w:t>
      </w:r>
      <w:r>
        <w:rPr>
          <w:rFonts w:ascii="Times" w:hAnsi="Times" w:eastAsia="Times"/>
          <w:b w:val="0"/>
          <w:i/>
          <w:color w:val="000000"/>
          <w:sz w:val="22"/>
        </w:rPr>
        <w:t>Autobiography.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those things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which were relevant to the experiments with Truth.</w:t>
      </w:r>
    </w:p>
    <w:p>
      <w:pPr>
        <w:autoSpaceDN w:val="0"/>
        <w:autoSpaceDE w:val="0"/>
        <w:widowControl/>
        <w:spacing w:line="220" w:lineRule="exact" w:before="66" w:after="302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 o u r s , 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ANNALAL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ALYANMAL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282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282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Madhya Pradesh aur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>p. 151</w:t>
      </w:r>
    </w:p>
    <w:p>
      <w:pPr>
        <w:autoSpaceDN w:val="0"/>
        <w:autoSpaceDE w:val="0"/>
        <w:widowControl/>
        <w:spacing w:line="292" w:lineRule="exact" w:before="64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LETTER TO MIRABEHN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“A</w:t>
      </w:r>
      <w:r>
        <w:rPr>
          <w:rFonts w:ascii="Times" w:hAnsi="Times" w:eastAsia="Times"/>
          <w:b w:val="0"/>
          <w:i w:val="0"/>
          <w:color w:val="000000"/>
          <w:sz w:val="16"/>
        </w:rPr>
        <w:t>RONDA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tabs>
          <w:tab w:pos="49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23,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nearing Calcutta. I am writing this after the evening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23rd. I have had real deck experience only this time. Last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isolated me and insisted upon my using 2nd-class bathroom.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describe the experience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Mehta’s son Ratilal and Champa are with me.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2nd-class passengers. The mad girl of whom I think I wrote to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 me. She has defeated me. She has become intractable.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sending her back to her father. She is a wreck at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>poor Subbiah is bearing the brunt of nursing.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Milkless diet is still serving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remember the dates.</w:t>
      </w:r>
    </w:p>
    <w:p>
      <w:pPr>
        <w:autoSpaceDN w:val="0"/>
        <w:tabs>
          <w:tab w:pos="550" w:val="left"/>
          <w:tab w:pos="4330" w:val="left"/>
          <w:tab w:pos="4850" w:val="left"/>
        </w:tabs>
        <w:autoSpaceDE w:val="0"/>
        <w:widowControl/>
        <w:spacing w:line="27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night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night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Morvi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Morvi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April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April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Sabarmati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April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 night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Bezwada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subject to what happens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 should be simply my name. The programme after Bezwada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sent later.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 in Burma have been good, over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lacs.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many letters from you tomorrow. I hope to see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Babu tomorrow.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is making headway with his tannery. He is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experience. Balkrishna’s presence at the Udyoga Mandir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great relief to Joshi. Did I tell you that Chhaganlal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 had returned to the Mandir? Chhaganlal lost his sister-in-law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cultured and experienced lady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now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She has gone there only for a short experience.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ferment going on at the Mandir. It is a good sign.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Joshi is making a tremendous effort to deserve the post to</w:t>
      </w:r>
    </w:p>
    <w:p>
      <w:pPr>
        <w:autoSpaceDN w:val="0"/>
        <w:autoSpaceDE w:val="0"/>
        <w:widowControl/>
        <w:spacing w:line="220" w:lineRule="exact" w:before="3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“Deck Passengers”, 11-4-1929.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trial on March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Sulochanabehn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been called. The others too are trying their best. Kusum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her mother the same day I left the Mandir for Burma.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returned now. Vasumati is at the Mandir. Did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brought Keshu to Delhi and left him with Mr. Birla for gaining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 his engineering workshop?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5353. Courtesy: Mirabehn; also G.N. 9409</w:t>
      </w:r>
    </w:p>
    <w:p>
      <w:pPr>
        <w:autoSpaceDN w:val="0"/>
        <w:autoSpaceDE w:val="0"/>
        <w:widowControl/>
        <w:spacing w:line="292" w:lineRule="exact" w:before="34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250. PURDAH AND SUNLIGHT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Kathleen Olga Baden was for a number of years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 in a women’s hospital in Kashmir. In addition,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good deal of medical experience also. Kashmir has a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and is considered good for health, but it has been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it has proved inimical to the health of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Those women who wear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burqa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ever stir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As a result, their bones get softened. The pelvis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 much softened and deformed that they suffer great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child-birth. Some of them become too weak to walk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bow-legged. This lady has written a little booklet on her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expressed the opinion in this booklet that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or the chief reason at any rate, why so many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are reduced to such a state is that they are kept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sunlight. They remain confined within their homes where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get daylight, how then could they get any sun? Adducing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examples and arguments, she proves that those who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sunlight become weak in constitution, their bones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softened, their growth is arrested and they become pale and lackluster.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those who enjoy open air and light and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sun’s rays direct on their skin develop a strong constitution.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to be tall and free from anaemia and diseases like tuberculosis.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proves in the course of her article that even a thing like cut glass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intervening between a man’s skin and the sun’s rays prevents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essential health-giving elements from the sun. Hence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every man and woman, and especially those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children, should take a sun-bath with their bodies bared,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first quarter of the day. This sun-bath is not to be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very hot sun and it is to be taken in such a way that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cold while exposing one’s body to the sun but enjoys the </w:t>
      </w:r>
      <w:r>
        <w:rPr>
          <w:rFonts w:ascii="Times" w:hAnsi="Times" w:eastAsia="Times"/>
          <w:b w:val="0"/>
          <w:i w:val="0"/>
          <w:color w:val="000000"/>
          <w:sz w:val="22"/>
        </w:rPr>
        <w:t>sun’s warmth.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lady writes that the chief cause of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arising at the time of child-birth among Indian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lack of sunlight. The houses in India in which women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have neither gardens nor open grounds where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walk about bare-bodied. It is her view that disappearance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custom of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take time, hence, in the mean while,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must be created in which women who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getfacilities for sun-bath and physical exercise. Therefore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facilities in hospitals whereby, unobserved by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able to receive the sun’s rays and walk about bare-bodied.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she recommends that there should be schools for girls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should be located in open country so that no one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the girls from terraces, or while passing along the 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sister observes that only harm and no good will result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making a house dark during summer.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little booklet what we can learn about women is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strive as hard as possible to put an end to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>. Secondly, that no one—man or woman—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fear the sun, but should take a sun-bath bare-bodied for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possible. After taking a bath in the morning, one should salute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a hundred times or more and repeat the </w:t>
      </w:r>
      <w:r>
        <w:rPr>
          <w:rFonts w:ascii="Times" w:hAnsi="Times" w:eastAsia="Times"/>
          <w:b w:val="0"/>
          <w:i/>
          <w:color w:val="000000"/>
          <w:sz w:val="22"/>
        </w:rPr>
        <w:t>Gayatri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realized more and more that, while there is certainly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and value in this, there is also an equally great worldly </w:t>
      </w:r>
      <w:r>
        <w:rPr>
          <w:rFonts w:ascii="Times" w:hAnsi="Times" w:eastAsia="Times"/>
          <w:b w:val="0"/>
          <w:i w:val="0"/>
          <w:color w:val="000000"/>
          <w:sz w:val="22"/>
        </w:rPr>
        <w:t>meaning and benefit.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WHAT SHOULD THE ANTYAJAS DO?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among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relaxed. I belive I have not failed to pursue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think will remove untouchability. I see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 with the speed of a horse; I desire day and night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on the speed of wind. And I have faith that some 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But, meanwhile, we must be patient. One can understand what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 in the letter above is quoted as saying, but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patient. The reformer is always in a minority in this world.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companions easily, the reform would not be worth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very ancient evil. Then it has been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garb. One aspiring to destroy it should not at all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ready support. Whatever work has been accomplished so far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co-operation has been obtained is, indeed, due to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youth in question should also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purity he has attained is not for the sake of anyone else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himself. Hence, he must derive mental peace from that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He who expects others to appreciate the worth of his own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truly become pure. Purity is always self-reliant. Moreover,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not, out of despair, abandon his brother-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suppressed for ages will take time to come into their own,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awakened. It is necessary to cultivate patience and love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entire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society is likely to receive the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opportunities which this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 has received.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therefore, to understand his sadness. He has quoted 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remind him of another: “A rope can </w:t>
      </w:r>
      <w:r>
        <w:rPr>
          <w:rFonts w:ascii="Times" w:hAnsi="Times" w:eastAsia="Times"/>
          <w:b w:val="0"/>
          <w:i w:val="0"/>
          <w:color w:val="000000"/>
          <w:sz w:val="22"/>
        </w:rPr>
        <w:t>proverb about the stone.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cut hard granite.” And this line contains greater truth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When the waters from the Himalayas come rushing down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rocks, they are not left just dry, they get worn into powder .The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of love will melt even a heart of stone.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24-3-1929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 The correspondent had said that in spite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the work that had been done for the eradiction of untouchability, the untouchables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still looked down upon and insulted. He had also described his meeting with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educated Harijan youth who had said that he did not like to live with other members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community because they refused to reform their habits and ways of living despite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his attempts to educate them and complained that even Gandhiji had relaxed 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“Water overflows a stone and leaves it dry.”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written on the ship were posted yesterday and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received them. On reaching Calcutta I saw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running down to Vadaj to put out the fire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take out an insurance, but should certainly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fire-fighting equipment and practise with it once every month.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us in good stead. We should also so arrange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that the danger of fire is minimized. We should make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their responsibility in this matter. The rule is this: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we protect ourselves with external means, to that extent our </w:t>
      </w:r>
      <w:r>
        <w:rPr>
          <w:rFonts w:ascii="Times" w:hAnsi="Times" w:eastAsia="Times"/>
          <w:b w:val="0"/>
          <w:i w:val="0"/>
          <w:color w:val="000000"/>
          <w:sz w:val="22"/>
        </w:rPr>
        <w:t>soul is injured and loses its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make it a rule that they do not bring buffalo’s </w:t>
      </w:r>
      <w:r>
        <w:rPr>
          <w:rFonts w:ascii="Times" w:hAnsi="Times" w:eastAsia="Times"/>
          <w:b w:val="0"/>
          <w:i w:val="0"/>
          <w:color w:val="000000"/>
          <w:sz w:val="22"/>
        </w:rPr>
        <w:t>ghee into the kitchen.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talk to you about the yarn spun by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Pratishthan. There is little possiblity of anyone from Bengal </w:t>
      </w:r>
      <w:r>
        <w:rPr>
          <w:rFonts w:ascii="Times" w:hAnsi="Times" w:eastAsia="Times"/>
          <w:b w:val="0"/>
          <w:i w:val="0"/>
          <w:color w:val="000000"/>
          <w:sz w:val="22"/>
        </w:rPr>
        <w:t>coming there to learn the work.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me about suspiciousness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am free,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explain at some length.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send to Calcutta the khadi which is lying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elsewhere. It should not be moth-eaten or too old. The store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short of khadi stocks just now. After the bonfire of clothes,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khadi has gone up very much.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Bichaldas, who came from Rohri, brought any letters?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enough tailoring work and teach him to do it well.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obeys all rules. Introduce him to Malkani. About the land </w:t>
      </w:r>
      <w:r>
        <w:rPr>
          <w:rFonts w:ascii="Times" w:hAnsi="Times" w:eastAsia="Times"/>
          <w:b w:val="0"/>
          <w:i w:val="0"/>
          <w:color w:val="000000"/>
          <w:sz w:val="22"/>
        </w:rPr>
        <w:t>in Chalala, ask me [when we meet].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death occurs in the Ashram, the common kitchen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stop, but it might be desirable that no cooking is done. We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stock of ready food which we can supply to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If necessary, discuss this matter further with others. I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even if cooking is done. A death is not an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>mourning. No work or activity should be stopped as a mark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seems to have been written on the day on which Gandhiji returned </w:t>
      </w:r>
      <w:r>
        <w:rPr>
          <w:rFonts w:ascii="Times" w:hAnsi="Times" w:eastAsia="Times"/>
          <w:b w:val="0"/>
          <w:i w:val="0"/>
          <w:color w:val="000000"/>
          <w:sz w:val="18"/>
        </w:rPr>
        <w:t>to Calcutta. He returned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5-3-1929.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mourning, but some of the inmates who attend to cremation, etc.,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eat. There will also be some who, though not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mourning, will obey the custom in accordance with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relationship with the dead person. It is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in mind that I have suggested that cooking be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death occurs while cooking is in progress it need not be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observe the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sootak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to Rajaji the money received for the South Relief Fund.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use of the hide of slaughtered goats unavoidable.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desirable to restrict such use to the minimum. It would also be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manage with cow’s hide as far as possible. The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us on the basis of dharma stops as present with cows and </w:t>
      </w:r>
      <w:r>
        <w:rPr>
          <w:rFonts w:ascii="Times" w:hAnsi="Times" w:eastAsia="Times"/>
          <w:b w:val="0"/>
          <w:i w:val="0"/>
          <w:color w:val="000000"/>
          <w:sz w:val="22"/>
        </w:rPr>
        <w:t>buffaloes.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with this a letter from Mirabehn. That part of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Yogendra should be read with attention. She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about the matter. If, however, you know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it will help you when he comes there. Rajendrababu is 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that the couple be sent there. We ought to take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 them. They find Mirabehn’s work wonderful. Rajendrababu </w:t>
      </w:r>
      <w:r>
        <w:rPr>
          <w:rFonts w:ascii="Times" w:hAnsi="Times" w:eastAsia="Times"/>
          <w:b w:val="0"/>
          <w:i w:val="0"/>
          <w:color w:val="000000"/>
          <w:sz w:val="22"/>
        </w:rPr>
        <w:t>had gone there to see it and was very pleased.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5498</w:t>
      </w:r>
    </w:p>
    <w:p>
      <w:pPr>
        <w:autoSpaceDN w:val="0"/>
        <w:autoSpaceDE w:val="0"/>
        <w:widowControl/>
        <w:spacing w:line="292" w:lineRule="exact" w:before="34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253.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posted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written on the boat. On reaching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three letters from you. There should have been one today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up to 4 p.m. It looks as if there would be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leaving tomorrow.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Rajenbabu is here. He has told me all about your activity. You </w:t>
      </w:r>
      <w:r>
        <w:rPr>
          <w:rFonts w:ascii="Times" w:hAnsi="Times" w:eastAsia="Times"/>
          <w:b w:val="0"/>
          <w:i w:val="0"/>
          <w:color w:val="000000"/>
          <w:sz w:val="22"/>
        </w:rPr>
        <w:t>leave little for anybody else to tell me of your doings.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Treating as polluted the food and water in the homes of the relatives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this was the one dated March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</w:t>
      </w:r>
      <w:r>
        <w:rPr>
          <w:rFonts w:ascii="Times" w:hAnsi="Times" w:eastAsia="Times"/>
          <w:b w:val="0"/>
          <w:i w:val="0"/>
          <w:color w:val="000000"/>
          <w:sz w:val="18"/>
        </w:rPr>
        <w:t>23-3-1929.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here during the day is fairly strong. The morning was </w:t>
      </w:r>
      <w:r>
        <w:rPr>
          <w:rFonts w:ascii="Times" w:hAnsi="Times" w:eastAsia="Times"/>
          <w:b w:val="0"/>
          <w:i w:val="0"/>
          <w:color w:val="000000"/>
          <w:sz w:val="22"/>
        </w:rPr>
        <w:t>quite cool and there was a breeze throughout the 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5354. Courtesy: Mirabehn; also G.N. 9410</w:t>
      </w:r>
    </w:p>
    <w:p>
      <w:pPr>
        <w:autoSpaceDN w:val="0"/>
        <w:autoSpaceDE w:val="0"/>
        <w:widowControl/>
        <w:spacing w:line="292" w:lineRule="exact" w:before="24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254.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March 25,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just to show that I remember you for I hope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practically at the same time as this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do I see such real education—that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experience—being given to people as you women receive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Udyoga Mandir. But we have stilll much more to do. We should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>a stage when we can admit any woman without fear.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 - 1: Ashramni Behnone, </w:t>
      </w:r>
      <w:r>
        <w:rPr>
          <w:rFonts w:ascii="Times" w:hAnsi="Times" w:eastAsia="Times"/>
          <w:b w:val="0"/>
          <w:i w:val="0"/>
          <w:color w:val="000000"/>
          <w:sz w:val="18"/>
        </w:rPr>
        <w:t>p. 59</w:t>
      </w:r>
    </w:p>
    <w:p>
      <w:pPr>
        <w:autoSpaceDN w:val="0"/>
        <w:autoSpaceDE w:val="0"/>
        <w:widowControl/>
        <w:spacing w:line="292" w:lineRule="exact" w:before="242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255. LETTER TO KUSUM DESAI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sent to the Calcutta address. Prabhavati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 to call you back early. This I am conveying to you. But </w:t>
      </w:r>
      <w:r>
        <w:rPr>
          <w:rFonts w:ascii="Times" w:hAnsi="Times" w:eastAsia="Times"/>
          <w:b w:val="0"/>
          <w:i w:val="0"/>
          <w:color w:val="000000"/>
          <w:sz w:val="22"/>
        </w:rPr>
        <w:t>take your own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whatever news about us you get from Subbiah </w:t>
      </w:r>
      <w:r>
        <w:rPr>
          <w:rFonts w:ascii="Times" w:hAnsi="Times" w:eastAsia="Times"/>
          <w:b w:val="0"/>
          <w:i w:val="0"/>
          <w:color w:val="000000"/>
          <w:sz w:val="22"/>
        </w:rPr>
        <w:t>and Pyarelal.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hope to reach the Ashram on the 28th evening. I am well. </w:t>
      </w:r>
      <w:r>
        <w:rPr>
          <w:rFonts w:ascii="Times" w:hAnsi="Times" w:eastAsia="Times"/>
          <w:b w:val="0"/>
          <w:i w:val="0"/>
          <w:color w:val="000000"/>
          <w:sz w:val="22"/>
        </w:rPr>
        <w:t>The load of work is as heavy as ever.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Patro—3: Kusumbehn Desaine,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placed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letters dated March 18 and April 5, 1929. The Monday between these dates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LETTER TO PRABHAVATI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Vasumatibehn writes that you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headaches. Father’s letter has arrived. I am enclosing it.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on meeting.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72" w:lineRule="exact" w:before="56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Rajendrababu is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Vasumatibehn and Kusumbehn that I am not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them today.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3322</w:t>
      </w:r>
    </w:p>
    <w:p>
      <w:pPr>
        <w:autoSpaceDN w:val="0"/>
        <w:autoSpaceDE w:val="0"/>
        <w:widowControl/>
        <w:spacing w:line="292" w:lineRule="exact" w:before="342" w:after="0"/>
        <w:ind w:left="0" w:right="1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STATEMENT IN THE COURT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1929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the position I do in public life I owe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 and the public of my conduct which is the subject-matter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prosecution. I am Chairman of the Foreign-Cloth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Working Committee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scheme of boycott sanctioned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includes burning of foreign cloth wherever it is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naturally advised collection and burning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that was held at Shraddhanand Park. The notice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of Police came upon me and my colleagues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factor. We saw at once that it was not meant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protection </w:t>
      </w:r>
      <w:r>
        <w:rPr>
          <w:rFonts w:ascii="Times" w:hAnsi="Times" w:eastAsia="Times"/>
          <w:b w:val="0"/>
          <w:i/>
          <w:color w:val="000000"/>
          <w:sz w:val="22"/>
        </w:rPr>
        <w:t>of property from danger of fire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was meant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open to us to conduct 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burning </w:t>
      </w:r>
      <w:r>
        <w:rPr>
          <w:rFonts w:ascii="Times" w:hAnsi="Times" w:eastAsia="Times"/>
          <w:b w:val="0"/>
          <w:i/>
          <w:color w:val="000000"/>
          <w:sz w:val="22"/>
        </w:rPr>
        <w:t>demonstration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private place. But two lawyers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interpretation sought to be put upon Section 66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 Act was at least open to question, if not altogether wrong.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appears to have been written from Calcutta after Gandhiji’s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Burma. The presence of Rajendrababu is mentioned in the letter of this date to </w:t>
      </w:r>
      <w:r>
        <w:rPr>
          <w:rFonts w:ascii="Times" w:hAnsi="Times" w:eastAsia="Times"/>
          <w:b w:val="0"/>
          <w:i w:val="0"/>
          <w:color w:val="000000"/>
          <w:sz w:val="18"/>
        </w:rPr>
        <w:t>Mirabehn.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Of the Chief Presidency Magistrate, Calcutta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therefore decided to conduct the full demonstration at the Park as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advertised and have the police interpretation tested in a Court of Law.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boycott is not part of civil disobedience.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defy the police notice for the sake of defiance and </w:t>
      </w:r>
      <w:r>
        <w:rPr>
          <w:rFonts w:ascii="Times" w:hAnsi="Times" w:eastAsia="Times"/>
          <w:b w:val="0"/>
          <w:i w:val="0"/>
          <w:color w:val="000000"/>
          <w:sz w:val="22"/>
        </w:rPr>
        <w:t>courting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this absolutely clear in English within the hearing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at the meeting before I started the burning.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Commissioner of Police was present whilst I was speaking.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surprised and deeply pained to see the police,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was well nigh over, swoop down upon the crowd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fire, charge it with their big lathis, disperse it and put out the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embers. The rest of the painful scene I may not describe here though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gladly answer questions on it if the Court so desires.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that by taking the law into their own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spite of my very clear statement above referred 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put themselves in the wrong and should change places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the accused and my colleagues and I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complainants. I have before now in other parts of the world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differ from police interpretations of laws and act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notices. But they have recognized the civilized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the points involved in law-courts without in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prejudging the issue and thus running the risk of themselves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law and, what is more, of inviting a disturbance of public peace.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affirm that the crowd was absolutely peaceful and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well-behaved. There was no danger to the neighbouring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little fire that was lighted. The site chosen for burning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protected and isolated. It was therefore the duty of the police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interfering with the peaceful and orderly demonstration.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interference in my opinion was rudely premature,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high-handed and uncalled for. In putting out the fire they usurped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fuction of the Court and anticipated its judgment. If you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facts I have made I ask Your Worship to discharge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colleagues and take such notice of the conduct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may be open to you. And this discharge I ask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the Court may put upon the Section under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charged.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as to the interpretation of the Section. Sjt. Sen Gupta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lawyer friends referred to in my speech at the </w:t>
      </w:r>
      <w:r>
        <w:rPr>
          <w:rFonts w:ascii="Times" w:hAnsi="Times" w:eastAsia="Times"/>
          <w:b w:val="0"/>
          <w:i w:val="0"/>
          <w:color w:val="000000"/>
          <w:sz w:val="22"/>
        </w:rPr>
        <w:t>Shraddhanand Park. After having had another argument with him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clear in my mind that Shraddhanand Park is neither a street nor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thoroughfare within the meaning of the Section. Since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so far as possible, of the Foreign-Cloth Boycott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civil disobedience in connection with the campaign,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interpreation of the Section is necessaray. But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argue the legal point.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three of my colleagues who are charged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offence, I should like to state that the burning was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by me. If therefore any offence has been committed by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 primary offence has been committed by me and the rest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but the secondary offenders.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Forward, </w:t>
      </w:r>
      <w:r>
        <w:rPr>
          <w:rFonts w:ascii="Times" w:hAnsi="Times" w:eastAsia="Times"/>
          <w:b w:val="0"/>
          <w:i w:val="0"/>
          <w:color w:val="000000"/>
          <w:sz w:val="22"/>
        </w:rPr>
        <w:t>27-3-1929</w:t>
      </w:r>
    </w:p>
    <w:p>
      <w:pPr>
        <w:autoSpaceDN w:val="0"/>
        <w:autoSpaceDE w:val="0"/>
        <w:widowControl/>
        <w:spacing w:line="292" w:lineRule="exact" w:before="430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258. TELEGRAM TO MIRABEHN</w:t>
      </w:r>
    </w:p>
    <w:p>
      <w:pPr>
        <w:autoSpaceDN w:val="0"/>
        <w:autoSpaceDE w:val="0"/>
        <w:widowControl/>
        <w:spacing w:line="266" w:lineRule="exact" w:before="3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ADHUBANI</w:t>
      </w:r>
    </w:p>
    <w:p>
      <w:pPr>
        <w:autoSpaceDN w:val="0"/>
        <w:autoSpaceDE w:val="0"/>
        <w:widowControl/>
        <w:spacing w:line="21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JUDGMENT        RESERVED        LEAVING        TODAY        DELHI         EXPRESS.</w:t>
      </w:r>
    </w:p>
    <w:p>
      <w:pPr>
        <w:autoSpaceDN w:val="0"/>
        <w:autoSpaceDE w:val="0"/>
        <w:widowControl/>
        <w:spacing w:line="266" w:lineRule="exact" w:before="3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5355. Courtesy: Mirabehn; also G.N. 9411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judgment was reserved for the next day. For Gandhiji’s comment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Court’s verdict,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Test Case”, 4-4-1929.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signing the letter for Sharadabehn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it. We have now got to think about her. I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 letters today. I have not been able to go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Chalala,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Narandas’s opinion is necessary.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2"/>
        <w:gridCol w:w="3252"/>
      </w:tblGrid>
      <w:tr>
        <w:trPr>
          <w:trHeight w:hRule="exact" w:val="586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OSHI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5482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time to write much today. I have been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on reading about. . .’s case. All my pain is only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surface, and so this is not interfering with my work. But it churns me </w:t>
      </w:r>
      <w:r>
        <w:rPr>
          <w:rFonts w:ascii="Times" w:hAnsi="Times" w:eastAsia="Times"/>
          <w:b w:val="0"/>
          <w:i w:val="0"/>
          <w:color w:val="000000"/>
          <w:sz w:val="22"/>
        </w:rPr>
        <w:t>within. I have written him a letter which he may show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later.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lose heart. Bring credit to the office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accepted. May God help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5562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placed in </w:t>
      </w:r>
      <w:r>
        <w:rPr>
          <w:rFonts w:ascii="Times" w:hAnsi="Times" w:eastAsia="Times"/>
          <w:b w:val="0"/>
          <w:i/>
          <w:color w:val="000000"/>
          <w:sz w:val="18"/>
        </w:rPr>
        <w:t>Bapuna Patro—7: Shri Chhaganlal Joshine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Chhaganlal Joshi”, March 4, 15 and 24,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placed between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letters dated March 23 and April 5, 1929. The Tuesday after March 23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Of Secretary of the Udyog Mandir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104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261. REPORT ON BURMA P. C. C.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9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Confidential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March 27, 1929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virtue of the instructions given to me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I inspected the affairs of the Burma P.C.C.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exists only in name. Sjt.V. Madanjit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spirit. He is the committee and everything.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worth the name. Hardly any meetings are held.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organization attached to the B.P.C.C. Lawyers are,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afraid to join the Congress. There is no contact with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enrolled once every year without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ones. Sjt. V. Madanjit goes out and collects names and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The receipts barely cover his travelling expenses. Sjt. Madanjit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honorary worker and capable of great sacrifice. He has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among the people, but it is of a negative character. He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constructive work from the people. I could not get hold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constitution. The Committee has practically no office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Bhandar address may be called an office. It has no staff.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nominal membership roll is about 800 of whom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are Burmese. The majority are Rangoon Indians. There is 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Akyab, but that too only in name. In 1921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5,600 members and 14 taluk committees.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finances of the Committee, such as they are, are kept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business-like manner by able Gujarati merchant. I attach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audited account. I saw the books. They were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clean condition.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khadi bhandar run under the auspices of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run without any loss. This bhandar may be claimed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and constructive activity carried on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not that even in this store many people are taking a lively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It is going on because there is business ability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fair proportion of habitual khadi wearers in Rangoon and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among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for separation of Burma has created a gulf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and the Indians. There is an anti-separatist Burmese party </w:t>
      </w:r>
      <w:r>
        <w:rPr>
          <w:rFonts w:ascii="Times" w:hAnsi="Times" w:eastAsia="Times"/>
          <w:b w:val="0"/>
          <w:i w:val="0"/>
          <w:color w:val="000000"/>
          <w:sz w:val="22"/>
        </w:rPr>
        <w:t>too. I have advised our people not to take sides and to let the Burmans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received at the A.I.C.C. on March 27,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question for themselves. It is strange but true that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has claimed communal representation. There is, too,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national consciousness, resentment against Indians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intercourse with Burmese women without any formal marriage.</w:t>
      </w:r>
    </w:p>
    <w:p>
      <w:pPr>
        <w:autoSpaceDN w:val="0"/>
        <w:autoSpaceDE w:val="0"/>
        <w:widowControl/>
        <w:spacing w:line="266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151, 1929. Courtesy: Nehru Memorial Museum and Library</w:t>
      </w:r>
    </w:p>
    <w:p>
      <w:pPr>
        <w:autoSpaceDN w:val="0"/>
        <w:autoSpaceDE w:val="0"/>
        <w:widowControl/>
        <w:spacing w:line="292" w:lineRule="exact" w:before="4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262. FALLACY OF FAVOURABLE BALANCES</w:t>
      </w:r>
    </w:p>
    <w:p>
      <w:pPr>
        <w:autoSpaceDN w:val="0"/>
        <w:autoSpaceDE w:val="0"/>
        <w:widowControl/>
        <w:spacing w:line="28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Hungarian professor asked me the other day to reconcile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the growing poverty of India with her recurring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balance of trade. The professor had not gone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on India and his knowledge was naturally based upon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statistics. The information derived from the statistics was enforced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apparently prosperous appearance of the cities he had seen.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honest doubt entertained by the learned professor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improbably shared by many who study the orthodox economics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manner. It may be therefore worth while reproducing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my reply for what it may be worth. Suppose, I argued,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country was owned by a certain number of slaveholders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their slaves to grow foodgrains and other articles of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world, who paid them hardly enough to keep the wolf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door, and themselves made enormous profits out of the grain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and exported; suppose further that the total of these exports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grain, etc., was greater than the total imports of this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trade balance would be no test of the prosperity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general. It could exist side by side with the growing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degradation of the slaves. I suggested to the professor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India was not far removed from the slave-ridden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imagined. I therefore argued that in order accurately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hidden meaning of the recurring favourable balances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study the conditions of certain typical villages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also the villagers face to face. Of what use I told him could </w:t>
      </w:r>
      <w:r>
        <w:rPr>
          <w:rFonts w:ascii="Times" w:hAnsi="Times" w:eastAsia="Times"/>
          <w:b w:val="0"/>
          <w:i w:val="0"/>
          <w:color w:val="000000"/>
          <w:sz w:val="22"/>
        </w:rPr>
        <w:t>an all-India favourable balance be to the villagers, if they did not reap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thereof and if the villages betrayed, as I held they did, a </w:t>
      </w:r>
      <w:r>
        <w:rPr>
          <w:rFonts w:ascii="Times" w:hAnsi="Times" w:eastAsia="Times"/>
          <w:b w:val="0"/>
          <w:i w:val="0"/>
          <w:color w:val="000000"/>
          <w:sz w:val="22"/>
        </w:rPr>
        <w:t>process of continuing exhaustion?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Dadabhai Naoroji showed by telling figures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India was drained away from year to year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rulers living their more than princely lives practically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even whilst they were nominally and physically living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favourable balance of India represents the continual bleeding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to which she is subjected in order to sustain a rule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not upon the goodwill of the people but upon a show of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kept up at an extraordinary expense of which a large part </w:t>
      </w:r>
      <w:r>
        <w:rPr>
          <w:rFonts w:ascii="Times" w:hAnsi="Times" w:eastAsia="Times"/>
          <w:b w:val="0"/>
          <w:i w:val="0"/>
          <w:color w:val="000000"/>
          <w:sz w:val="22"/>
        </w:rPr>
        <w:t>goes out of India.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truly said by economists themselves that statistics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prove two contradictory propositions.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 prudent man who is not concerned with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a preconceived proposition but who is concerned solely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the truth to probe beneath statistics and test independently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proposition deduced from them. It is no doubt good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depth of a river, but a non-swimmer who on learning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average depth is below his height attempts to ford it is likely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watery grave. Even so will a man lose reputation for sanity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relies upon the mirage of statistics dressed up for him. Just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ford a river must know its highest and its lowest depth,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should a man desirous to make a valid use of statistical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abstracts have access to the underlying figures and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them. But the average man has neither the time nor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bewildering figures. For him the real test is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life, if he would know the condition of real India.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cannot be belied by any statistical jugglery.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Eye-witnesses including English administrators whose interest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find the contrary have testified that India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poorer under the British regime. Go to the villages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misery and despair written in the faces of the inhabitants.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they and their cattle are underfed; mortality is on the increase,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resisting power when disease overtakes them.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malaria is not a disease to dread if one has quinine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supply of pure milk. Yet malaria carries away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year by year. They may have quinine thrown at them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get milk for the convalescent period. Their indebtedness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increasing. It is a blasphemy to impute it to marriage expenses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These are no new charage on their dwindling purse.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hoarded wealth and conversion of silver coin into ornaments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fable. Millions have and had not silver or gold ornaments.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hideous wooden, even stone bangles and rings which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free movement and undermine their health. Their illiteracy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if anything on the increase. These are no signs of growing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glance at the nature of exports and imports.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exports in 1927-28 were Rs. 309 croces, the imports over Rs. 231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crores. The exports were principally raw products, e.g.,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foodgrains, oil-seeds, hides and skins, metals and ores. These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in India ifwe had skill and capital enough to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if we had a government that would regard it as its bounden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give us the necessary skill and to find the necessary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India’sexports is a story of our impotence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indifference of the Government to the well-being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imports include cotton manufactures Rs. 65 crores,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 Rs. 4 crores, sugar Rs. 18 crores, metals and their manufactures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23 crores, motor vehicles Rs. 5 crores, liquors Rs. 3 crores,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 nearly 2 crores. These imports too tell the same tale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impotence where it is not worse. The imports of a country in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progress should be such as the country may need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The imports I have mentioned are not needed for our growth.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and cigarettes promote our degradation. Cotton manufactures,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item among imports, discover our shame and wretchedness.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remind us of what the villages must have been when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all that cloth in their own homes with their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in the place of hand-spinning to supply the villagers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during their idle hours? What can replace the drain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they spend on flimsy foreign calico? Such a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grow, as they are growing, poorer and duller.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28-3-1929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6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263. KHADI IN THE LEGISLATURES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Rajagopalachari is applying his legal ingenuity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devising means of giving effect to that clause in the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scheme which requires of the legislatures to protect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khadi through them. He has therefore sent 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 the following draft bill for his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name ‘khaddar’ and ‘khadi’ have come to mean cotton </w:t>
      </w:r>
      <w:r>
        <w:rPr>
          <w:rFonts w:ascii="Times" w:hAnsi="Times" w:eastAsia="Times"/>
          <w:b w:val="0"/>
          <w:i w:val="0"/>
          <w:color w:val="000000"/>
          <w:sz w:val="18"/>
        </w:rPr>
        <w:t>cloth which is spun and woven by hand in India;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80" w:after="4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Whereas it is desirable to protect the said names; It is hereby </w:t>
      </w:r>
      <w:r>
        <w:rPr>
          <w:rFonts w:ascii="Times" w:hAnsi="Times" w:eastAsia="Times"/>
          <w:b w:val="0"/>
          <w:i w:val="0"/>
          <w:color w:val="000000"/>
          <w:sz w:val="18"/>
        </w:rPr>
        <w:t>enacted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1929.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  This Act may be called the Indian Khaddar (Name Protection) Act</w:t>
            </w:r>
          </w:p>
        </w:tc>
      </w:tr>
    </w:tbl>
    <w:p>
      <w:pPr>
        <w:autoSpaceDN w:val="0"/>
        <w:tabs>
          <w:tab w:pos="10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In this Act, ‘khaddar’ and ‘khadi’ mean cotton cloth which is spun </w:t>
      </w:r>
      <w:r>
        <w:rPr>
          <w:rFonts w:ascii="Times" w:hAnsi="Times" w:eastAsia="Times"/>
          <w:b w:val="0"/>
          <w:i w:val="0"/>
          <w:color w:val="000000"/>
          <w:sz w:val="18"/>
        </w:rPr>
        <w:t>and woven by hand in India.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The names ‘khaddar’ and khadi’ whether in English or in any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 language as exclusively signifying cotton cloth spun and woven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by hand shall be deemed to be trade descriptions within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Merchandise Marks Act IV of 1889.</w:t>
      </w:r>
    </w:p>
    <w:p>
      <w:pPr>
        <w:autoSpaceDN w:val="0"/>
        <w:autoSpaceDE w:val="0"/>
        <w:widowControl/>
        <w:spacing w:line="266" w:lineRule="exact" w:before="100" w:after="0"/>
        <w:ind w:left="0" w:right="1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BJECTS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EASONS</w:t>
      </w:r>
    </w:p>
    <w:p>
      <w:pPr>
        <w:autoSpaceDN w:val="0"/>
        <w:autoSpaceDE w:val="0"/>
        <w:widowControl/>
        <w:spacing w:line="240" w:lineRule="exact" w:before="114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progress has been made in recent years in reviving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popularizing the spinning and weaving of cotton by hand as a supplementary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among the agriculturist population off this country, who stand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of an additional source of income. Such progress as has been achieved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largely supported by the patriotic impulse of the well-to-do classes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purchasing khaddar at a sacrifice. The situation is sought to be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by manufacturers of spurious khaddar both in India and abroad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purchasers have been frequently misled to the detriment of what might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great national industry. The Bill, therefore, seeks to extend the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afforded by the Merchandise Marks Act 1889 to the names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‘khaddar’ and ‘khadi’ which have come to denote hand-spun and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only. The exclusive use of these terms for this cloth cannot prejudicially </w:t>
      </w:r>
      <w:r>
        <w:rPr>
          <w:rFonts w:ascii="Times" w:hAnsi="Times" w:eastAsia="Times"/>
          <w:b w:val="0"/>
          <w:i w:val="0"/>
          <w:color w:val="000000"/>
          <w:sz w:val="18"/>
        </w:rPr>
        <w:t>affect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producers or distributors of any other variety of cloth.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is short and effective and if it becomes law it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prevent those unpatriotic mill-owners and foreigners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coarse cloth and sell it under the label khaddar or khadi.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already given figures showing what an extensive trade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have done in spurious 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Assam Council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successfully piloted a resolution calling upon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all its cloth purchase in genuine khadi.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will not rest till the resolution is enforced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see to it that the Government do not buy mill Khadi.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legislatures are serious about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they can keep both the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liquor and opium constantly before them.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we should not reach total prohibition at once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desire it and work for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28-3-1929</w:t>
      </w:r>
    </w:p>
    <w:p>
      <w:pPr>
        <w:autoSpaceDN w:val="0"/>
        <w:autoSpaceDE w:val="0"/>
        <w:widowControl/>
        <w:spacing w:line="292" w:lineRule="exact" w:before="3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LETTER TO BEHRAMJI KHAMBHATTA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I shall certainly reach there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5th, it would be advisable to choose another date. Please see me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6593</w:t>
      </w:r>
    </w:p>
    <w:p>
      <w:pPr>
        <w:autoSpaceDN w:val="0"/>
        <w:tabs>
          <w:tab w:pos="2890" w:val="left"/>
          <w:tab w:pos="3550" w:val="left"/>
        </w:tabs>
        <w:autoSpaceDE w:val="0"/>
        <w:widowControl/>
        <w:spacing w:line="240" w:lineRule="exact" w:before="394" w:after="0"/>
        <w:ind w:left="85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INTERVIEW TO THE ASSOCIATED PRESS OF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could not believe that the fine was paid by or on behalf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Bengal Congress Committee. He could call nothing his own in this world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could pay the fine and this apart from his views on payment of fine. Mr. Sen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Gupta knew this thing and therefore whoever had paid the fine could not be his friend.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30-3-1929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Mill-Owner on Boycott”, April 5, 1928 and “More on Mill-Owners’</w:t>
      </w:r>
      <w:r>
        <w:rPr>
          <w:rFonts w:ascii="Times" w:hAnsi="Times" w:eastAsia="Times"/>
          <w:b w:val="0"/>
          <w:i w:val="0"/>
          <w:color w:val="000000"/>
          <w:sz w:val="18"/>
        </w:rPr>
        <w:t>Greed”, May 5, 1928.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the Associated Press asked Gandhiji if it was a fact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imposed on him by the Chief Presidency Magistrate, Calcutta, was paid by a </w:t>
      </w:r>
      <w:r>
        <w:rPr>
          <w:rFonts w:ascii="Times" w:hAnsi="Times" w:eastAsia="Times"/>
          <w:b w:val="0"/>
          <w:i w:val="0"/>
          <w:color w:val="000000"/>
          <w:sz w:val="18"/>
        </w:rPr>
        <w:t>pleader on behalf of the Bengal Provincial Congress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266. SPEECH AT KATHIAWAR POLITICAL</w:t>
      </w:r>
    </w:p>
    <w:p>
      <w:pPr>
        <w:autoSpaceDN w:val="0"/>
        <w:autoSpaceDE w:val="0"/>
        <w:widowControl/>
        <w:spacing w:line="29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CONFERENCE, MORVI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shame for me that you are not able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without me. As far as the rulers are concerned,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them to be ashamed of in the desire, but it betrays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and for the sponsors it is a matter of shame.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canunderstand my coming here by chance as a native of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you to consider my coming as imperative and to fix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 to suit my convenience puts me to shame.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must now be dispensed with. If you cannot do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presence, it is better that the Conference is not held. I am saying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own; it is sad that there are not young people present here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this view. I told them that, if they brought forward a censure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motion, I would support them. I am trying to free even Devchandbhai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addiction and I wish to tell him that he should not abjectly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Conference cannot be held without me.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people, we should have the capacity to do so witout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however great or talented he may be. We all believe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self in all of us; everyone has a hidden power which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manifest at any time and become great. Democracy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that power. When Kitchener died,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did not come to a halt, the Empire did not perish,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end; only another man took his place. Even when Gladstone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away, the Government machinery did not cease to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 has the self-confidence that it can produce any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Gladstones.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gained by that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brought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dishonour, but greater honour. We have even served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That service would surely pain us if we were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believed that the Princely States could never reform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must be put an end to. Prominent and intelligent men after </w:t>
      </w:r>
      <w:r>
        <w:rPr>
          <w:rFonts w:ascii="Times" w:hAnsi="Times" w:eastAsia="Times"/>
          <w:b w:val="0"/>
          <w:i w:val="0"/>
          <w:color w:val="000000"/>
          <w:sz w:val="22"/>
        </w:rPr>
        <w:t>much experience are coming more and more to the position that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Fifth Kathiawar Political Conference held under the Presidentship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Porbandar resolution concerning holding of the Conference on certain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rot has spread to such an extent in the States and their rulers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impossible to reform them. There are reasons why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people are holding this view; some of these reasons have heen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provided by the Princes, while some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anarchy. That anarchy is dear even to me, but there is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anarchy, there is a kind of peace in my agitation.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do not concede this. And though I am inclined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anarchist and a rebel, I still hold that there is scope for reform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If I believed that no reform could ever take place,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Princely States must of necessity be destroyed, I would not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Conference, because howcould I make an appeal to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extermination I desired? But today I wish to deal with them with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threats. With the British Government also I wish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but I wish to destroy it with love. I have many friends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 only wish to destroy the system. Hence I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Government. The position is different with the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considering which, there is no dishonour in the limitation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accepted. It is a beautiful tree; it will produce good fruit. In it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Rulers because they are dependent.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dependence and, if we do so, we should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and should not place them in an embarrassing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we pass today should be in the interests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Only if they promote the well-being of both the rulers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ruled, can we work along the path of peace. If your minds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unsteady after Porbandar, I say that you should calm down </w:t>
      </w:r>
      <w:r>
        <w:rPr>
          <w:rFonts w:ascii="Times" w:hAnsi="Times" w:eastAsia="Times"/>
          <w:b w:val="0"/>
          <w:i w:val="0"/>
          <w:color w:val="000000"/>
          <w:sz w:val="22"/>
        </w:rPr>
        <w:t>and I believe you can do a lot of work within that limitation. . . 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have you spun, how many spinning-wheels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going, how much khadi have you used? What a shame it is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khadi I have to find customers in Calcutta?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representatives of 25 lakhs of farmers, how do you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If you are truthful, you must do constructive work or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 different form. How sad it is that one sees at every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artificiality and falsehood, instead of truth which should exist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conference? Mulchand wants lots of money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have to come to me for it is a matter of shame.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thousand rupees a small matter? That whole sum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if I speak and the Sardar asks for it. Young men of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 for this work. If you do this and such other work, your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strength will grow. If we do no political work, why should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the name ‘Political’ Conference? We may have a descriptive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name—we may have a spinning-wheel conference or a world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Whatever you do you must establish your rule over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farmers—that you can do only by binding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love. What did Vallabhabhai do? When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was the highest in all its history, an individual took a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and even undertook its administration himself.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held out dire threats in Bardoli, but ultimately,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Vallabhabhai won his point. Vallabhbhai is made of the same clay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I, but he became a farmer, he shared with Bardoli its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sorrows, he danced as they made him dance, so that today the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to his tune. But do not forget that the key to Bardoli lay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not political talk that works everywhere.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false notion that you can get things done by harping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Rulers’ faults. I did not speak about politics in South Africa.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mention the name of the Congress in Champaran.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work of the Congress is being done there today. It will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nothing if you try to intimidate the Ruler by means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it will not even amuse children. It is a different matter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wrest the reins of Government through disorder.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someone may go crazy and, frightened by disorder,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your demands, it is useless for me to make a speech and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listen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7-4-1929</w:t>
      </w:r>
    </w:p>
    <w:p>
      <w:pPr>
        <w:autoSpaceDN w:val="0"/>
        <w:tabs>
          <w:tab w:pos="2470" w:val="left"/>
        </w:tabs>
        <w:autoSpaceDE w:val="0"/>
        <w:widowControl/>
        <w:spacing w:line="240" w:lineRule="exact" w:before="402" w:after="0"/>
        <w:ind w:left="97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MESSAGE TO KATHIAWAR COMMERCIAL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31,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Kathiawar merchants prove that there is room for benevo-</w:t>
      </w:r>
      <w:r>
        <w:rPr>
          <w:rFonts w:ascii="Times" w:hAnsi="Times" w:eastAsia="Times"/>
          <w:b w:val="0"/>
          <w:i w:val="0"/>
          <w:color w:val="000000"/>
          <w:sz w:val="22"/>
        </w:rPr>
        <w:t>lence in trade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6-4-1929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meaning of the sentence is obscure.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conference was held at Morvi on March 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268. AHIMSA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24"/>
        </w:rPr>
        <w:t>. COMPASSION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has lain with me for a long time.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replying to it when I had some leisure. A little of his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 the steamer. I have abridged the letter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the writer is excellent, but I think his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ahimsa is slight. There is as much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compassion as there is between gold and the shape givento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between a root and the tree which sprouts from it.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there is no ahimsa. The test of ahimsa is compassion.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form of ahimsa is compassion. Hence it is said there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ahimsa as there is compassion. If I refrain from beating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comes to attack me, it may or may not be ahimsa.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hitting him out of fear, it is not ahimsa. If I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>hitting him out of compassion and with full knowledge, it is ahimsa.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is opposed to pure economics cannot be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</w:t>
      </w:r>
      <w:r>
        <w:rPr>
          <w:rFonts w:ascii="Times" w:hAnsi="Times" w:eastAsia="Times"/>
          <w:b w:val="0"/>
          <w:i/>
          <w:color w:val="000000"/>
          <w:sz w:val="22"/>
        </w:rPr>
        <w:t>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which includes the supreme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Ahimsa is never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transaction. The subtraction of one side of ahimsa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yields zero, that is to say, the two sides are equal. He who eats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live, lives to serve and earns just enough for his food and clothing,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acting, free from action, and non-violent though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Ahimsa without action is an impossibility. Action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mean activity of hands and feet. The mind performs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than even hands and feet. Every thought is an action.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ahimsa in the absence of thought. The dharma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conceived only for an embodied being like man.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who may eat anything limits, out of compassion,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he will eat, he observes to that extent the dharma of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when an orthodox person does not eat meat,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a good thing but we cannot say that he necessarily has ahimsa </w:t>
      </w:r>
      <w:r>
        <w:rPr>
          <w:rFonts w:ascii="Times" w:hAnsi="Times" w:eastAsia="Times"/>
          <w:b w:val="0"/>
          <w:i w:val="0"/>
          <w:color w:val="000000"/>
          <w:sz w:val="22"/>
        </w:rPr>
        <w:t>in him. Where there is ahimsa, there ought to be conscious comp-</w:t>
      </w:r>
      <w:r>
        <w:rPr>
          <w:rFonts w:ascii="Times" w:hAnsi="Times" w:eastAsia="Times"/>
          <w:b w:val="0"/>
          <w:i w:val="0"/>
          <w:color w:val="000000"/>
          <w:sz w:val="22"/>
        </w:rPr>
        <w:t>assion.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dharma of ahimsa is really good, insistence on following it</w:t>
      </w:r>
    </w:p>
    <w:p>
      <w:pPr>
        <w:autoSpaceDN w:val="0"/>
        <w:autoSpaceDE w:val="0"/>
        <w:widowControl/>
        <w:spacing w:line="220" w:lineRule="exact" w:before="4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said that, in his 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use of the word ‘ahimsa’ in place of ‘compassion’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vice versa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give rise to confusion in the public mind. He had asked for a clarification.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84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 in our daily life is not a mistake, but a duty.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clash between worldly actions and dharma. Action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opposed to dharma deserves to be eschewed. It 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and ignorance to say that ahimsa cannot be practised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in all places and fully and so to set it aside. True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seeing that one’s daily conduct follows ahimsa.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real endeavour. Acting thus a man will ultimately 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state because he will become fit fully to observe ahimsa.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men perfect ahimsa will only remain in the form of a seed.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violence at the root in the very act of living and hence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 word ahimsa indicating of the dharma to be observed by </w:t>
      </w:r>
      <w:r>
        <w:rPr>
          <w:rFonts w:ascii="Times" w:hAnsi="Times" w:eastAsia="Times"/>
          <w:b w:val="0"/>
          <w:i w:val="0"/>
          <w:color w:val="000000"/>
          <w:sz w:val="22"/>
        </w:rPr>
        <w:t>embodied beings.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31-3-1929</w:t>
      </w:r>
    </w:p>
    <w:p>
      <w:pPr>
        <w:autoSpaceDN w:val="0"/>
        <w:autoSpaceDE w:val="0"/>
        <w:widowControl/>
        <w:spacing w:line="292" w:lineRule="exact" w:before="35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269. TO GUJARATIS RESIDENT IN BURMA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describe the love which I receive wherever I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 same enthusiasm, the same shouts, the same crowds,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downpour of coins. Is it any wonder that my trust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and I see that the power of the spinning-wheel grows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If the people have faith in some other power of mine, why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me money for the spinning-wheel? If I were to beg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make swords instead of spinning-wheels, the people would not pay.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spend a month in Burma, but my schedule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 tight that I could not have given,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giving, more time than I did. Hence I had to leave out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disappoint thousands and, to that extent, the coffers of </w:t>
      </w:r>
      <w:r>
        <w:rPr>
          <w:rFonts w:ascii="Times" w:hAnsi="Times" w:eastAsia="Times"/>
          <w:b w:val="0"/>
          <w:i/>
          <w:color w:val="000000"/>
          <w:sz w:val="22"/>
        </w:rPr>
        <w:t>Daridranaryana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 unfilled.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set down all my impressions in this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Pyarelal will give them. I shall only mention a few </w:t>
      </w:r>
      <w:r>
        <w:rPr>
          <w:rFonts w:ascii="Times" w:hAnsi="Times" w:eastAsia="Times"/>
          <w:b w:val="0"/>
          <w:i w:val="0"/>
          <w:color w:val="000000"/>
          <w:sz w:val="22"/>
        </w:rPr>
        <w:t>things on which I feel I must write specially.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Burma appeared to me unsophisticated,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trusting. The freedom which their women enjoy is enjoyed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nowhere else in the world. I did not feel that, because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they were bad in any way. There is modesty in their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not like some of their ways; if the Burmese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strikes us as somewhat slack the women are not to blame; </w:t>
      </w:r>
      <w:r>
        <w:rPr>
          <w:rFonts w:ascii="Times" w:hAnsi="Times" w:eastAsia="Times"/>
          <w:b w:val="0"/>
          <w:i w:val="0"/>
          <w:color w:val="000000"/>
          <w:sz w:val="22"/>
        </w:rPr>
        <w:t>they see in it no impurity at 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 is that the Indians have been taking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of these simple women. The educated people of Burma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the conduct of the Indians with regard to their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pain them if Indians married Burmese girls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ceremony, But I could see they intensely dislike those who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their sexual urge. Indians ought to keep their conduct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above board. I know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those who are guilty; if it does, they may not read this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chance they do, they may angrily or without thinking throw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But I have sounded this warning out of a hope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article and have the above experience or know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illicit contacts will admonish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work of the Congress in Burma as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is almost at a standstill. Its register of names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record. The names which are there are those enrolled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Madanjit. One’s relationship with the Congress is nominal; it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and ends with one’s giving a four-anna coin.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is being done apart from the running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by the All-India Spinners’ Association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will not be incorrect to say that even these nominal </w:t>
      </w:r>
      <w:r>
        <w:rPr>
          <w:rFonts w:ascii="Times" w:hAnsi="Times" w:eastAsia="Times"/>
          <w:b w:val="0"/>
          <w:i w:val="0"/>
          <w:color w:val="000000"/>
          <w:sz w:val="22"/>
        </w:rPr>
        <w:t>members are only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pitiable state must change; that is not a job for Madanjit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or any other single person. All of you should take interest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such items of constructive work as can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Burma.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good thing was observed in regard to Congress work.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are clean and are audited. The Bhandar has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money, but accounts are maintained of every pie there 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could not pay a visit to the Khadi Bhandar.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>receives enough encouragement, there is much scope for its develop-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any lovers of khadi wish to settle down in Burma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requisite knowledge, they may be accommodated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in other towns in Burma stock a little khadi in their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supply it to khadi lovers, these will be benefited and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>spread.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scope for spinning-wheel propaganda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Burma. They are poor; they have ability;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Formerly they used to spin; weaving is fairly prevalent even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This propaganda work is chiefly for the Burmese, but if some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spinning expert takes this work in hand, he can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and, perhaps, make some good Burmese interested in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Burmese have taken a pledge to take up this work.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received from them certainly contained praises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specially about Gujaratis.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is good, they are in a position to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benevolent activities. In this article I wish to speak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National School. They have a costly building.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good number of pupils. There is no doubt that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good school. The exiting school has much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and addition. The school building is small. It is situated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quarter where the boys and girls have no place to play 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skill is to be imparted there, there is no place to house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workshop. It has hardly enough accommodation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number of pupils and classes. Hence, there is need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with a playground adjoining it. If it is situated at a distance,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boys and girls cannotwalk to it, arrangements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transport. This facility is provided in many places.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classes must be increased. It is not beyond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Gujaratis in Rangoon to advance as far as the Vinaya </w:t>
      </w:r>
      <w:r>
        <w:rPr>
          <w:rFonts w:ascii="Times" w:hAnsi="Times" w:eastAsia="Times"/>
          <w:b w:val="0"/>
          <w:i w:val="0"/>
          <w:color w:val="000000"/>
          <w:sz w:val="22"/>
        </w:rPr>
        <w:t>Mandir.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school appears to be national in name only.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truly national and the people should take a firm pledge.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clause in its trust-deed that the school will remain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and will never take help from the Government or seek refuge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its name. Instruction in Indian accountancy, Hindi, music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should be made compulsory in the school. It should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curriculum from the Gujarat Vidyapith and it should be inspected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Vidyapith. If this school is placed on a sound foundation,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is improved and if the point about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and funds is clarified, Shri Chhotubhai Galiara has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 letter promising to pay the school Rs.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It is his desire to have his name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some way. But he has left it to the wishes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or the Gujarati citizens whether this should or should not be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hope that the Gujaratis of Rangoon will not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this gift. The school must be well organized.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 board of trustees comprising donors of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sums, e.g., a minimum of Rs. 1,000 should be constituted. These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appoint a managing committee of 10 or 15 members and set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from amongst these a small board of trustees. All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should vest in the managing committee. If this much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assurance given that the school will retain its national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can and should be taken of Shri Galiara’s offer.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opinion that the wish of Shri Galiara to associate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 the school in some way should be respected. Charities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and accepted only on such conditions. Shri Galiara has not </w:t>
      </w:r>
      <w:r>
        <w:rPr>
          <w:rFonts w:ascii="Times" w:hAnsi="Times" w:eastAsia="Times"/>
          <w:b w:val="0"/>
          <w:i w:val="0"/>
          <w:color w:val="000000"/>
          <w:sz w:val="22"/>
        </w:rPr>
        <w:t>stipulated a condition, but only expressed his wish. The Gujaratis’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consists in acceding to it. His name can be given either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 or the building that is to be secured.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cannot be placed on a sound footing even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donation. At least another sum of Rs. 50,000 has to be collected.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should not take even two hours. There are so many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in Rangoon that they will have no difficulty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>collecting that amount.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must be done forthwith. This might be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this article comes out. I hope those who had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to get this done forthwith will do so.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difficultywhatever in doing it. It is the duty of Gujaratis in Burma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of those in Rangoon, to make this school an ideal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they are well off; they have the intelligence;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a keen desire to do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ask how they can now find this money since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Gandhi took away over Rs. 1,50,000.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uncharitable for anyone to think thus. Though the contribution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to the cause of the poor is a large one, others too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Again, the local Gujaratis have a personal interest in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fund; they owe it to their children . Hence, the two things are distinct.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case there was 95 per cent of charity; in this there is 95 per </w:t>
      </w:r>
      <w:r>
        <w:rPr>
          <w:rFonts w:ascii="Times" w:hAnsi="Times" w:eastAsia="Times"/>
          <w:b w:val="0"/>
          <w:i w:val="0"/>
          <w:color w:val="000000"/>
          <w:sz w:val="22"/>
        </w:rPr>
        <w:t>cent of self-interest.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270. LETTER TO JANAKDHARI PRASAD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leave a body one has outgrown. To see the dearest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as long as possible in the flesh is a selfish desire an it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weakness or want of faith in the survival of the soul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 of the body. The form ever changes, even perishes.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spirit neither changes nor perishes. True love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transferring the self from the body to the dweller within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realizing the oneness of life inhabiting numberless bodies.</w:t>
      </w:r>
    </w:p>
    <w:p>
      <w:pPr>
        <w:autoSpaceDN w:val="0"/>
        <w:autoSpaceDE w:val="0"/>
        <w:widowControl/>
        <w:spacing w:line="260" w:lineRule="exact" w:before="40" w:after="28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we are very human. The ability to suppress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to eradication. Let this death of one whom you loved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enriching your faith in the future and in the oneness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this oneness was not a fact, we would not have been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capacity to forget the death of dearest ones. Let this death </w:t>
      </w:r>
      <w:r>
        <w:rPr>
          <w:rFonts w:ascii="Times" w:hAnsi="Times" w:eastAsia="Times"/>
          <w:b w:val="0"/>
          <w:i w:val="0"/>
          <w:color w:val="000000"/>
          <w:sz w:val="22"/>
        </w:rPr>
        <w:t>also spur you on to greater dedication to service.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66" w:right="1404" w:bottom="46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66" w:right="1404" w:bottom="46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Kuchh Apni Kuchh Deshki, </w:t>
      </w:r>
      <w:r>
        <w:rPr>
          <w:rFonts w:ascii="Times" w:hAnsi="Times" w:eastAsia="Times"/>
          <w:b w:val="0"/>
          <w:i w:val="0"/>
          <w:color w:val="000000"/>
          <w:sz w:val="18"/>
        </w:rPr>
        <w:t>p. 110</w:t>
      </w:r>
    </w:p>
    <w:p>
      <w:pPr>
        <w:autoSpaceDN w:val="0"/>
        <w:autoSpaceDE w:val="0"/>
        <w:widowControl/>
        <w:spacing w:line="292" w:lineRule="exact" w:before="342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271. LETTER TO KASHI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Do not in the least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Prabhudas. I have written in detail to Kaka about him.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send him to Almora, I will do so. I have already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Hargovind Pant. I am hopeful that hip-baths will set </w:t>
      </w:r>
      <w:r>
        <w:rPr>
          <w:rFonts w:ascii="Times" w:hAnsi="Times" w:eastAsia="Times"/>
          <w:b w:val="0"/>
          <w:i w:val="0"/>
          <w:color w:val="000000"/>
          <w:sz w:val="22"/>
        </w:rPr>
        <w:t>him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33076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 was in Almora in April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272.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497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 PROGRESS           FAST           SABARMATI.</w:t>
      </w:r>
    </w:p>
    <w:p>
      <w:pPr>
        <w:autoSpaceDN w:val="0"/>
        <w:autoSpaceDE w:val="0"/>
        <w:widowControl/>
        <w:spacing w:line="266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6763</w:t>
      </w:r>
    </w:p>
    <w:p>
      <w:pPr>
        <w:autoSpaceDN w:val="0"/>
        <w:autoSpaceDE w:val="0"/>
        <w:widowControl/>
        <w:spacing w:line="292" w:lineRule="exact" w:before="242" w:after="0"/>
        <w:ind w:left="0" w:right="14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273. LETTER TO MIRABEHN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I am surprised that you had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till 27th. It was duly sent immediately after the trial.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Morvi, of course, you know. Everybody wanted to know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were.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leave here tonight.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pained to know that Chhaganlal Gandhi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to have carried on systematic petty thieving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When he was discovered, he tried to hide his guilty by </w:t>
      </w:r>
      <w:r>
        <w:rPr>
          <w:rFonts w:ascii="Times" w:hAnsi="Times" w:eastAsia="Times"/>
          <w:b w:val="0"/>
          <w:i w:val="0"/>
          <w:color w:val="000000"/>
          <w:sz w:val="22"/>
        </w:rPr>
        <w:t>forgery.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of course he has made a confession. But the confession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transformed him. His life became a burden to him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left two days ago for Rajkot. He is hardly likely to find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there. This discovery is perhaps the worst incident in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it left me unmoved. I have imposed no penance on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beyond informing the whole colony of the sad thing,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 notice of wrong doing. I have of course advised him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his duty to dispossess himself now of everything he has.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extending the building. If you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staying with you, you are bound to have more accomm-</w:t>
      </w:r>
      <w:r>
        <w:rPr>
          <w:rFonts w:ascii="Times" w:hAnsi="Times" w:eastAsia="Times"/>
          <w:b w:val="0"/>
          <w:i w:val="0"/>
          <w:color w:val="000000"/>
          <w:sz w:val="22"/>
        </w:rPr>
        <w:t>odation.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Mirabehn”, 26-3-1929.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8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omit food when there is the slightest derangement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digestive apparatus. Never mind the weakness. Strength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able to take food. But food itself will cause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system cannot assimilate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5356. Courtesy: Mirabehn; also G.N. 9412</w:t>
      </w:r>
    </w:p>
    <w:p>
      <w:pPr>
        <w:autoSpaceDN w:val="0"/>
        <w:autoSpaceDE w:val="0"/>
        <w:widowControl/>
        <w:spacing w:line="292" w:lineRule="exact" w:before="3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274.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           LEARN           PROGRESS.            OMIT           SOAP           FOR           BATH.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6765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275. LETTER TO MADHAVJI V. THAKKAR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sent a telegram only today. I shall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tomorrow at Sabarmati. Everything seems to be going on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Make one change. There is no need to rub soap on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 a handkerchief in water and scrub the body with the wet cloth,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clean. Soap is harmful to the skin and it eats up the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in the skin. The body becomes clean rubbing it hard with a towel.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soap may be used to remove outside dirt.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removing impurities of perspiration.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6764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276.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further letters. I am glad you are having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coming to you for help. You know what to do. This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 on the right track about drugs. Even castor oil and liquorice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are expensive things for Indian villages. There are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which you should use instead of liquorice powder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or Germany. You should use liquorice itself.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and obtainable in every village. You get it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stick, you break the stick and get the gummy substance from the stick.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has simply to be mixed with a little warm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at the time of retiring to bed or better still at 4 o’clock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morning, and patients get a clean motion. This is cheap.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in water also. Then there are the </w:t>
      </w:r>
      <w:r>
        <w:rPr>
          <w:rFonts w:ascii="Times" w:hAnsi="Times" w:eastAsia="Times"/>
          <w:b w:val="0"/>
          <w:i/>
          <w:color w:val="000000"/>
          <w:sz w:val="22"/>
        </w:rPr>
        <w:t>sena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cheaper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than liquorice to be obtainable everywhere. You can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in powdered from or as an infusion. You can get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who are somewhat honest and good and get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these very simple drugs. There is only one thing which I fear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keep and that is quinine for malarial cases.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way. I don’t want to tax you unnecessarily, and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distract your attention by having to give your time to a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drugs, however superfical that study may be.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use your own judgment and do what may consider is </w:t>
      </w:r>
      <w:r>
        <w:rPr>
          <w:rFonts w:ascii="Times" w:hAnsi="Times" w:eastAsia="Times"/>
          <w:b w:val="0"/>
          <w:i w:val="0"/>
          <w:color w:val="000000"/>
          <w:sz w:val="22"/>
        </w:rPr>
        <w:t>feasible.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IRABEHN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HHATWAN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HHOTTAIPATTI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5357. Courtesy: Mirabehn; also G. N. 9413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 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 B.B.C.I.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your  letter.  As things are, the Andhra people have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me a single day  to enable me to go to the Ashram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Bombay, and as now the May part of the tour is really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recreation, I would not like  to  leave  Bombay  for Allahabad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27th May. But I would like to come to the Ashram for a few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Almora. I could still do Cawnpore, Allahabad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before leaving for Almora, and could even go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in the  Punjab so require it. No announcement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just now be made, but if you want to fix the date in advance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and Lucknow and even for Almora, let it be a date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of June. I would like to give a clear  week to the Ashram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out.  I would like you to ascertain from the Punjab people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have me to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the Andhradesh programme rigidly fixed yet.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therefore you would use Bezwada as headquarters.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reach Bezwada on the 8th instant.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Sitla Sahai to come here if he is not required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I want him to be here with reference to his wife </w:t>
      </w:r>
      <w:r>
        <w:rPr>
          <w:rFonts w:ascii="Times" w:hAnsi="Times" w:eastAsia="Times"/>
          <w:b w:val="0"/>
          <w:i w:val="0"/>
          <w:color w:val="000000"/>
          <w:sz w:val="22"/>
        </w:rPr>
        <w:t>and daughter, especially so during my absence.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the measurements for Padma's glasses which please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him. I promised to get those measurements and have them sent </w:t>
      </w:r>
      <w:r>
        <w:rPr>
          <w:rFonts w:ascii="Times" w:hAnsi="Times" w:eastAsia="Times"/>
          <w:b w:val="0"/>
          <w:i w:val="0"/>
          <w:color w:val="000000"/>
          <w:sz w:val="22"/>
        </w:rPr>
        <w:t>over to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18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278. THAT TEST CASE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 that  I did in connection with the cloth-burning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just ended in a  complete triumph for the Calcutta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Bengal should serve as copy.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one's  life that one would like  others  to  copy; there  are </w:t>
      </w:r>
      <w:r>
        <w:rPr>
          <w:rFonts w:ascii="Times" w:hAnsi="Times" w:eastAsia="Times"/>
          <w:b w:val="0"/>
          <w:i w:val="0"/>
          <w:color w:val="000000"/>
          <w:sz w:val="22"/>
        </w:rPr>
        <w:t>others which are not necessarily vices and yet are not meant to be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copied. I was therefore glad that several friends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perplexed and distressed over my securing my release from detention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giving a  personal  bound than on entering upon a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crown all, being represented by counsel. How could I,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urged, as a confirmed non-co-operator, possibly do the three things </w:t>
      </w:r>
      <w:r>
        <w:rPr>
          <w:rFonts w:ascii="Times" w:hAnsi="Times" w:eastAsia="Times"/>
          <w:b w:val="0"/>
          <w:i w:val="0"/>
          <w:color w:val="000000"/>
          <w:sz w:val="22"/>
        </w:rPr>
        <w:t>and thus act contrary to all I have preached hitherto?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is  a  consistency  that is wise and a consistency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foolish. A man who in order to be consistent would go bare-bodied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hot sun of India and sunless Norway in midwinter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 fool and would lose his  his  life  in  the bargain.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bound to do things in a representative capacity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in my individual capacity. As a trustee of the A.I.S.A.,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 lakhs of rupees; in my individual capacity, I have not a penny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call my own. As a trustee of the same Association, I authorize,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require the filing of law suits in unavoidable cases.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capacity, I can think  of no  such contingency.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bonfire case as Chairman of the Foreign-Cloth Boycott Committee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trustee. If I had thought that the police notice of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bonfire was legal, I would have advised cessation of bonfire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Sharddhanand  Park. For  I was not prepared as yet to advise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the Section under which the notice was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bear at least a double interpretation. It 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fit subject for a test case. The steps that followed were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 course.  If  the right of the police to stop the burning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tested, the case should be defended and if it was to be defended,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humble enough to allow myself to be defended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rather than presumptuously  rely  upon  my ability  as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lawyer to argue technical points of law. Not to have 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thepersonal bail bond would have meant taking an un-warranted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with my position in the public life of the country.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sign the bail bond, I fancy that the Commissioner of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still let me proceed on my voyage to Burma.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my reputation for delicate courtesy with which I am credited.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cases such as this do not often occur to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avoid undertaking trusts wherein there might be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public duty and private conduct. It is therefore that I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against copying me in this case. The general test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should have nothing to do with bail bond or defence </w:t>
      </w:r>
      <w:r>
        <w:rPr>
          <w:rFonts w:ascii="Times" w:hAnsi="Times" w:eastAsia="Times"/>
          <w:b w:val="0"/>
          <w:i w:val="0"/>
          <w:color w:val="000000"/>
          <w:sz w:val="22"/>
        </w:rPr>
        <w:t>for his personal advantage or comfort.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case is a disappointment and a confirmation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about British courts of law. I was unprepared for the Court’s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the conduct of the police. It was its duty to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police in creating the disturbance they did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clearest possible statement that in seeking to light the bonfire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acting as a civil resister but in the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in question did not apply to places like the Shraddhanand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Park. As it is, the Calcutta police have received a certificate of good </w:t>
      </w:r>
      <w:r>
        <w:rPr>
          <w:rFonts w:ascii="Times" w:hAnsi="Times" w:eastAsia="Times"/>
          <w:b w:val="0"/>
          <w:i w:val="0"/>
          <w:color w:val="000000"/>
          <w:sz w:val="22"/>
        </w:rPr>
        <w:t>conduct for their rowdyism.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judgment thus confirms my opinion that in cases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clash between the authorities and the public, the judges would,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unconsciously, exonerate the former.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however well that the case was fought as a test case.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the great demonstration in Shraddhanand Park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impossible. The high-handed action of the police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movement an advertisement and an encouragement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otherwise have had. The police are therefore welcome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of good conduct.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4-4-1929</w:t>
      </w:r>
    </w:p>
    <w:p>
      <w:pPr>
        <w:autoSpaceDN w:val="0"/>
        <w:autoSpaceDE w:val="0"/>
        <w:widowControl/>
        <w:spacing w:line="292" w:lineRule="exact" w:before="350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279. NOTES</w:t>
      </w:r>
    </w:p>
    <w:p>
      <w:pPr>
        <w:autoSpaceDN w:val="0"/>
        <w:autoSpaceDE w:val="0"/>
        <w:widowControl/>
        <w:spacing w:line="266" w:lineRule="exact" w:before="146" w:after="0"/>
        <w:ind w:left="0" w:right="1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NDISCRIMINATE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arrests of labour leaders or so-called Communists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in a panicky state and is betraying the symptoms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been used and which presage a period of terrorism.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it believes in a periodical exhibition of its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supersede all law and to discover to a trembling India the red claws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usually remain under cover. Of course the farce of a trial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duly enacted. If the accused are wise they will not run into the trap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assist the farce by being represented by counsel.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risk imprisonment. Presently it will be the turn of thousandsnot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risk but to face and even to court imprisonment if this reign </w:t>
      </w:r>
      <w:r>
        <w:rPr>
          <w:rFonts w:ascii="Times" w:hAnsi="Times" w:eastAsia="Times"/>
          <w:b w:val="0"/>
          <w:i w:val="0"/>
          <w:color w:val="000000"/>
          <w:sz w:val="22"/>
        </w:rPr>
        <w:t>of lawlessness under the guise of law is to be ended once for all.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the motive behind these prosecutions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Communism, it is to strike terror. If by Communism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seizure of power and property by violent means, public opinion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fighting that demon. The Congress creed, indeed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all political parties, is attainment of political liberty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means. But the Government by its action has given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the cult of violence which it never possessed.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 enough to know that such was bound to be the case.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these arrests has therefore to be searched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One thing is certain. Terrorism like plague has lost its terror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public. The movement of swaraj has found too deep a root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mind to be shaken or destroyed. It is bound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through these arrests and the other similar indications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intention to strike a death-blow at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For, the prosecution of Sjt. Sambamurti and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Khadilkar, the proscription of Pandit Sundarlal’s volume,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at Shraddhanand Park and such other incidents that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escapade my notice cumulatively point in but one direction.</w:t>
      </w:r>
    </w:p>
    <w:p>
      <w:pPr>
        <w:autoSpaceDN w:val="0"/>
        <w:autoSpaceDE w:val="0"/>
        <w:widowControl/>
        <w:spacing w:line="266" w:lineRule="exact" w:before="68" w:after="0"/>
        <w:ind w:left="0" w:right="2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AYLIGHT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OBBERY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Proscription without trial, without examination,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being able to defend himself in any shape or form,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Sundarlal’s learned volume in Hindi is nothing short of daylight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 by the U.P. Government. These volumes represent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They were brought out at great expense,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proscription is allowed to stand, it means ruin to the author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whoever may have incurred the expense. The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issued by the publisher shows that the Government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unawares. They knew that the volumes were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they knew what they were likely to be. And yet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 them without warning and apparently without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thereof. According to the publisher’s note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had more than two days to examine the volumes.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and the public were entitled to know what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in them. I write from bitter experience. Even to this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why my booklets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adaptation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proscribed.” I had no notice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only through a friend I came to know that these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proscribed. But there is one consolation the public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derivefrom this daylight robbery. The Government are by such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us with easy methods of civil disobedience should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us next year to undertake it on a large scale.</w:t>
      </w:r>
    </w:p>
    <w:p>
      <w:pPr>
        <w:autoSpaceDN w:val="0"/>
        <w:autoSpaceDE w:val="0"/>
        <w:widowControl/>
        <w:spacing w:line="266" w:lineRule="exact" w:before="108" w:after="0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AVAKAL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ROSECUTION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against Sjt. Khadilkar of </w:t>
      </w:r>
      <w:r>
        <w:rPr>
          <w:rFonts w:ascii="Times" w:hAnsi="Times" w:eastAsia="Times"/>
          <w:b w:val="0"/>
          <w:i/>
          <w:color w:val="000000"/>
          <w:sz w:val="22"/>
        </w:rPr>
        <w:t>Navakal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prosecution. In truth it is persecution. But under a Government run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teeth of popular opposition, especially when as in our case much </w:t>
      </w:r>
      <w:r>
        <w:rPr>
          <w:rFonts w:ascii="Times" w:hAnsi="Times" w:eastAsia="Times"/>
          <w:b w:val="0"/>
          <w:i w:val="0"/>
          <w:color w:val="000000"/>
          <w:sz w:val="22"/>
        </w:rPr>
        <w:t>of it is suppressed, prosecution must be as it is the lot of every plain-</w:t>
      </w:r>
      <w:r>
        <w:rPr>
          <w:rFonts w:ascii="Times" w:hAnsi="Times" w:eastAsia="Times"/>
          <w:b w:val="0"/>
          <w:i w:val="0"/>
          <w:color w:val="000000"/>
          <w:sz w:val="22"/>
        </w:rPr>
        <w:t>spoken journalist. Sjt. Khadilkar has always believed in calling a spade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spade. And he is an effective popular writer. He had paid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popularity based on plain speech. I tender him my congratulations.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he is a philosopher. He once told me that he often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plays to pay the fines he had at times to pay for his journalistic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adventures. He was content to run his paper and through it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according to his lights, so long as he could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running into debts for paying fines. The unconcern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was describing his adventures enhanced the respect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for his ability and constancy of purpose and sacrifice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I wish that he had not thrown away good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counsel’s fees. Law-courts like every other Government institution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protect the Government in time of need.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experience of this times without number.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so. Only we do not realize it when popular liberty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run in the same direction. When however popular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defended in spite of Government opposition, law-courts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guardians thereof. The less we have to do with them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us.</w:t>
      </w:r>
    </w:p>
    <w:p>
      <w:pPr>
        <w:autoSpaceDN w:val="0"/>
        <w:autoSpaceDE w:val="0"/>
        <w:widowControl/>
        <w:spacing w:line="266" w:lineRule="exact" w:before="68" w:after="0"/>
        <w:ind w:left="0" w:right="2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ISAFFECTION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during the Burma tour I heard that Sjt. Sambamurti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convicted, I thought he must have said something very wicked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deserve the conviction and the severe sentence.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perusal of the published judgment in the case which summarizes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speeches of Sjt. Sambamurti shows, as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points out in its resolution, that there is nothing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which most Congressmen have not repeatedly said from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platforms.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Sambamurti was charged under the disaffection section.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with Congressmen, indeed with every nationalist, has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sacred duty. How shall a Government escape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whenit continuously acts so as to deserve disaffection?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many who use much stronger language than Sjt. Sambamurti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honoured with convictions, it is because Sjt. Sambamurti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himself felt, his preaching was proving infectious;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most of us our disaffection is a sterile virtue. If we would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that has been given to Sjt. Sambamurti, our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as dynamic as Sjt. Sambamurti’s was becoming. He had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tall poppy.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set a good example by refusing to be bailed out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upon a defence. Personally I would have certainly made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not so much for the guidance of the court as for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 The public would for instance want to know whether he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reported or not. But I confess that this is a small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to exaggerated and inaccurate reporting. And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act is not only not deplored but defended, what matters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painted in loud or in subdued colours? His refusal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to the public was characteristic of him. If his conviction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sufficient message, no words of his could coin one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4-4-1929</w:t>
      </w:r>
    </w:p>
    <w:p>
      <w:pPr>
        <w:autoSpaceDN w:val="0"/>
        <w:autoSpaceDE w:val="0"/>
        <w:widowControl/>
        <w:spacing w:line="292" w:lineRule="exact" w:before="350" w:after="0"/>
        <w:ind w:left="0" w:right="13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PROHIBITION CAMPAIGN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Sjt. C. Rajagopalachari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adopted by the Working Committee and a committee consisting of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Ansari, Sjt.Vallabhbhai Patel, Rajendra Prasad and C. Rajagopalachari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been appointed to carry out the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4-4-1929</w:t>
      </w:r>
    </w:p>
    <w:p>
      <w:pPr>
        <w:autoSpaceDN w:val="0"/>
        <w:autoSpaceDE w:val="0"/>
        <w:widowControl/>
        <w:spacing w:line="292" w:lineRule="exact" w:before="35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5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</w:t>
            </w:r>
          </w:p>
        </w:tc>
      </w:tr>
      <w:tr>
        <w:trPr>
          <w:trHeight w:hRule="exact" w:val="25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LABURNUM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ROAD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MORROW.</w:t>
      </w:r>
    </w:p>
    <w:p>
      <w:pPr>
        <w:autoSpaceDN w:val="0"/>
        <w:autoSpaceDE w:val="0"/>
        <w:widowControl/>
        <w:spacing w:line="266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6766</w:t>
      </w:r>
    </w:p>
    <w:p>
      <w:pPr>
        <w:autoSpaceDN w:val="0"/>
        <w:autoSpaceDE w:val="0"/>
        <w:widowControl/>
        <w:spacing w:line="240" w:lineRule="exact" w:before="26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scheme,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“Prohibition Campaign”, 23-5-1929.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282.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7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SEEMS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SIXTH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SEVENTH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HYDERA-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BAD         DECCAN          AFTERWARDS          BEZWADA.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 6767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283.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wire about 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seems to me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straightforward man. You need not entertain any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If so, you need not entertain any suspicion about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That S. has been guilty of many lies is a different matter.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has indulged in immorality, he alone is a party to his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we cannot ask him to leave. No one should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 should keep him in the office under your own eyes, or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some work in which he can do no harm. P. himself has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S. should be given some other work. P. wants that whenever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suspicion against him, we should talk plainly to him about it.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be right.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Chhaganlal, which I enclose with this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do about his belongings what you think best.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proper to give both the letters to Narandas to read.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given three excellent cows. We are trying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>some more. I hope you have sent Krishnavatar.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5396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being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KUSUM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Friday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10" w:right="0" w:firstLine="6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April 5, 1929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more about Sharada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other letters.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help in the matter. Serve Sulochanabehn.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your peace of mind. I will certainly take you with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tour. Radha’s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is very delicate. Therefore lighten her </w:t>
      </w:r>
      <w:r>
        <w:rPr>
          <w:rFonts w:ascii="Times" w:hAnsi="Times" w:eastAsia="Times"/>
          <w:b w:val="0"/>
          <w:i w:val="0"/>
          <w:color w:val="000000"/>
          <w:sz w:val="22"/>
        </w:rPr>
        <w:t>burden if you can.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JAMNADAS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there will be any obstacle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a School Management Board there. The obstacle that exists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thevery fact that the school is there, and that obstacle we invited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was established there. The thing to be done now is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 to ensure that the teachers at present on the staff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permanently. Those of them who want to work outside Kathiawad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idea of the Gandhi Seva Sangh is certainly excellent.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will invite all of you. In such matters, very often asking for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invitation shows pure humility and true self-respect. It shows one’s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conviction that one is worthy of being invited. If, therefore, you wish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join it, write to me to that effect.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solve the problem of adult education, it would indeed </w:t>
      </w:r>
      <w:r>
        <w:rPr>
          <w:rFonts w:ascii="Times" w:hAnsi="Times" w:eastAsia="Times"/>
          <w:b w:val="0"/>
          <w:i w:val="0"/>
          <w:color w:val="000000"/>
          <w:sz w:val="22"/>
        </w:rPr>
        <w:t>be excellent. I would like you to be in regular correspondence with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“Thursday”, which appears to be a slip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Sharada H. Kotak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Gandhi Seva Sangh, referred to in the letter, was in existence by August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10, 1924. The only year after that in which Gandhiji left Bombay on a Friday, April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5, was 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Kakasaheb. In such matters, excessive diffidence in oneself disappears </w:t>
      </w:r>
      <w:r>
        <w:rPr>
          <w:rFonts w:ascii="Times" w:hAnsi="Times" w:eastAsia="Times"/>
          <w:b w:val="0"/>
          <w:i w:val="0"/>
          <w:color w:val="000000"/>
          <w:sz w:val="22"/>
        </w:rPr>
        <w:t>on its own and with experience of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the utmost care of your health.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very much like to attend your school’s function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April, but I have to leave Bombay on the 5th, and so, I am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even one day free. Invite Vallabhbhai. Kakasaheb also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in Morbi. I am leaving on Friday.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33813</w:t>
      </w:r>
    </w:p>
    <w:p>
      <w:pPr>
        <w:autoSpaceDN w:val="0"/>
        <w:autoSpaceDE w:val="0"/>
        <w:widowControl/>
        <w:spacing w:line="292" w:lineRule="exact" w:before="3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SPEECH AT PUBLIC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1929</w:t>
      </w:r>
    </w:p>
    <w:p>
      <w:pPr>
        <w:autoSpaceDN w:val="0"/>
        <w:autoSpaceDE w:val="0"/>
        <w:widowControl/>
        <w:spacing w:line="24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was, true Gandhiji began in Hindi, that he was addressing a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 after so many years. Even this time he was not aware that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to address any meeting. He had come to Bombay in response to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telegrams from the B.P.C.C. and the Bombay Youth League. There was a time,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in the history of Bombay when it was impossible for him to address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in such a small place as the one where they had assembled. Even the 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Chaupati sometimes fell short of their requirements. There was a lot of enthusiasm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among the people. Looking to the national programme which the country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for the current year, he would at once say that there was greater need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in the years 1921-22 for all the enthusiasm and energy they could bring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 of the country.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about the observance of the National Week,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recalled that it was on the 13th of April that there was Jallianwala Bagh massacre.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years since that incident, the whole country was observing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 from the 6th to the 13th of April. From Kanyakumari to Kashmir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Dibrugarh to Karachi, people had to take to work again if the resolve of the nation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through the Congress was not to be an empty boast.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library which was to be opened in honour of the memory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Mr. Omar Sobhani, Mahatmaji observed that the services of Omar Sobhani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were, indeed, matchless. It was only meet and proper that his memory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shouldbe consecrated. Gandhiji then referred to the new premises of the B.P.C.C.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was soon going to declare open. He humorously remarked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could open new office, it could also open a new era of freedom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What was wanted, he added, was self-confidence. Proceeding, he reminded his </w:t>
      </w:r>
      <w:r>
        <w:rPr>
          <w:rFonts w:ascii="Times" w:hAnsi="Times" w:eastAsia="Times"/>
          <w:b w:val="0"/>
          <w:i w:val="0"/>
          <w:color w:val="000000"/>
          <w:sz w:val="18"/>
        </w:rPr>
        <w:t>hearers that the Congress had asked the country to prepare for a vigorous national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compound of the Congress House.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which was to commence at the end of year 1929. He hoped that during this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would carry out the programme which the Congress had laid down.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and the most important item of the Congress programme, he pointed out,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khaddar and boycott of all foreign cloth. It was a pity, he added, that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men and even women who had come to the meeting, had put on foreign 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bodies. The bazaar which he witnessed before him was </w:t>
      </w:r>
      <w:r>
        <w:rPr>
          <w:rFonts w:ascii="Times" w:hAnsi="Times" w:eastAsia="Times"/>
          <w:b w:val="0"/>
          <w:i/>
          <w:color w:val="000000"/>
          <w:sz w:val="18"/>
        </w:rPr>
        <w:t>videshi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(foreign)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although he was called there to open the khaddar bazaar. . . . He reiterated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that without khadi there would be no swaraj. He attached more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khaddar as a principal item of the Congress programme because, he said, it was a </w:t>
      </w:r>
      <w:r>
        <w:rPr>
          <w:rFonts w:ascii="Times" w:hAnsi="Times" w:eastAsia="Times"/>
          <w:b w:val="0"/>
          <w:i w:val="0"/>
          <w:color w:val="000000"/>
          <w:sz w:val="18"/>
        </w:rPr>
        <w:t>thing in which all could participate.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appealed to the audience to discard on the spot their foreign caps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articles of 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6-4-1929</w:t>
      </w:r>
    </w:p>
    <w:p>
      <w:pPr>
        <w:autoSpaceDN w:val="0"/>
        <w:tabs>
          <w:tab w:pos="2690" w:val="left"/>
        </w:tabs>
        <w:autoSpaceDE w:val="0"/>
        <w:widowControl/>
        <w:spacing w:line="240" w:lineRule="exact" w:before="48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SPEECH AT PUBLIC MEETING, HYDERABAD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(DECCAN)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1929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seated in a chair on the dais, made a short reply in Urdu, in the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he said that he had come to Hyderabad before, but had not asked for money.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ask for it now in the name of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pointed out that India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poorest of the nations and that more than three crores of people were starving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day and asked them to realize what it meant. Speaking about charkha, he said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Kamadhenu, giving our necessities. In his opinion Hyderabad State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endowed with several facilities could help British India by producing khadi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abundance. He was told by Shrimati Sarojini Devi that very superior kind of khadi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there and he was very glad of that. He had rarely come across such a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texture of khadi which was used in the garland presented to him and if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by the depressed class boys he congratulated them and was very glad of that.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referred to the Hindu-Muslim question in British India and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was coming again when the unity which once was witnessed in the year 1921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to be witnessed once again and he asked the audience to help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in achieving it. Referring to the evil of drink, he said that it was a disgrace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that their children were educated out of the money raised by such means.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conditions were different in Hyderabad and asked them to make a representation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>to His Exalted Highness, the Nizam, and see that a new departure was made in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declared open the new office of the Bombay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 and visited the Omar Sobhani Memorial Library.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 and set an example to British India. He congratulated the Nizam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abolishing cow-slaughter and thus taking a big step forward in Hindu-Muslim unity.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Lastly, he touched upon the question of the depressed classes and said that the curse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had no sanction of the Shastras and asked the Hindus to see that it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eradicated from their society.</w:t>
      </w:r>
    </w:p>
    <w:p>
      <w:pPr>
        <w:autoSpaceDN w:val="0"/>
        <w:autoSpaceDE w:val="0"/>
        <w:widowControl/>
        <w:spacing w:line="27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8-4-1929</w:t>
      </w:r>
    </w:p>
    <w:p>
      <w:pPr>
        <w:autoSpaceDN w:val="0"/>
        <w:autoSpaceDE w:val="0"/>
        <w:widowControl/>
        <w:spacing w:line="292" w:lineRule="exact" w:before="35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288.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to you about Chhaganlal Gandhi.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the sum which he has handed over contains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of the nature of stolen money. It represents the value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interest. I would consider it wrong to return this sum,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any of us the right to do so. The money should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spent. As a trust, we have a right to accept a donation.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return a donation, we should have some moral or legal basis.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we have neither. We can give a pension to Chhaganlal.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be our duty to do so. We should find out what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>intends to do and what he wishes. I wrote to him last week.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that we shall not let him starve. Besides,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supporting Kashi.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with this Sheth Govinddas’s letter. Can we send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just now? In the last resort, there is Sitla Sahai.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What has been your experience of Surajbhan in this regard?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5425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Chhaganlal Gandhi’s lapse, it appears this was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MY SHAME AND SORROW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greatly exercised in my mind as to whether or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 this topic. But after fullest consideration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not to write would constitute a grave dereliction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Many friends look upon the Satyagraha Ashram,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Udyoga Mandir, as a sacred institution and send donations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dear ones in respect of its manifold activities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thankfully accepted.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some lapses of a serious character have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light on the part of some members of this institution. I have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about them to the inmates of the Mandir at prayer times.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this publicity sufficient. My relations with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commercial, but have a strictly moral base.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naturally founded on the assumed purity of myself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 have time and again written on the sin of secrecy.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have no secrets. It is, therefore, necessary for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into my confidence. If he has assumed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to be pure it is but meet that he should know our impurity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Gandhi, elder brother of the late Maganlal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cousin of mine. He has been like a son to me and was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under my care from his youth. He has been discovered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series of petty larcenies over a number of years.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felt the aberration so much if the repentance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voluntary, but as it was the thing was detected quite accidentally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light by a namesake, the vigilant Secretary of the Mandir.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Chhaganlal Gandhi even made an unsuccessful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the guilt. He is now apparently consumed with remorse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bitter tears. He has, further, of his own accord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Mandir, but I have hopes that he will one day return to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purified and the Mandir will then welcome him back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with open arms. His larcenies seem to have been of a very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involving very inconsiderable sums of money on the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treat the lapse in the nature of a disease. So far as one </w:t>
      </w:r>
      <w:r>
        <w:rPr>
          <w:rFonts w:ascii="Times" w:hAnsi="Times" w:eastAsia="Times"/>
          <w:b w:val="0"/>
          <w:i w:val="0"/>
          <w:color w:val="000000"/>
          <w:sz w:val="22"/>
        </w:rPr>
        <w:t>can see these thefts have not meant any pecuniary loss to the Mandir.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which this is a translation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Gandhi had laid up an amount of about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from his savings. I do not wish here to enter into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savings. This amount he made over to the Mandir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at my suggestion not from any impulse of generosity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sense of the duty pointed out. Private possession of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inconsistent with principles of the Mandir, this ownership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inconsiderable sum of money jarred on me and intimated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After holding consultations with his wife and two 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whom desired its use for their sakes, Chhaganlal made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to the Udyoga Mandir. So far as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at present owns no property whatever except his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ancestral property. When I think of Chhaganlal Gandhi’s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thirty years of service and his artlessness and simplicity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these lapses on the other, I am perplexed and take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reflection that the working of the Law of Karma is inscrutable.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but one chapter of the story of my shame and sorrow.</w:t>
      </w:r>
    </w:p>
    <w:p>
      <w:pPr>
        <w:autoSpaceDN w:val="0"/>
        <w:tabs>
          <w:tab w:pos="650" w:val="left"/>
          <w:tab w:pos="1630" w:val="left"/>
          <w:tab w:pos="2590" w:val="left"/>
          <w:tab w:pos="3010" w:val="left"/>
          <w:tab w:pos="3530" w:val="left"/>
          <w:tab w:pos="4670" w:val="left"/>
          <w:tab w:pos="513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second chapter. I have lavished unstinted praise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Kasturbai (Mrs. Gandhi) in my </w:t>
      </w:r>
      <w:r>
        <w:rPr>
          <w:rFonts w:ascii="Times" w:hAnsi="Times" w:eastAsia="Times"/>
          <w:b w:val="0"/>
          <w:i/>
          <w:color w:val="000000"/>
          <w:sz w:val="22"/>
        </w:rPr>
        <w:t>Autobiography.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has stood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changes of my life. I believe hers to have been an immaculate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It is true that her renunciation has not been based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appreciation of the fundamentals of life, but from a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wifely devotion. At any rate she has never hindered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my ideals. By her exemplary care and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illness she has easily commanded a patient’s gratitude.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spared her no ordeals. She has been a tower of strength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self-imposed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white surface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is not without the glaringly dark spots. Although impelled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sense of wifely devotion she has renounced so far as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earthly possessions, longing for them has persisted.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year or so ago she had laid up a sum of about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rupees for her own use out of the small sums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by various people on different occasions. The rule of the Mandir,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even such personal presents may not be kept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use. Her action, therefore, amounted to theft. Fortunately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the Mandir, thieves broke into her room about two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misappropriation. For a moment her remorse appeared to be genuine.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have proved, however, that it was only momentary. Evidently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root out the desire for possession. Recently some unknown </w:t>
      </w:r>
      <w:r>
        <w:rPr>
          <w:rFonts w:ascii="Times" w:hAnsi="Times" w:eastAsia="Times"/>
          <w:b w:val="0"/>
          <w:i w:val="0"/>
          <w:color w:val="000000"/>
          <w:sz w:val="22"/>
        </w:rPr>
        <w:t>visitors to the Mandir brought her a sum of four rupees. Instead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over this sum, according to the Mandir rules, to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kept it with her. A tried inmate of the Mandir was present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donation was made. It was his obvious duty to put Kasturbai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guard; but impelled by a false sense of courtesy he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a helpless witness of the wrong. After Chhaganlal’s episode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the Udyoga Mandir became suddenly vigilant.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witness of Kasturbai’s lapse informed Chhaganlal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Joshi courageously, though in fear and trembling,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Kasturbai and demanded the money. Kasturbai felt the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quickly returned four rupees and promised never to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I believe her remorse to be genuine. She has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herself from the institution should any other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aberration be discovered against her or in case she should lapse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conduct again. Her penitence has been accepted by Udyoga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he well remain there just as before and accompany me in </w:t>
      </w:r>
      <w:r>
        <w:rPr>
          <w:rFonts w:ascii="Times" w:hAnsi="Times" w:eastAsia="Times"/>
          <w:b w:val="0"/>
          <w:i w:val="0"/>
          <w:color w:val="000000"/>
          <w:sz w:val="22"/>
        </w:rPr>
        <w:t>my tours.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third chapter. Three years ago a widow was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All believed her to be pure. About the same time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brought up in an orphanage too was living in the Ashram.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appeared to be correct. He was at that time unmarried.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seduced the widow. This is comparatively old history now.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was discovered only recently. That such immorality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in the institution that imposes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its inmates </w:t>
      </w:r>
      <w:r>
        <w:rPr>
          <w:rFonts w:ascii="Times" w:hAnsi="Times" w:eastAsia="Times"/>
          <w:b w:val="0"/>
          <w:i w:val="0"/>
          <w:color w:val="000000"/>
          <w:sz w:val="22"/>
        </w:rPr>
        <w:t>is a serious tragedy. Alas for the Mandir!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have believed in me and the Mandir desert us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revelations it will serve two purposes at a stroke. Both they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will be extricated from the false position and I would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and the lightening of my burden it will bring me. If all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Mandir left it in disgust the problem would again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solved. Equally handy would the solution be if all bad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Mandir. Lastly, if I could bring myself to flee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that too would be a solution. But life’s riddles are not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 easily. None of these things will happen. Nature’s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>work mysteriously.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the manifestation of the corruption in the Mandir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reflection of the wrong in myself.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from my thoughts in writing the above lines than to arrogate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superior virtue. On the contrary, I sincerely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impurity of my associates is but he manifestation of the hidden wrong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me. I have never claimed perfection for myself.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myaberrations in the realm of thought have reacted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round me. The epithet of “Mahatma” has always galled </w:t>
      </w:r>
      <w:r>
        <w:rPr>
          <w:rFonts w:ascii="Times" w:hAnsi="Times" w:eastAsia="Times"/>
          <w:b w:val="0"/>
          <w:i w:val="0"/>
          <w:color w:val="000000"/>
          <w:sz w:val="22"/>
        </w:rPr>
        <w:t>me and now it almost sounds to me like a term of abuse.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am I to do? Should I flee or commit suicide or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endless fast or immure myself alive in the Mandir or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public finance or public duty? I can do none of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I must wait for the voice within. I am an incorrigible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optimist. I have the hope of attaining swaraj even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the Mandir. But I must first try, discover and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shortcomings. Therefore in spite of the full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short it comings and failures of the Udyoga Mandir, I still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hope that will one day justify its existence and reconvert itself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Satyagraha Ashram.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therefore that for the present I must go on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have to proclaim its shortcomings to the world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again. An activity commenced in God’s name may be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His bidding. And when He wishes this activity of mine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a close He will surely prompt society to hound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pale and I hug to myself the hope that even in that dread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retribution I shall still have power to declare my faith in Him.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 reiterate my opinion about the Mandir. Imperfect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has been, full of corruption as it has been discovered to be,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my best creation. I hope to see God through its 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judged by the measure of its soundness. Revelations put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guard; they make me search within; they humble me.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shake my faith in it. This may be a gross delusion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 I can say with the immortal Tulsidas that even as one who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in the mother of pearl or water in mirage till his ignorance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dispelled so will my delusion be a reality to me till the eyes of my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are opened.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8-4-1929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290. “JODANIKOSH”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has brought out this week a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of the Gujarati language. It is, as its name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Jodanikosh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suggests, a dictionary of spellings of words. This is the first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kind. There are a few dictionaries in Gujarati, but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fix the spellings of words in keeping with any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A language which has no fixed spellings for its words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position as a man without a nose. I have always felt,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want of a standard dictionary in Gujarati.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no means small. Similarly,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lean upon the Gujarat Vidyapith for the right guidance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linguistic and literary matters. How, then, can they do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dictionary? This dictionary has been prepared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>out to meet their needs.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asked: How is one to accept that the spellings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dictionary are correct while those in others are not?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a question of deciding which spellings are correct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not. The principle followed in the compilation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is that the spellings adopted by those who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Gujarati and who try to write grammatically correct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be accepted as correct.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a love of the Gujarati language,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correct Gujarati, and who care to adopt those spellings of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used by numberless Gujaratis taking part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movement, will do well to have a copy of this dictionary.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more ashamed of committing mistakes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spellings in our mother tongue than we are of committing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After the publication of this dictionary, now no one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as his fancy dictates in the matter of spelling. I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whose knowledge of Gujarati is as incomplete as mine to use </w:t>
      </w:r>
      <w:r>
        <w:rPr>
          <w:rFonts w:ascii="Times" w:hAnsi="Times" w:eastAsia="Times"/>
          <w:b w:val="0"/>
          <w:i w:val="0"/>
          <w:color w:val="000000"/>
          <w:sz w:val="22"/>
        </w:rPr>
        <w:t>this dictionary in dealing with their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dictionary contains 43,743 words.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write about how it came to be written or the principles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followed in fixing the spelling of words. Let the readers know </w:t>
      </w:r>
      <w:r>
        <w:rPr>
          <w:rFonts w:ascii="Times" w:hAnsi="Times" w:eastAsia="Times"/>
          <w:b w:val="0"/>
          <w:i w:val="0"/>
          <w:color w:val="000000"/>
          <w:sz w:val="22"/>
        </w:rPr>
        <w:t>these details from the book itself. The well-to-do who are interested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which this is a translation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inlanguage should give a copy of this dictionary to their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executives and ask them to write their Gujarati with its help.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publishers, not being confident of the sort of reception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will get from the reading public, have brought out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only of 500 copies. I hope that this number will not suffice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subscribers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cost price for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three rupees and twelve annas. The sale price, however,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fixed at three rupees only. It is well bound and has 373 pages.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 Gujarati-loving Gujaratis will soon buy up all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dispel the doubts of the publishers and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of the labour done by the compilers.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problems of Education, </w:t>
      </w:r>
      <w:r>
        <w:rPr>
          <w:rFonts w:ascii="Times" w:hAnsi="Times" w:eastAsia="Times"/>
          <w:b w:val="0"/>
          <w:i w:val="0"/>
          <w:color w:val="000000"/>
          <w:sz w:val="18"/>
        </w:rPr>
        <w:t>pp. 170-1</w:t>
      </w:r>
    </w:p>
    <w:p>
      <w:pPr>
        <w:autoSpaceDN w:val="0"/>
        <w:autoSpaceDE w:val="0"/>
        <w:widowControl/>
        <w:spacing w:line="292" w:lineRule="exact" w:before="42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291. LETTER TO MIRABEHN</w:t>
      </w:r>
    </w:p>
    <w:p>
      <w:pPr>
        <w:autoSpaceDN w:val="0"/>
        <w:autoSpaceDE w:val="0"/>
        <w:widowControl/>
        <w:spacing w:line="266" w:lineRule="exact" w:before="3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1929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in Bombay. Your letter sent to Bezwada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redirected here at Hyderabad which I leave this evening.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letter is disturbing. You continue to get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periodically. Do not be anxious about it, but do not disregard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keep your health there, you must take a change.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to take quinine for some days. Lemons you should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Patna or Calcutta wherever they are to be had.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mosquito-net regularly. If oil disagrees, do not take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good ghee, I can send it to you. In short, you should hold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 in trust and take whatever may be needed for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for the soft spindles you have no advocate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me. But my advocacy is based on ignorance. I advocate it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like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Visitors waiting to see me.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14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Mrs. Naidu’s roof.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4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Prabhavati, Imamsaheb, Pyarelal and Subbiah are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wanted Mahadev.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5358. Courtesy: Mirabehn; also G.N. 9414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292.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to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am writing this from Hyderabad. Kishorelal has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see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will, therefore, do so. He asked my permission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it. You should not feel nervous about this affair.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We should be careful and see that no injustice is done by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harm if we are deceived, but it will certainly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injustice to anyone. If some people persist in their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our vigilance, we may remain unconcerned by that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responsible for their sins. I have no time to elaborate this,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however. I must run now. Waman Naik is sitting before me.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5397</w:t>
      </w:r>
    </w:p>
    <w:p>
      <w:pPr>
        <w:autoSpaceDN w:val="0"/>
        <w:autoSpaceDE w:val="0"/>
        <w:widowControl/>
        <w:spacing w:line="218" w:lineRule="exact" w:before="266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5-4-1929.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are being omitted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293.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letter yesterday from Hyderabad (Deccan).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nearing Bezwada, but still away from it. We are in a little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telegraphic office. The post from Bezwada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here. So I have two letters from you, 2nd and 3rd.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radically cured, you must take a change. You can go to a </w:t>
      </w:r>
      <w:r>
        <w:rPr>
          <w:rFonts w:ascii="Times" w:hAnsi="Times" w:eastAsia="Times"/>
          <w:b w:val="0"/>
          <w:i w:val="0"/>
          <w:color w:val="000000"/>
          <w:sz w:val="22"/>
        </w:rPr>
        <w:t>seaside or to a hillside.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hold out till June, you might perhaps go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So far as I am aware, there is to be an Almora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You will have to travel 2nd class though. I should dread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a 3rd-class compartment in your weak state. But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castles in the air. The immediate thing is for you to get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lavishly on fruit is real economy. You cannot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without fresh fruit. Lemons are the prince among fruits.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Rajabali told me one lemon was equal to six oranges. I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. But you must have all the fruit you fancy. Raw green leaf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it must be eaten sparingly, not more than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too only if it does not upset the system. Perhaps the oil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agree with you. Your primary concern is not to discover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diet, but it is to be able to live in villages without needing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yearly exodus to the hills. Your attention must,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on making your experiment a success,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it costs you to live. I am going to wire to you as soon as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wiring station.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nice it is to be without a wiring office 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end! I know that I need not wire. If I was really poor, I could not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not impatient and had full trust in God. I should not wire.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act mechanically. When that faith comes,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of wiring. It is enough for the time being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fretting, even though I get letters about your illness and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telegraph office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be flourishing on my diet, 3rd-class travelling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 engagements. I wonder myself that I have not yet</w:t>
      </w:r>
    </w:p>
    <w:p>
      <w:pPr>
        <w:autoSpaceDN w:val="0"/>
        <w:autoSpaceDE w:val="0"/>
        <w:widowControl/>
        <w:spacing w:line="220" w:lineRule="exact" w:before="3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Permaaddress 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Mirabehn”, 9-4-1929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collapsed. Of course, I snatch plenty of rest and the happy knack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at will saves me. Truth is that God saves me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me in this body. The moment His wants are satisfied, no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precautions on my part will save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will locate Bezwada on the map.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>or six districts to cover.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5359. Courtesy: Mirabehn; also G.N. 9415</w:t>
      </w:r>
    </w:p>
    <w:p>
      <w:pPr>
        <w:autoSpaceDN w:val="0"/>
        <w:autoSpaceDE w:val="0"/>
        <w:widowControl/>
        <w:spacing w:line="292" w:lineRule="exact" w:before="34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294. LETTER TO ASHRAM WOMEN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banish from my mind the memory of the incidents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in the Udyoga Mandir. I see lack of courage in all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courage there can never be truth. To do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sin, but to try to hide it is a greater sin. If a person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his sin, it is washed off and he can return to the path of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who hides his misdeed out of a false sense of shame sinks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into the pit. We have seen this to be true in every case,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request you all to avoid a false sense of shame. If any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or unknowingly, does a wrong thing, she should confess it </w:t>
      </w:r>
      <w:r>
        <w:rPr>
          <w:rFonts w:ascii="Times" w:hAnsi="Times" w:eastAsia="Times"/>
          <w:b w:val="0"/>
          <w:i w:val="0"/>
          <w:color w:val="000000"/>
          <w:sz w:val="22"/>
        </w:rPr>
        <w:t>at once and resolve in her mind not to do a similar thing again.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Patro–1: Ashramni Behnone,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60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295. LETTER TO CHHAGANLAL JOSHI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8, 1929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reach Bezwada today, but Venkatappayya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decided on some other plan. At three o’clock at 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me down at a place three stations this side of Bezwada and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drove me to a zamindar’s village 20 miles away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station. It is nine in the morning just now. On the way,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sandy river-bed about a mile wide through which buffaloes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pull the car. I was much tired and so went to sleep in the car. I </w:t>
      </w:r>
      <w:r>
        <w:rPr>
          <w:rFonts w:ascii="Times" w:hAnsi="Times" w:eastAsia="Times"/>
          <w:b w:val="0"/>
          <w:i w:val="0"/>
          <w:color w:val="000000"/>
          <w:sz w:val="22"/>
        </w:rPr>
        <w:t>wrote a letter to you from Hyderabad too. You must have got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is becoming more complicated. Do not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Do not get nervous. Stop others from talking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We shall learn from all these incidents what love 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shalllearn the difference between ignorant attachment and love and,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process, shall purify ourselves too.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is no letter from you, I don’t write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You will get a draft from Waman Naik from Hyderabad;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in the suspense account. In this amount, too, the sums </w:t>
      </w:r>
      <w:r>
        <w:rPr>
          <w:rFonts w:ascii="Times" w:hAnsi="Times" w:eastAsia="Times"/>
          <w:b w:val="0"/>
          <w:i w:val="0"/>
          <w:color w:val="000000"/>
          <w:sz w:val="22"/>
        </w:rPr>
        <w:t>earmarked will be small.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5561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PRABUDAS GANDHI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4" w:lineRule="exact" w:before="16" w:after="0"/>
        <w:ind w:left="525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I had to get down from the train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o’clock in the morning. I am staying in a Dak bungalow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desolate wasteland. It is only today that I am able to fulfill my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you two brothers.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has crossed all limits.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not anger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How can one be angry with a son who ruins his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I went on doing this for years and all of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unaware of it. It seems you did suspect something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kept quiet as you did not like to say anything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But we have still not lostthe game. It is necessary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tell him it is from the Ashram and not from him that you hope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discovered to have been engaged in petty larcenies over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 8-4-1929.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everything and thereby free him from his father’s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have given the same advice to Kashi. If Chhaganlal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repents what he has done, after all these sins he has committed,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indeed become a really good man. There is a saying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the greater the sinner, the more likely is he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good man. Does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Ajamil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suggest the same thing? If Chhaganlal is to be purified,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help him in that. At present, he is crying his heart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sincere repentance. There is no place for tears in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repentance. Why mourn for the body you have laid aside?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rejoice in the new body. Getting rid of our impurity,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lighter. There is no need at all to continue to bear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impurity we have got rid of. But Chhaganlal could 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 of the Ashram and went on crying all the time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as much as you understand and can digest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written. But whether or not you are able to do anything, do not </w:t>
      </w:r>
      <w:r>
        <w:rPr>
          <w:rFonts w:ascii="Times" w:hAnsi="Times" w:eastAsia="Times"/>
          <w:b w:val="0"/>
          <w:i w:val="0"/>
          <w:color w:val="000000"/>
          <w:sz w:val="22"/>
        </w:rPr>
        <w:t>at all feel dismayed.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work there is going on smoothly. A visit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is quite in the air. It is also in the air that we may spend more </w:t>
      </w:r>
      <w:r>
        <w:rPr>
          <w:rFonts w:ascii="Times" w:hAnsi="Times" w:eastAsia="Times"/>
          <w:b w:val="0"/>
          <w:i w:val="0"/>
          <w:color w:val="000000"/>
          <w:sz w:val="22"/>
        </w:rPr>
        <w:t>time in Almora. Let us see what happens.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your article to be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published. These days, I am not able to look into the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Despite many shocks and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 travelling, for the present at any rate, I am dancing with joy.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through the Dictionary, any suggestions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for additions or corrections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tour [of Andhra Pradesh] is planned for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months. For the present, address your letters to Bezwada.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Bombay on May 23rd. I will spend four days there.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wish to stay in the Ashram till June 10. After that, </w:t>
      </w:r>
      <w:r>
        <w:rPr>
          <w:rFonts w:ascii="Times" w:hAnsi="Times" w:eastAsia="Times"/>
          <w:b w:val="0"/>
          <w:i w:val="0"/>
          <w:color w:val="000000"/>
          <w:sz w:val="22"/>
        </w:rPr>
        <w:t>Almora. But the final date of leaving for Almora will be decided later.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are Ba, Prabhavati, Imam Saheb, Pyarelal and Subbiah.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was kept back by Vallabhbhai for himself.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 N. 33031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297. TELEGRAM TO MIRABEHN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ADHUBANI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5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GOT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</w:p>
        </w:tc>
        <w:tc>
          <w:tcPr>
            <w:tcW w:type="dxa" w:w="9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FIFTH. </w:t>
            </w:r>
          </w:p>
        </w:tc>
        <w:tc>
          <w:tcPr>
            <w:tcW w:type="dxa" w:w="6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ARRIVAL.</w:t>
            </w:r>
          </w:p>
        </w:tc>
      </w:tr>
      <w:tr>
        <w:trPr>
          <w:trHeight w:hRule="exact" w:val="24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9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PROCURE </w:t>
            </w:r>
          </w:p>
        </w:tc>
        <w:tc>
          <w:tcPr>
            <w:tcW w:type="dxa" w:w="10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LEMON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MILK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COST.</w:t>
            </w:r>
          </w:p>
        </w:tc>
      </w:tr>
      <w:tr>
        <w:trPr>
          <w:trHeight w:hRule="exact" w:val="258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GRAINS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DOSES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QUININE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GRAINS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EACH      WITH       SODA        LEMON.       LOVE.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5360, Courtesy: Mirabehn; also G.N. 9416</w:t>
      </w:r>
    </w:p>
    <w:p>
      <w:pPr>
        <w:autoSpaceDN w:val="0"/>
        <w:autoSpaceDE w:val="0"/>
        <w:widowControl/>
        <w:spacing w:line="292" w:lineRule="exact" w:before="3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910" w:val="left"/>
          <w:tab w:pos="1730" w:val="left"/>
          <w:tab w:pos="2730" w:val="left"/>
          <w:tab w:pos="3610" w:val="left"/>
          <w:tab w:pos="4910" w:val="left"/>
          <w:tab w:pos="605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GLAD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JUICE</w:t>
      </w:r>
    </w:p>
    <w:p>
      <w:pPr>
        <w:autoSpaceDN w:val="0"/>
        <w:tabs>
          <w:tab w:pos="870" w:val="left"/>
          <w:tab w:pos="1650" w:val="left"/>
          <w:tab w:pos="2510" w:val="left"/>
          <w:tab w:pos="3330" w:val="left"/>
          <w:tab w:pos="4270" w:val="left"/>
          <w:tab w:pos="507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DILUTE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WATER.</w:t>
      </w:r>
    </w:p>
    <w:p>
      <w:pPr>
        <w:autoSpaceDN w:val="0"/>
        <w:tabs>
          <w:tab w:pos="910" w:val="left"/>
          <w:tab w:pos="1910" w:val="left"/>
          <w:tab w:pos="2890" w:val="left"/>
          <w:tab w:pos="3850" w:val="left"/>
          <w:tab w:pos="4690" w:val="left"/>
          <w:tab w:pos="531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550" w:val="left"/>
          <w:tab w:pos="1650" w:val="left"/>
          <w:tab w:pos="2550" w:val="left"/>
          <w:tab w:pos="3310" w:val="left"/>
          <w:tab w:pos="3990" w:val="left"/>
          <w:tab w:pos="4710" w:val="left"/>
          <w:tab w:pos="525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HONEY.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USE</w:t>
      </w:r>
    </w:p>
    <w:p>
      <w:pPr>
        <w:autoSpaceDN w:val="0"/>
        <w:tabs>
          <w:tab w:pos="910" w:val="left"/>
          <w:tab w:pos="2070" w:val="left"/>
          <w:tab w:pos="3090" w:val="left"/>
          <w:tab w:pos="4170" w:val="left"/>
          <w:tab w:pos="505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BEDSTEAD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SLEEPING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FLOOR.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WEIGHT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DAILY.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I have wired today a fairly full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you are out of the wood just now. But these attacks are a </w:t>
      </w:r>
      <w:r>
        <w:rPr>
          <w:rFonts w:ascii="Times" w:hAnsi="Times" w:eastAsia="Times"/>
          <w:b w:val="0"/>
          <w:i w:val="0"/>
          <w:color w:val="000000"/>
          <w:sz w:val="22"/>
        </w:rPr>
        <w:t>warning you may not ignore.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did get the translation of Rolland’s letter, in Ahmedabad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certainly not in Calcutta. I hope to send you a reply for </w:t>
      </w:r>
      <w:r>
        <w:rPr>
          <w:rFonts w:ascii="Times" w:hAnsi="Times" w:eastAsia="Times"/>
          <w:b w:val="0"/>
          <w:i w:val="0"/>
          <w:color w:val="000000"/>
          <w:sz w:val="22"/>
        </w:rPr>
        <w:t>despatch with translation.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not put an undue strain on your body or your nerves.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unable to give you a settled programme.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is still undecided as to the places to which it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me. The headquarters, therefore, remain Bezwada.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missed the fast on 6th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your fever. I missed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wretched preoccupation, though I had thought of it </w:t>
      </w:r>
      <w:r>
        <w:rPr>
          <w:rFonts w:ascii="Times" w:hAnsi="Times" w:eastAsia="Times"/>
          <w:b w:val="0"/>
          <w:i w:val="0"/>
          <w:color w:val="000000"/>
          <w:sz w:val="22"/>
        </w:rPr>
        <w:t>before. The rush is bad. This forgetfulness is a bad symptom.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5361, Courtesy: Mirabehn; also G.N. 9417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300.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post I sent yesterday. On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got two letters from you. It is not true that we have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We have lost that part of it which was not genuine, why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or pained by that? Our burden has become the lighter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loss. We will certainly go on working. If only we can say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were sinful once, that would be profit enough to us. But my</w:t>
      </w:r>
    </w:p>
    <w:p>
      <w:pPr>
        <w:autoSpaceDN w:val="0"/>
        <w:autoSpaceDE w:val="0"/>
        <w:widowControl/>
        <w:spacing w:line="220" w:lineRule="exact" w:before="3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day of the National Week, observed since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that all the sin hasnot come out, and that there is no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sin again. Who can give such an assurance?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is to strive ceaselessly and get rid of impurity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any. We will go on serving people as long as they trust us.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 will make no difference to people’s love for us.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more generous. We will endure whatever happens.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about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say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innocent. I have no doubt about 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say,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S. has cherished lustful thoughts. But we cannot suspect her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fashion. We should assume the truth of what she says.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work in the goshala. But now that 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come, our </w:t>
      </w:r>
      <w:r>
        <w:rPr>
          <w:rFonts w:ascii="Times" w:hAnsi="Times" w:eastAsia="Times"/>
          <w:b w:val="0"/>
          <w:i w:val="0"/>
          <w:color w:val="000000"/>
          <w:sz w:val="22"/>
        </w:rPr>
        <w:t>burden will be lighter.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Chhotelal go to Kashmir if he wants to. He will become calm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he goes somewhere.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feel unhappy on account of Ba.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 service to the Ashram by going courageously to her,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yourself to be a brave man and done your duty as a son. As for </w:t>
      </w:r>
      <w:r>
        <w:rPr>
          <w:rFonts w:ascii="Times" w:hAnsi="Times" w:eastAsia="Times"/>
          <w:b w:val="0"/>
          <w:i w:val="0"/>
          <w:color w:val="000000"/>
          <w:sz w:val="22"/>
        </w:rPr>
        <w:t>Ba, she has been saved from error.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6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beautiful letter from Prabhudas. Show it to all.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to Kakasaheb.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sent to Anandshankerbhai Thadani’s typed </w:t>
      </w:r>
      <w:r>
        <w:rPr>
          <w:rFonts w:ascii="Times" w:hAnsi="Times" w:eastAsia="Times"/>
          <w:b w:val="0"/>
          <w:i w:val="0"/>
          <w:color w:val="000000"/>
          <w:sz w:val="22"/>
        </w:rPr>
        <w:t>book.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5399</w:t>
      </w:r>
    </w:p>
    <w:p>
      <w:pPr>
        <w:autoSpaceDN w:val="0"/>
        <w:autoSpaceDE w:val="0"/>
        <w:widowControl/>
        <w:spacing w:line="292" w:lineRule="exact" w:before="2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301. LETTER TO MADHAVJI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about to send you a wire asking you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when I got your telegram. It is well that you have given it </w:t>
      </w:r>
      <w:r>
        <w:rPr>
          <w:rFonts w:ascii="Times" w:hAnsi="Times" w:eastAsia="Times"/>
          <w:b w:val="0"/>
          <w:i w:val="0"/>
          <w:color w:val="000000"/>
          <w:sz w:val="22"/>
        </w:rPr>
        <w:t>up. You must have received my wire in which I have explained the</w:t>
      </w:r>
    </w:p>
    <w:p>
      <w:pPr>
        <w:autoSpaceDN w:val="0"/>
        <w:autoSpaceDE w:val="0"/>
        <w:widowControl/>
        <w:spacing w:line="218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detail. I hope you are taking complete rest. I have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tosend me a wire every day. If you patiently carry out my instructions,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regain your strengthened weight. I wrote to you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detailed instructions.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address for the present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Bezwada.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6769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KUSUM DESAI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are giving all possible help to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opportunity to show the best in you. Do not lose self-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1784</w:t>
      </w:r>
    </w:p>
    <w:p>
      <w:pPr>
        <w:autoSpaceDN w:val="0"/>
        <w:autoSpaceDE w:val="0"/>
        <w:widowControl/>
        <w:spacing w:line="292" w:lineRule="exact" w:before="342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KUSUM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KUSUM,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9, 1929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view which you have advanced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justified. But what is happening is all right. Gossiping 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discouraged, but not indulging in gossip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nature with us. We are making a novel experiment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Till we have assimilated its spirit, it may have seemingly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result. But we need not be afraid of that. Only by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shall we stop hiding sins. One of the beauties of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Vyasa has made no attempt to hide sins.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this.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Patro—3: Kusumbehn Desaine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placed between letters </w:t>
      </w:r>
      <w:r>
        <w:rPr>
          <w:rFonts w:ascii="Times" w:hAnsi="Times" w:eastAsia="Times"/>
          <w:b w:val="0"/>
          <w:i w:val="0"/>
          <w:color w:val="000000"/>
          <w:sz w:val="18"/>
        </w:rPr>
        <w:t>dated 5-4-1929 and 9-4-1929; also April 9 was a Tuesday.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Joshi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304. SPEECH AT NANDIGAMA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he was very glad for the calmness prevailing there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1920 onwards. His idea was that swaraj was peace of mind and peace with all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people. It was very difficult to reform the people of big cities but there were greater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opportunities in the villages where he saw dirt and desolation. Could not the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were responsible for the clean and healthy life of these villages devote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attention to this task? He hoped—and he believed that his hope would not be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vain—the hundreds of youths who had gathered there that day before him would 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forward to help in this direction.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place cotton is available and in your addresses you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should wear khaddar. If only you did so I should be very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Here I see some sisters, and a few of them are wearing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only a few? Women also should take part in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self-purification like the men. I do not speak of swaraj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is no Sita there is no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want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you should become Sitas. History says that Sita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used only national things. It is on account of that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Ravana could not even touch Sita. Sita entered fire, but was safe. </w:t>
      </w:r>
      <w:r>
        <w:rPr>
          <w:rFonts w:ascii="Times" w:hAnsi="Times" w:eastAsia="Times"/>
          <w:b w:val="0"/>
          <w:i w:val="0"/>
          <w:color w:val="000000"/>
          <w:sz w:val="22"/>
        </w:rPr>
        <w:t>Hindu ladies can become so pure if they 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drinking is a bad habit. The drunkard cannot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his mother and who is his wife. If you want purification,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 drinking. You know of course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removed in swaraj.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me Rs. 1,170. I know you can pay more.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Desha men wear jewels like women. Ladies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out to see me, because when they come I look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jewellery. I have taken their jewellery. When crores of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there is no room for others to wear jewellery. They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all jewellery to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10-4-1929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MADHAVJI V. THAKKAR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MADHAVJI,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received the wire I sent you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nothing about myself. I know what I 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 have passed through the experience you have had. </w:t>
      </w:r>
      <w:r>
        <w:rPr>
          <w:rFonts w:ascii="Times" w:hAnsi="Times" w:eastAsia="Times"/>
          <w:b w:val="0"/>
          <w:i w:val="0"/>
          <w:color w:val="000000"/>
          <w:sz w:val="22"/>
        </w:rPr>
        <w:t>To some it is of a lasting nature, to others it is a passing thing.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how far it is spiritually harmful to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when breaking a fast. As far as I know, besides myself 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has experimented in this field, and I am still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anything or to arrive at any conclusion.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to think just now of the spiritual effects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but to continue to drink it for its beneficial effect on your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body becomes sufficiently strong, we shall think further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probably be enough if henceforth you weigh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Wednesdays and Sundays and not daily. If you wear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garments and of the same material every time you weigh </w:t>
      </w:r>
      <w:r>
        <w:rPr>
          <w:rFonts w:ascii="Times" w:hAnsi="Times" w:eastAsia="Times"/>
          <w:b w:val="0"/>
          <w:i w:val="0"/>
          <w:color w:val="000000"/>
          <w:sz w:val="22"/>
        </w:rPr>
        <w:t>yourself, that will suffice.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Madhavji V. Thakkar”, 9-4-1929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Madhavji V. Thakkar”, 11-4-1929.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8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491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5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GOAT’S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MILK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DILUTED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WATER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FOUR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OUNCES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EACH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MORE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THRICE.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OMIT</w:t>
            </w:r>
          </w:p>
        </w:tc>
      </w:tr>
      <w:tr>
        <w:trPr>
          <w:trHeight w:hRule="exact" w:val="25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GRAPE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FRUIT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SUNDAY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ABSOLUTELY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     DIGESTING        IT       WELL.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6771</w:t>
      </w:r>
    </w:p>
    <w:p>
      <w:pPr>
        <w:autoSpaceDN w:val="0"/>
        <w:autoSpaceDE w:val="0"/>
        <w:widowControl/>
        <w:spacing w:line="292" w:lineRule="exact" w:before="342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307.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there is no wire I take it that the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was a passing phase only. Beware of over-strain.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5362. Courtesy: Mirabehn; also G.N. 9418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LETTER TO CHHAGANLAL JOSHI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7th. You may certainly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 the Mandir wherever you think proper.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yourself to close any department. It should be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as a fixed policy that we will not run any department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borrowing money. When friends stop their aid, the departments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close down. We need not get frightened because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among us has been exposed; we should only remain vigilant. I feel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 after writing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think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to reduce the scope of our activities. Maybe incidents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about 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about 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happen again. Even at that time,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lose courage. It is enough if you remain vigilant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incidents do not occur again. There should be a voucher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pie spent. Is it not our good fortune that C. has not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shamelessly and run away with the money? He has returned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stolen. M. had not abandoned all shame. He may even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life now. About 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 say nothing. Everything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if we take no interest in [others’] sins.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trouble Vinoba or Kakasaheb in this matter.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is to insist on my presence. I am trying from right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 programme so that I may spend July,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too, there. Do not lose heart. Go on doing courageously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Jayakaran leaves against your wishes, let him. Don’t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any help if you do not think it proper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Ratilal and Champa. I send it with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read. Read my reply to it and pass it on to them.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stated in my letter. If you can please them by offering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more, do so. You can spend up to Rs. 200 a month.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as much every month, they will save nothing for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etc.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Yogendrababu may stay there as long as he desires; permit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whenever he wishes to do so. The main object is to teach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to live a little freely. She will easily learn that in the Ashram.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money received from Burma been handed over to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taking proper care of your health. Consume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milk and ghee as may be necessary.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5400</w:t>
      </w:r>
    </w:p>
    <w:p>
      <w:pPr>
        <w:autoSpaceDN w:val="0"/>
        <w:autoSpaceDE w:val="0"/>
        <w:widowControl/>
        <w:spacing w:line="220" w:lineRule="exact" w:before="7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 8-4-1929.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are being omitted.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309. LETTER TO RADHABEHN GANDHI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worrying about your health. You should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your body works and put it right. In no case should you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strength. I hope your mind is at peace. Does Keshu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regularly? He is known to be rather lazy in writing letters.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8675. Courtesy: Radhabehn Choudhari</w:t>
      </w:r>
    </w:p>
    <w:p>
      <w:pPr>
        <w:autoSpaceDN w:val="0"/>
        <w:autoSpaceDE w:val="0"/>
        <w:widowControl/>
        <w:spacing w:line="292" w:lineRule="exact" w:before="34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310. LETTER TO GANGABEHN JHAVERI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lot from you. It is good that you are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nursery school.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good thought to it. Bathe the children in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their intelligence will automatically grow. They are yourown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Why should you not feel love for them? Then jealousy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will automatically vanish. Lust and wanton thoughts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anywhere near us. Surely this is simple enough to understand?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2" w:lineRule="exact" w:before="35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311. SPEECH AT PUBLIC MEETING, BEZWADA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you to keep silence. I thank you all,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presented me with addresses. All the addresses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vernacular for which I congratulate you. I congratulate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nursery school had been started in the Ashram for the children of the </w:t>
      </w:r>
      <w:r>
        <w:rPr>
          <w:rFonts w:ascii="Times" w:hAnsi="Times" w:eastAsia="Times"/>
          <w:b w:val="0"/>
          <w:i w:val="0"/>
          <w:color w:val="000000"/>
          <w:sz w:val="18"/>
        </w:rPr>
        <w:t>families staying in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because it is equivalent to Hindi, the Rashtra Bhasha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you permitted me to accept the addresses as read.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I owe to Andhra Desha is supreme. I am not amazed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but on the other hand delighted. I would like to point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 of presenting an address. I stand before you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poor and the down-trodden. When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as the representative of the poor I feel pained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involved in the preparation of addresses. It would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delightful if they were manuscript addresses or palm-leaf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Your affection is too sincere towards me and I feel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bear it. I have followed a translation of the address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there is a good deal of flattery and little of what your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are from which you are suffering. I would like to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circumstances, how you live and what relief is given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can give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National Week of which four days have run out.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is one of self-purification and national effort.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15thinstant we have to live up to a high level of national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13th of April is a day of national reminder to us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Dyer’s act. We want now a sense of wisdom and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 Congress had commanded you to do your bit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Boycott of foreign cloth and wearing of khaddar are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biddings of the Congress and there is nothing more that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now. It has given an opportunity for all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national awakening. It is easy for everyone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If Andhra Desha stands and works for khaddar,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the greatest national service. For the first time in 1921,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programme laid down here at Bezwada had focused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whole country and Bezwada must feel proud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now, what have you done since 1921? You have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wisdom. But you lack in unity. You have not learnt to co-operate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request you to work unitedly, propagate khaddar and set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against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Christians, Hindus, Parsis and Mahommedans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join hands. It is not necessary for me to say much on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bad blood in North India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Mahommedans. The murder of Mahasaya Rajpal has accentuated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One dastardly act of a Moslem has set the Hindus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Mahommedans. As a Hindu, I pray you not to have any bad feelings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Moslems. By murdering him he, the man who did it,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benefited himself nor Islam. In the past, too, such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Whenever the mind is full of vice and passion,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manifestation of it. Revengeful spirit must be banished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minds.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Assembly also, a like crime of a ghastly nature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committed. Swaraj has receded a step by this crime. The two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bomb outrage have set back the progress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movement. The Congress members must cleanse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taint of violence. These two mad youngsters of Delhi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the murderer of Rajpal. We need not be discouraged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blunders. During this week, it is our duty to purify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sorry that Mr. Sambamurti is not with us and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now of Andhra Ratna D. Gopalkrishniah who is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our colleagues stay with us or are severed from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carrying on of what they left is still on us.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 about khaddar and drink must be carried out.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addresses, it was pointed out that the Government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despite our waiting andwatching. Prayers and petitions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help us. Self-reliance must be our prop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aid from Government. For that purpose we need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trained in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the problem of untouchability.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towns, the obstacles in villages are many and potent. Our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work in the villages to remove untouchability. Their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in the villages will be an example to the villagers to follow.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Rs. 2,500 for khaddar but it is very little. Bezwada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giving more. I will wind up today’s proceedings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the pleasant functions entrusted to me.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now unveiling Sri Krishna Deva Raya’s portrait. Next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pleasure of declaring the high level reservoir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I have seen it and I thank the Municipality for sparing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going to the reservoir to open it. I feel now unable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which I used to do five or ten years ago. I can now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fraction of that work and I am grateful that the Municipal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excused my inability and absence. The gift of water facilities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at large is considered a virtuous act according to our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In a hot country like this a reservoir is essential and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of the city will be first served with water.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listening to me and it gives me pleasure to note that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22"/>
        </w:rPr>
        <w:t>is more or less being efficiently done to these parts.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 great need for its propagation. It must so progress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speech need not be translated to you hereafter.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give the best of your mite to the Khadi Fund. I am in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auctioning the addresses and jewels I receive. At Nuzvid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with three addresses and when auctioned they fetched me </w:t>
      </w:r>
      <w:r>
        <w:rPr>
          <w:rFonts w:ascii="Times" w:hAnsi="Times" w:eastAsia="Times"/>
          <w:b w:val="0"/>
          <w:i w:val="0"/>
          <w:color w:val="000000"/>
          <w:sz w:val="22"/>
        </w:rPr>
        <w:t>Rs. 60. I thank you once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duty lying undischarged still rests on me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in declaring the industrial house for disabled poor open.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11-4-1929</w:t>
      </w:r>
    </w:p>
    <w:p>
      <w:pPr>
        <w:autoSpaceDN w:val="0"/>
        <w:autoSpaceDE w:val="0"/>
        <w:widowControl/>
        <w:spacing w:line="292" w:lineRule="exact" w:before="350" w:after="0"/>
        <w:ind w:left="0" w:right="16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312. DECK PASSENGERS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Resumption of travelling third class by rail and deck on sea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reviving old experiences in circumstances somewhat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old. When no one or few people knew me, I could easily be lost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and share its trials and its joys to the full. Now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untouchable. They must make room for me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facilities which they will not give to any other fellow-passenger.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when I travelled as a deck passenger on board the s.s. </w:t>
      </w:r>
      <w:r>
        <w:rPr>
          <w:rFonts w:ascii="Times" w:hAnsi="Times" w:eastAsia="Times"/>
          <w:b w:val="0"/>
          <w:i/>
          <w:color w:val="000000"/>
          <w:sz w:val="22"/>
        </w:rPr>
        <w:t>Aronda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way to Burma, I was isolated from the rest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fellows. On the outward voyage the steamship authorities too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conspired with the passengers in the scheme of isolation. They had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 portion of the second saloon deck for me and insisted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second saloon latrines. I was therefore able to see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inconveniences of the deck passengers. On the return voyage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have the same boat but the steamship authorities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things to take their natural course and I found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deck passengers. Though, therefore, I suffered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of mahatmaship, I was able fairly to share their trials.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as in railway carriages so in steamships, there was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condition of travelling in 1915 and 1929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lowest class travelling is concerned. There was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squalor, the same indeference, the same overcrowding,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stenches and the same din and noise as before. I observed on the </w:t>
      </w:r>
      <w:r>
        <w:rPr>
          <w:rFonts w:ascii="Times" w:hAnsi="Times" w:eastAsia="Times"/>
          <w:b w:val="0"/>
          <w:i/>
          <w:color w:val="000000"/>
          <w:sz w:val="22"/>
        </w:rPr>
        <w:t>Aronda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space reserved for the passengers was encroached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by motor-cars, fowl and cattle. I felt keenly this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welfare and the feelings of human cargo. Indeed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that the other cargo both animate and inanimate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greater attention inasmuch as negligence in respect thereof by </w:t>
      </w:r>
      <w:r>
        <w:rPr>
          <w:rFonts w:ascii="Times" w:hAnsi="Times" w:eastAsia="Times"/>
          <w:b w:val="0"/>
          <w:i w:val="0"/>
          <w:color w:val="000000"/>
          <w:sz w:val="22"/>
        </w:rPr>
        <w:t>the steamship authorities might involve them in financial loss.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were filthy beyond the description. The sorest trial for 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reaching the latrines to wade through a corridor reeking with urine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reaching there to find that I could not lock even the half door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latrine.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however I was unable owing to my foregoing disability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inspection myself I asked one of my companions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 inspection of the whole of the deck accommodation and draw </w:t>
      </w:r>
      <w:r>
        <w:rPr>
          <w:rFonts w:ascii="Times" w:hAnsi="Times" w:eastAsia="Times"/>
          <w:b w:val="0"/>
          <w:i w:val="0"/>
          <w:color w:val="000000"/>
          <w:sz w:val="22"/>
        </w:rPr>
        <w:t>up a brief report of such inspection. I reproduce the report below: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deck accommodation on board the s.s. </w:t>
      </w:r>
      <w:r>
        <w:rPr>
          <w:rFonts w:ascii="Times" w:hAnsi="Times" w:eastAsia="Times"/>
          <w:b w:val="0"/>
          <w:i/>
          <w:color w:val="000000"/>
          <w:sz w:val="18"/>
        </w:rPr>
        <w:t>Aronda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about 1,500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though in the busy season this limitation is overlooked. There are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these 1,500 passengers two tiny bath-rooms and twelve latrines in sets of 4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2 bath-rooms and 8 latrines for women. This gives an average of one latrine </w:t>
      </w:r>
      <w:r>
        <w:rPr>
          <w:rFonts w:ascii="Times" w:hAnsi="Times" w:eastAsia="Times"/>
          <w:b w:val="0"/>
          <w:i w:val="0"/>
          <w:color w:val="000000"/>
          <w:sz w:val="18"/>
        </w:rPr>
        <w:t>to 75 passengers and one bath-room to 375 passengers.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only a sea-water tap in the bath-rooms, but on fresh water tap, nor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facility whatever for keeping the clothes in a dry place while one is bathing.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bath-rooms have no latches or the latter are out of repair. One of the bath-rooms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also used partly as a urinal and probably is not intended to be shut at all. Its door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permanently fastened with a string to a nail on the wall to prevent it from banging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ship rolls. The space used as urinal is open to view and is not curtained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bath-room by any partition.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latches of the latrines are in the same condition of disrepair as those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bath-rooms. The construction of the latrines leaves much to be desired. There is a 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running corridor in front of each set of latrines through which the passage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bath-room also lies. Dirty water and urine from the latrines flow into this corridor,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owing to faulty drainage, instead of discharging itself through the drain, the foul </w:t>
      </w:r>
      <w:r>
        <w:rPr>
          <w:rFonts w:ascii="Times" w:hAnsi="Times" w:eastAsia="Times"/>
          <w:b w:val="0"/>
          <w:i w:val="0"/>
          <w:color w:val="000000"/>
          <w:sz w:val="18"/>
        </w:rPr>
        <w:t>water continues to roll to and fro on the floor with the rolling of the ship.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twin or the lowermost deck is nothing better than a black hole. It is dark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dingy and stuffy and hot to the point of suffocation. Electric lights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burning for the most part. There is no direct access to the sea air.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ventilation is through a couple of air chimneys and a square hole in the ceiling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on the main deck. There are no refuse bins or receptacles for the rubbish.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passengers spit, squirt their betel-nut chew and throw orange peels and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rubbish just on the floor. At best this deck is fit only to be used as a cattlehold instead </w:t>
      </w:r>
      <w:r>
        <w:rPr>
          <w:rFonts w:ascii="Times" w:hAnsi="Times" w:eastAsia="Times"/>
          <w:b w:val="0"/>
          <w:i w:val="0"/>
          <w:color w:val="000000"/>
          <w:sz w:val="18"/>
        </w:rPr>
        <w:t>of accommodating the human cargo that it does.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forepart of the main deck is sometimes partly used—as was the case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when we voyaged from Calcutta to Rangoon—as a cattle-hold; the space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cattle being separated from the passengers just by a trellised partition.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>at the stern end of the shade deck there is a cage where sheep, goats, ducks and poultry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kept. It is foul and stinking beyond description, so much so that it is next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stand anywhere near it.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seems to be no hospital arrangement for the third-class passengers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board this boat. Nor is there any special accommodation provided for patients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third-class passengers in case of casual illness or an epidemic outbreak.</w:t>
      </w:r>
    </w:p>
    <w:p>
      <w:pPr>
        <w:autoSpaceDN w:val="0"/>
        <w:tabs>
          <w:tab w:pos="550" w:val="left"/>
          <w:tab w:pos="690" w:val="left"/>
          <w:tab w:pos="4430" w:val="left"/>
          <w:tab w:pos="61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s.s.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Aronda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owned by one of the biggest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in the world. It has therefore ample means at its disposal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deck accommodation decent and progressively comfortable,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it has the will. I was able to observe the progressive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saloon and second saloon accommodation, though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carefully examine this accommodation.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obtruded themselves on my attention. There is no reason why deck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who are really more paying customers than saloon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should not have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comforts. I was told by the passengers that during that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 the voyage was tolerable for deck passengers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rainy season when the upper deck was almost useless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suffered almost indescribable hardships, most of them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and some even lost their lives as a result to hardships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voyage. This is wrong for any steamship company;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wrong for a rich and world-renowned corporation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of P.&amp;O. and B.I.S.N. Companies. The owners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should know that day after day the number of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educated passengers travelling by the deck is increasing.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the Company to anticipate their wants and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11-4-1929</w:t>
      </w:r>
    </w:p>
    <w:p>
      <w:pPr>
        <w:autoSpaceDN w:val="0"/>
        <w:autoSpaceDE w:val="0"/>
        <w:widowControl/>
        <w:spacing w:line="292" w:lineRule="exact" w:before="230" w:after="0"/>
        <w:ind w:left="0" w:right="19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313. PARIAH DOGS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manager of a U.P. high school writes: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your opinion in a matter of public interest. I mean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killing of stray dogs by municipalities. The harm that these dogs, especially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diseased ones, do to man is distressing, and a remedy to get rid of them,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way or the other, is highly solicited. I refer the point to you as people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prone to treat it as question involving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these dogs does, in my opinion, amount to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to be inevitable, if we are to escape much greater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Company’s reply and Gandhiji’s comments on 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“B.I.S.N. </w:t>
      </w:r>
      <w:r>
        <w:rPr>
          <w:rFonts w:ascii="Times" w:hAnsi="Times" w:eastAsia="Times"/>
          <w:b w:val="0"/>
          <w:i w:val="0"/>
          <w:color w:val="000000"/>
          <w:sz w:val="18"/>
        </w:rPr>
        <w:t>Co.’s Denial”, 25-4-1929 and “A Malicious Libel”, 2-5-1929.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dog should be owned and a collar attached to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dog licence. Every unlicenced dog should be caught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immediately handed to the Mahajan if they have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maintenance of these dogs and would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supervision as to the adequacy of such provision.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Failingsuch provision, all stray dogs should be shot. This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the most humanitarian method of dealing with the dog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which everybody feels but nobody cares or dares to tackle.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laissez faire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in keeping with the atmosphere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indifference. But such indifference is itself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cannot afford to neglect or shirk questions, be they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trifling, if these demand a solution in terms of ahimsa.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 proper understanding of the great doctrine only by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them even at the risk of committing serious blunders.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11-4-1929</w:t>
      </w:r>
    </w:p>
    <w:p>
      <w:pPr>
        <w:autoSpaceDN w:val="0"/>
        <w:autoSpaceDE w:val="0"/>
        <w:widowControl/>
        <w:spacing w:line="292" w:lineRule="exact" w:before="35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314. PROHIBITION IN THE ASSEMBLY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healthy sign that the members of the Legislative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attention to total prohibition. The instance I have in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Sir Purushottamdas Thakurdas. I take the following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his speech on the motion to consider the Finance Bill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year.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11-4-1929</w:t>
      </w:r>
    </w:p>
    <w:p>
      <w:pPr>
        <w:autoSpaceDN w:val="0"/>
        <w:autoSpaceDE w:val="0"/>
        <w:widowControl/>
        <w:spacing w:line="292" w:lineRule="exact" w:before="35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315. TELEGRAM TO MADHAVJI V.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11,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MPORTANCE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DESCRIPTION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SIGNIFIES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OVEREATING.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ONLY</w:t>
            </w:r>
          </w:p>
        </w:tc>
      </w:tr>
      <w:tr>
        <w:trPr>
          <w:trHeight w:hRule="exact" w:val="2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DILUTED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FRUIT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JUICES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PULP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MILK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TWO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DAYS.       CONSULT         PHYSICIAN            IF           NECESSARY.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6772</w:t>
      </w:r>
    </w:p>
    <w:p>
      <w:pPr>
        <w:autoSpaceDN w:val="0"/>
        <w:autoSpaceDE w:val="0"/>
        <w:widowControl/>
        <w:spacing w:line="240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question of stray dogs,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series “Is This Humanity?”.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speech, not reproduced here, Sir Purushottamdas Thakurdas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strongly appealed to the Finance Member to introduce prohibition in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316.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need for the people there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 what to do now. If you meet again and again, you will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thing every time. You will say that we are unworthy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disperse, and all that will remain in the end is despair. It would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you meet to pass a resolution to solve a particular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really speaking there is no need even to pass a resolution.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soldier’s only duty is to go on doing his work without looking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measures to meet any difficulty that may arise.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fighting immorality. We have done, what was necessary.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the evil. We made two rules. Everyone is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herself. This is enough. Think over what I have said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sense-pleasures either with interest or with repulsion.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non-co-operation. So long as I am alive, have consciousness,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exercise more freedom than you do at present. Whenever,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can act without consulting me, you should.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you may certainly consult me. Do not conceal anything out </w:t>
      </w:r>
      <w:r>
        <w:rPr>
          <w:rFonts w:ascii="Times" w:hAnsi="Times" w:eastAsia="Times"/>
          <w:b w:val="0"/>
          <w:i w:val="0"/>
          <w:color w:val="000000"/>
          <w:sz w:val="22"/>
        </w:rPr>
        <w:t>of pity for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one thing of course. The thought that I myself tolerate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me. There is no one here just now who knows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take it up and read it are Pyarelal, Subbiah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Prabhavati. I make them read it by turns. I feel sorry that in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have failed. Subbiah is on leave at present. Prabhavati’s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 is pardonable. But what about Pyarelal and Subbiah?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living with me for years. I am a lover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among those dearest to me. And yet I never took any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spinning. How, then, can I blame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not, either? I would not pass Pyarelal’s English if it was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forced to listen to his pronunciation of the words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miserable within. He certainly does not spin every day.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do I make him spin? I merely give a lecture on the subject and </w:t>
      </w:r>
      <w:r>
        <w:rPr>
          <w:rFonts w:ascii="Times" w:hAnsi="Times" w:eastAsia="Times"/>
          <w:b w:val="0"/>
          <w:i w:val="0"/>
          <w:color w:val="000000"/>
          <w:sz w:val="22"/>
        </w:rPr>
        <w:t>do no more. The Ashram is my most important creation, but I always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‘Gita’ and the ‘Ramayana’”, 14-4-1929.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away from it. I see, thus, that I am myself untruthful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myconduct. Is it strange, then, that there should be theft and </w:t>
      </w:r>
      <w:r>
        <w:rPr>
          <w:rFonts w:ascii="Times" w:hAnsi="Times" w:eastAsia="Times"/>
          <w:b w:val="0"/>
          <w:i w:val="0"/>
          <w:color w:val="000000"/>
          <w:sz w:val="22"/>
        </w:rPr>
        <w:t>immorality in the Ashram?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it is more necessary that I should think than that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should. But what shall I gain by indulging in self-condemnation?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 have the capacity to see my weaknesses in their proper </w:t>
      </w:r>
      <w:r>
        <w:rPr>
          <w:rFonts w:ascii="Times" w:hAnsi="Times" w:eastAsia="Times"/>
          <w:b w:val="0"/>
          <w:i w:val="0"/>
          <w:color w:val="000000"/>
          <w:sz w:val="22"/>
        </w:rPr>
        <w:t>measure, and I strive to overcome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aim behind this self-condemnation is this:</w:t>
      </w:r>
    </w:p>
    <w:p>
      <w:pPr>
        <w:autoSpaceDN w:val="0"/>
        <w:tabs>
          <w:tab w:pos="1070" w:val="left"/>
          <w:tab w:pos="1570" w:val="left"/>
          <w:tab w:pos="2150" w:val="left"/>
          <w:tab w:pos="3010" w:val="left"/>
          <w:tab w:pos="4050" w:val="left"/>
          <w:tab w:pos="4470" w:val="left"/>
          <w:tab w:pos="56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 of the words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meaning of the verses.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 To see that everyone scrupulously performs the spinning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 To look after the kitchen carefully.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activities are of general concern and none of 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them. Everyone cannot join in the goshala work, and all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agriculture. But all must concern themselves with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mentioned above. That is why I have laid stress on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does not enter these activities, we still shall be saved.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sincere in them, that will have an effect on all the other aspects </w:t>
      </w:r>
      <w:r>
        <w:rPr>
          <w:rFonts w:ascii="Times" w:hAnsi="Times" w:eastAsia="Times"/>
          <w:b w:val="0"/>
          <w:i w:val="0"/>
          <w:color w:val="000000"/>
          <w:sz w:val="22"/>
        </w:rPr>
        <w:t>of our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5401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317. LETTER TO MADHAVJI V. THAKKAR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MADHAVJI,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It has alarmed me. Yesterday’s telegram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alarmed me. You started taking milk much too early.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 fruit, a person who has been fasting certainly cannot digest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good amount of protein. I think that even grapes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pulp were started rather early. I have, therefore,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 the stomach will not be able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but juice of fruits. More art is needed in gradually returning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Madhavji V. Thakkar”, 11-4-1929.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normal diet after a fast than in fasting. Many people don’t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patience during that time. The increase in your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seems too rapid. However, there is no cause for anxiety.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seen the right way. Even juice of fruits should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smallquantities and slowly. It should be sipped or licked, not gobbled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gulped. It should be taken with a spoon and allowed to mix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saliva. I am waiting for your next telegram, which I shall get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From today evening, I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Bezwada. They will forward your telegram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am. This is bound to cause some delay in my getting it,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cannot be helped. May God restore and preserve your health.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6773</w:t>
      </w:r>
    </w:p>
    <w:p>
      <w:pPr>
        <w:autoSpaceDN w:val="0"/>
        <w:autoSpaceDE w:val="0"/>
        <w:widowControl/>
        <w:spacing w:line="292" w:lineRule="exact" w:before="34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318. SPEECH AT GUNADALA KHADDAR ASHRAM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1929</w:t>
      </w:r>
    </w:p>
    <w:p>
      <w:pPr>
        <w:autoSpaceDN w:val="0"/>
        <w:autoSpaceDE w:val="0"/>
        <w:widowControl/>
        <w:spacing w:line="260" w:lineRule="exact" w:before="8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to work in greater earnestness. All your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directed towards the country’s cause. I am glad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this Ashram. I only say to you this: Produce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here and unless and until you do it, you will not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Learn Hindi. Give me your jewellery. It will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by me. If you have not the courage to give it to me, convert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money and invest it in a bank which could be utilized in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Jewellery is worn in towns and villages and not in ashrams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kind.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11-4-1929</w:t>
      </w:r>
    </w:p>
    <w:p>
      <w:pPr>
        <w:autoSpaceDN w:val="0"/>
        <w:autoSpaceDE w:val="0"/>
        <w:widowControl/>
        <w:spacing w:line="292" w:lineRule="exact" w:before="350" w:after="0"/>
        <w:ind w:left="0" w:right="15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319. SPEECH AT PADAMATA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money alone, there should be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If you really feel for this then, at this moment give up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burns the hearts of people. The professional people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should also give up preparing it. You must all combine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out this devil. Then only money given by you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 get money from prostitutes and liquor dealers and I </w:t>
      </w:r>
      <w:r>
        <w:rPr>
          <w:rFonts w:ascii="Times" w:hAnsi="Times" w:eastAsia="Times"/>
          <w:b w:val="0"/>
          <w:i w:val="0"/>
          <w:color w:val="000000"/>
          <w:sz w:val="22"/>
        </w:rPr>
        <w:t>accept it hoping they would repent for their vices. I urge you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this reform immediately. I exhort you to give up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khaddar. I appeal to all those who have not already paid </w:t>
      </w:r>
      <w:r>
        <w:rPr>
          <w:rFonts w:ascii="Times" w:hAnsi="Times" w:eastAsia="Times"/>
          <w:b w:val="0"/>
          <w:i w:val="0"/>
          <w:color w:val="000000"/>
          <w:sz w:val="22"/>
        </w:rPr>
        <w:t>their quota to do so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11-4-1929</w:t>
      </w:r>
    </w:p>
    <w:p>
      <w:pPr>
        <w:autoSpaceDN w:val="0"/>
        <w:autoSpaceDE w:val="0"/>
        <w:widowControl/>
        <w:spacing w:line="292" w:lineRule="exact" w:before="350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THE FEARLESS SPEAKER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outcome of the tussle between the Speaker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the Government, Sjt. Vithalbhai J. Patel has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the choice of the Assembly in electing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Speaker’s chair. He had upheld the dignity of the office by his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within the limits prescribed by law or tradition,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missed not a single opportunity of advancing the national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naturally brought about a conflict between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And he had won every time, he won even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by the heat of the moment into a departure from his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urbanity. He corrected himself the very next day by tendering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dignified, voluntary, ample apology. He has never hidden his colours.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fearless conduct in the chair, he has enhanced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worth while examining the cause of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He has no personal end to serve. His financial needs are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lives simply, and therefore neither the high office nor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have any temptation for him. And to this state of detachment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an amazing industry that has enabled him to gain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unsurpassable mastery over the rules and procedure guiding his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For Vithalbhai Patel politics have been no pastime for 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leisure hours, they have been a passion with him. He has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all his talents and time to their study with the result that in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field has made himself almost invincible.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autoSpaceDE w:val="0"/>
        <w:widowControl/>
        <w:spacing w:line="220" w:lineRule="exact" w:before="1488" w:after="0"/>
        <w:ind w:left="432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was written at Wuyyur on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“H. E. the Viceroy’s Ire”, 21-4-1929.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4910" w:val="left"/>
          <w:tab w:pos="5670" w:val="left"/>
          <w:tab w:pos="6430" w:val="left"/>
        </w:tabs>
        <w:autoSpaceDE w:val="0"/>
        <w:widowControl/>
        <w:spacing w:line="278" w:lineRule="exact" w:before="14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TELEGRAM TO MADHAVJI V. THAKKAR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UYYUR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12,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48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7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DAILY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ENEMA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NATURAL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MOTIONS            COMMENCE.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6774</w:t>
      </w:r>
    </w:p>
    <w:p>
      <w:pPr>
        <w:autoSpaceDN w:val="0"/>
        <w:autoSpaceDE w:val="0"/>
        <w:widowControl/>
        <w:spacing w:line="292" w:lineRule="exact" w:before="342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322.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1929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think of you. This leanness of body won’t do.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enough flesh on you to support your big frame.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is no hurry. Do insist on having a room to yourself where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shut yourself in if you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5363. Courtesy: Mirabehn; also G.N. 9419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323.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not listen to anybody else’s advice.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write to me about anything which may happen and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know.</w:t>
      </w:r>
    </w:p>
    <w:p>
      <w:pPr>
        <w:autoSpaceDN w:val="0"/>
        <w:autoSpaceDE w:val="0"/>
        <w:widowControl/>
        <w:spacing w:line="320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Ratilal about Chorwad. Meet his wishes and deep him there.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what Purushottam wishes 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35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what you think proper about S.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If H.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ready to take her</w:t>
            </w:r>
          </w:p>
        </w:tc>
      </w:tr>
    </w:tbl>
    <w:p>
      <w:pPr>
        <w:autoSpaceDN w:val="0"/>
        <w:autoSpaceDE w:val="0"/>
        <w:widowControl/>
        <w:spacing w:line="220" w:lineRule="exact" w:before="2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being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he may do so. My consent is not necessary. He should take her </w:t>
      </w:r>
      <w:r>
        <w:rPr>
          <w:rFonts w:ascii="Times" w:hAnsi="Times" w:eastAsia="Times"/>
          <w:b w:val="0"/>
          <w:i w:val="0"/>
          <w:color w:val="000000"/>
          <w:sz w:val="22"/>
        </w:rPr>
        <w:t>away on his own responsibility.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already written to you about the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>had with Mama.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handed over to Shankerlal the money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Rangoon?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like to remain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for some time. Meet him often.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still have any doubt, be fearless and write to me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whatever use you like of Chhaganlal’s room. Do </w:t>
      </w:r>
      <w:r>
        <w:rPr>
          <w:rFonts w:ascii="Times" w:hAnsi="Times" w:eastAsia="Times"/>
          <w:b w:val="0"/>
          <w:i w:val="0"/>
          <w:color w:val="000000"/>
          <w:sz w:val="22"/>
        </w:rPr>
        <w:t>you get any letters from him?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5402</w:t>
      </w:r>
    </w:p>
    <w:p>
      <w:pPr>
        <w:autoSpaceDN w:val="0"/>
        <w:autoSpaceDE w:val="0"/>
        <w:widowControl/>
        <w:spacing w:line="220" w:lineRule="exact" w:before="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33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324. LETTER TO MADHAVJI V. THAKKAR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1929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7th. I think it is beyond my power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exact measure of food for you to take. In my opinion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professional physician cannot prescribe for a patient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from a distance. I can, therefore, only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You may follow only such of them as suit you.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no harm seems to result, you may try the following for a week: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80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cow’s milk in four instalments during the 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boiled only once. There will be no harm if you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cold after it has been boiled once; drink it, that is,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quantity.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you feel the desire, after every instalment of milk suck </w:t>
      </w:r>
      <w:r>
        <w:rPr>
          <w:rFonts w:ascii="Times" w:hAnsi="Times" w:eastAsia="Times"/>
          <w:b w:val="0"/>
          <w:i w:val="0"/>
          <w:color w:val="000000"/>
          <w:sz w:val="22"/>
        </w:rPr>
        <w:t>black currants, exactly twenty in number, after washing them.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If you feel no heaviness eat with the milk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exactly </w:t>
      </w:r>
      <w:r>
        <w:rPr>
          <w:rFonts w:ascii="Times" w:hAnsi="Times" w:eastAsia="Times"/>
          <w:b w:val="0"/>
          <w:i w:val="0"/>
          <w:color w:val="000000"/>
          <w:sz w:val="22"/>
        </w:rPr>
        <w:t>weighed of toasted brown bread, taking care to chew it properly.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Crush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uncooked </w:t>
      </w:r>
      <w:r>
        <w:rPr>
          <w:rFonts w:ascii="Times" w:hAnsi="Times" w:eastAsia="Times"/>
          <w:b w:val="0"/>
          <w:i/>
          <w:color w:val="000000"/>
          <w:sz w:val="22"/>
        </w:rPr>
        <w:t>tandalja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adding, if you like,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rock salt and take it along with the toast. For the first week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it only once and not with every meal.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feel thirsty between meals, boil some water once and let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cool; dissolve in one glass of it 20 grams of soda bicarb; in another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glass of water press juice from one sour lemon; pour the juice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mixture in the glass and drink it. Drink this only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brushing the teeth in the morning, take a glass of hot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water. You will note that I have not included honey in all this.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 the honey from the black grapes. The vitamins you will get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uncooked vegetable and some from the lemon.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bring out sputum in the cough, note the fact; but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need to be scared by it. You should be satisfied if you get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attack of asthma. Sputum in the cough will decrease as you gain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feel the slightest heaviness with this regimen, omit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toast.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heaviness persists in spite of discontinuing the toasts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diminish the quantity of milk and the bread too. Soda [bicarb]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prove helpful. All this, again, you should regard as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>directive. There is no harm in keeping yourself busy.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6777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12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SPEECH AT WOMEN’S MEETING, MASULIPATAM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1929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see so many of my sisters here, but I am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several of them clad in foreign cloth. My prayer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foreign cloth and take to khadi. Let there be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once more. There can be no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Sita and I wish </w:t>
      </w:r>
      <w:r>
        <w:rPr>
          <w:rFonts w:ascii="Times" w:hAnsi="Times" w:eastAsia="Times"/>
          <w:b w:val="0"/>
          <w:i w:val="0"/>
          <w:color w:val="000000"/>
          <w:sz w:val="22"/>
        </w:rPr>
        <w:t>to see Sita embodied in you all.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anyone untouchable, train your children,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girls, in the best traditions inherited from our ancestors.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and discountenance early marriages and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 best education that you can give. I want you to give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valuables and jewellery for khaddar, for khaddar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more useful than jewellery in our domestic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ills. Many of my sisters have set an example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sacrifice in this behalf and I hope that you will not lag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them in your goal for khaddar.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15-4-1929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2390" w:val="left"/>
        </w:tabs>
        <w:autoSpaceDE w:val="0"/>
        <w:widowControl/>
        <w:spacing w:line="240" w:lineRule="exact" w:before="52" w:after="0"/>
        <w:ind w:left="133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SPEECH AT ARUNDHATI ASHRAM,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MASULIPATAM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1929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it an honour to have been invited to such any institution.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taken an abiding interest in visiting institutions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have been provided with special facilities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and betterment.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sincerely ask ourselves wherein untouchability really lies. </w:t>
      </w:r>
      <w:r>
        <w:rPr>
          <w:rFonts w:ascii="Times" w:hAnsi="Times" w:eastAsia="Times"/>
          <w:b w:val="0"/>
          <w:i w:val="0"/>
          <w:color w:val="000000"/>
          <w:sz w:val="22"/>
        </w:rPr>
        <w:t>It is in an indifference to rules of sanitation, cleanliness and well-</w:t>
      </w:r>
      <w:r>
        <w:rPr>
          <w:rFonts w:ascii="Times" w:hAnsi="Times" w:eastAsia="Times"/>
          <w:b w:val="0"/>
          <w:i w:val="0"/>
          <w:color w:val="000000"/>
          <w:sz w:val="22"/>
        </w:rPr>
        <w:t>ordered life that we become untouchables.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the evil of drink is prevalent among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as it is in other parts. If it is the same here, let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warn my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against the curse of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eating cow’s flesh. I cannot but express my satisfaction at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of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being educated here. I am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blind to the economic distress which so many of our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 in common with other communities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remedy, I have never been tired of suggesting, is khaddar. I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here to take to khaddar.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15-4-1929</w:t>
      </w:r>
    </w:p>
    <w:p>
      <w:pPr>
        <w:autoSpaceDN w:val="0"/>
        <w:tabs>
          <w:tab w:pos="2370" w:val="left"/>
          <w:tab w:pos="4070" w:val="left"/>
        </w:tabs>
        <w:autoSpaceDE w:val="0"/>
        <w:widowControl/>
        <w:spacing w:line="240" w:lineRule="exact" w:before="402" w:after="0"/>
        <w:ind w:left="89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SPEECH AT ANDHRA JATIYA KALASHALA,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MASULIPATAM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1929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the greatest pleasure to be able to renew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you especially as I do so on the same familiar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ground of your national institution. But that pleasure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with pain and sorrow because I miss the familiar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Hanumantrao the originator and soul of this national college.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come to other parts of my address I propose to unburden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the thoughts that are welling up in my breast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institution. It is an open secret that at the present moment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 divided against itself and there is just a danger of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has been bequeathed by Hanumantrao being swept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sea. I will just utter one word of advice and warning to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responsible for the future of this institution. Preserve at any cost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part of the article “In Andhra Desha”, 25-4-1929,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“In Andhra Desha [—II]”, 25-4-1929.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national character. This institution I have proudly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in India as one of the oases in the desert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surrounds us in this beloved land of ours. Let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be not found wanting when it is weighed in the balance.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of little value which can flourish only in fair weather.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 of any value has to survive the severest trials. Your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whited sepulchre if it cannot stand against the calumny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You will, therefore, never weigh the success of this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quantity of admissions, it is quality alone that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factor in determining the future policy of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If you have faith in yourselves you will be satisfied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only one lad if he cares to come to this institution. Conversely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refuse to lower your colours even if a thousand admissions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promised you, provided only you made yourselves agreeable to </w:t>
      </w:r>
      <w:r>
        <w:rPr>
          <w:rFonts w:ascii="Times" w:hAnsi="Times" w:eastAsia="Times"/>
          <w:b w:val="0"/>
          <w:i w:val="0"/>
          <w:color w:val="000000"/>
          <w:sz w:val="22"/>
        </w:rPr>
        <w:t>affiliation.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several purses as also the addresses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presented to me. Time is too short for me to attempt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all these various addresses. I propose however to single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addresses, one from the Bandar District Board and the 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Bandar Municipality for reply, for they offer criticism. I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for it. I can profit by criticism, never by praise.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an objection has been raised against the burning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not an original or a new argument. Some of my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raised the very objections that have been raised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But after having given the most careful consideration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to these objections I find myself unable to alter the views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held on this question, viz., that it is the sacred duty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strip themselves of their foreign clothes and consign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flames. And I venture to submit not only that it is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ahimsa to burn foreign cloth but that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that doctrine demands the burning of foreign cloth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Remember one vital thing about this burning,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of the foreign cloth who is called upon to deliver for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cloth in his possession. You will concede that if I possess a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 or anything that is infected with plague germs it would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burn it, I remember how whilst I was in South Africa a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cost £14,000 was consigned to the flames with all its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Municipality of Johannesburg because it was suspected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infected with plague germs. I admired and appreciated this </w:t>
      </w:r>
      <w:r>
        <w:rPr>
          <w:rFonts w:ascii="Times" w:hAnsi="Times" w:eastAsia="Times"/>
          <w:b w:val="0"/>
          <w:i w:val="0"/>
          <w:color w:val="000000"/>
          <w:sz w:val="22"/>
        </w:rPr>
        <w:t>action of the Johannesburg Municipality and I still think that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saved Johannesburg from what might have been a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As a Vaishnavite I can repeat to you experiences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 and my friends’ lives of the richest dishes being thrown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gutter because they had suffered ceremonial pollution.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in connection with the foreign cloth is that it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and is infected with germs that are fatal to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India—moral, economic and political. You of Masulipatam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reminded of the history of this port and how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denuded this port of India of its commercial prosperity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matchless art. I hold that we committed a crime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when we parted with the spinning-wheel and sold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independence of India for a pottage of foreign cloth.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acted upon by inertia we are repeating that crime.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felt it to be my bounden duty to awaken India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torpor. You do not need to have a knowledge of economics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simple truth that if we could distribute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of India 60 crores of rupees that go to the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none of them need starve, nor do you need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knowledge of arithmetic in order to appreciate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could produce all the cloth that is needed in India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prevent these 60 crores from going out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thing that we were doing only 100 years ago.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ready-made power in the arms and hands of millions of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that are today rusting in idleness in the cottages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There is no reason why these millions of idle hands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turning millions of spindles in the cottages of the 7,00,000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England does not grow cotton and yet she finds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to carry cotton grown in India all the way over to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return it to India in the form of cloth. How much more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then for us to carry cotton that we ourselves grow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 in India were it may be needed, and get it woven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cloth? In spite of apathy, and in spite of passive and even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the thing is being done today in two thousand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And our needy sisters do not mind walking several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or week to week to get money or cotton in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yarn that their delicate fingers have spun. If therefore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feeling for these needy sisters and for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India, one tenth of whom according to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themselves hardly get a square meal from year’s end to </w:t>
      </w:r>
      <w:r>
        <w:rPr>
          <w:rFonts w:ascii="Times" w:hAnsi="Times" w:eastAsia="Times"/>
          <w:b w:val="0"/>
          <w:i w:val="0"/>
          <w:color w:val="000000"/>
          <w:sz w:val="22"/>
        </w:rPr>
        <w:t>year’s end, you will discard and consignto the flames every inch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foreign cloth as the least penance, the least expiation that India expect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sons to do.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suggested in one of these addresses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sold through middlemen but manufactured by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himself. I like this counsel of perfection. Only it betrays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practical facts about khadi production. And if the framers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will permit me to say so, it betrays gross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khadi production. It is a physical impossibility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 produces his own khadi just as it is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every man to grow his own rice.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in the cities of India to produce their own khadi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do so. At no time in the history of India of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was it possible for everyone to produce his khadi.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me I cannot understand the philosophy lying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‘Wear either your own khadi or foreign cloth.’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>known that there are millions in India who can work 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for eight hours a day and that it is impossible for them to 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woven therefrom . It is the bounden duty of good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to take off the surplus product that is turned out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of theirs. Let us not also forget that it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nature which distinguishes him from the brute creation.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privilege to be independent it is equally his duty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interdependent. Only an arrogant man will claim to be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 and be self-contained. But let me in all humility point </w:t>
      </w:r>
      <w:r>
        <w:rPr>
          <w:rFonts w:ascii="Times" w:hAnsi="Times" w:eastAsia="Times"/>
          <w:b w:val="0"/>
          <w:i w:val="0"/>
          <w:color w:val="000000"/>
          <w:sz w:val="22"/>
        </w:rPr>
        <w:t>out to the framers of these addresses that the movement of ‘self-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contained’ system of khadi production is going on in several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if only the Municipalities, the Taluka boards and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will do their primary duty and come to assistance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reconstruct our villages so that the villages collectively,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individually, will become self-contained so far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requirements are concerned, and if the framers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will take the trouble of reading the literature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from time to time they will find what is being done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It is for that reason that I have said times without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khadi becomes current coin in India, it will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fear from the competition of foreign cloth or even of Indian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cloth. A little reflection will show that this is a self-demonstrable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pass on from this subject to other topics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 Working Committee not only expects every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desirous of securing freedom for his country,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but also to make India go dry. The curse of drink is </w:t>
      </w:r>
      <w:r>
        <w:rPr>
          <w:rFonts w:ascii="Times" w:hAnsi="Times" w:eastAsia="Times"/>
          <w:b w:val="0"/>
          <w:i w:val="0"/>
          <w:color w:val="000000"/>
          <w:sz w:val="22"/>
        </w:rPr>
        <w:t>eating into the vitals of the Indian society and the labouring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our factories is rapidly becoming degraded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 of this drink evil. I suggested to every intelligent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Masulipatam that it is his sacred duty to strain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nerve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total prohibition, and if we do our duty we will compel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Government to introduce prohibition legislation.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country there is too much trifling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finance. My friends, you do not know how much money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voted away for Andhra Desha for khadi production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and you will permit me to say that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this money has been handled by the various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has been entrusted has not been to me a happy experience.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time we woke up from our dreams. Not until we are jealous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finances as we are of our own, not till we are jealous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of the nation as of our own shall we have swaraj.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like Caesar’s wife above suspicion in all these matters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deserve the name of national servants. It is not enough that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use it for self, it is wrong when they use it carelessly or for </w:t>
      </w:r>
      <w:r>
        <w:rPr>
          <w:rFonts w:ascii="Times" w:hAnsi="Times" w:eastAsia="Times"/>
          <w:b w:val="0"/>
          <w:i w:val="0"/>
          <w:color w:val="000000"/>
          <w:sz w:val="22"/>
        </w:rPr>
        <w:t>purposes not intended.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Desha has unlimited possibilities. It has a virile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manhood. Its women I have known to be energetic and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South Africa. You are generous to a fault. Properly led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 amazing self-sacrifice. Your bravery is unquestioned.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unfortunately those who are in a position to render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themselves to the nation are far more eager to lead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There is hesitation and fear to pass criticism where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and you share the common national frailty of whitewashing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blemish. I would be untrue to you if I did not during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grace, of discipline and probation warn you against these faults and </w:t>
      </w:r>
      <w:r>
        <w:rPr>
          <w:rFonts w:ascii="Times" w:hAnsi="Times" w:eastAsia="Times"/>
          <w:b w:val="0"/>
          <w:i w:val="0"/>
          <w:color w:val="000000"/>
          <w:sz w:val="22"/>
        </w:rPr>
        <w:t>exhort you to remove them to the best of your 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seen how the most brilliant and effective work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ablest Speaker that we are ever likely to have has been undone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one single minute by one word from the lips of the mighty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Viceroy. I draw your attention to this incident to enable you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visualize the great work that lies before you. Whether it comes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years hence the freedom and emancipation of India is not to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the so-called legislatures but through the work in the villages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way pointed outby the Congress. If the Viceroy had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 that the Speaker was the representative of a nation wide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awake and capable of energetic action he would have accommodated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himself to the ruling given by Vithalbhai. And the energy which can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“strive”.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Viceroy and the Government of which he is the head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the hysterical energy of the bomb-thrower but the combined,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and unremitting energy generated from work done by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hands. Show me a united Congress with pure finances,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millions of villagers on its rolls, a Congress having khadi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village, show me a congress jealous of the honour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a Congress that has washed away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 Congress that has achieved unity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Mussalmans, Parsis, Christians, Jews and Sikhs and then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no Viceroy dare ignore or set at nought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Speaker of the nation’s representatives.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25-4-1929</w:t>
      </w:r>
    </w:p>
    <w:p>
      <w:pPr>
        <w:autoSpaceDN w:val="0"/>
        <w:autoSpaceDE w:val="0"/>
        <w:widowControl/>
        <w:spacing w:line="292" w:lineRule="exact" w:before="150" w:after="0"/>
        <w:ind w:left="0" w:right="21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328. MY NOTES</w:t>
      </w:r>
    </w:p>
    <w:p>
      <w:pPr>
        <w:autoSpaceDN w:val="0"/>
        <w:autoSpaceDE w:val="0"/>
        <w:widowControl/>
        <w:spacing w:line="266" w:lineRule="exact" w:before="106" w:after="0"/>
        <w:ind w:left="0" w:right="1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ANCHERSHA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WARI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Shri Manchersha Awari is in Nagpur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brother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Shri Awari, though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matter very closely on account of my travels.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 advice to the local Congress Committee. It is my view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 should not insist on khadi clothes while in jail.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should not commit a breach of the general jail regulations.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he is insulted or subjected to oppression, if his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outraged or he is forced to do a thing for not doing which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jail, only then should a satyagrahi commit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jail rules. If, for example, a jailer hurls abuse at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food which is not fit to eat or clothes which are not fit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opposed. Or when it is an offence to wear khadi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and, if instead of khadi, articles made of foreign cloth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 jail one must insist on wearing khadi . Shri Awari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jailed not because he wore khadi clothes; hence I think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beproper for him to insist on wearing khadi in jail. At the same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the jail officials refuse to allow Shri Awari to get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from outside and wear them, that is an injustice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unbecoming obstinacy on their part to make Shri Awari give up his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Manchersha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use only clothes made of khadi, which the Superintendent declined to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therefore like to know whether a prisoner should observe all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M. B. Niyogi”, 11-7-1928.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insistence. I feel there must be some special reason in Shri Awari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given khadi. Local leaders must closely examine this matter.</w:t>
      </w:r>
    </w:p>
    <w:p>
      <w:pPr>
        <w:autoSpaceDN w:val="0"/>
        <w:autoSpaceDE w:val="0"/>
        <w:widowControl/>
        <w:spacing w:line="266" w:lineRule="exact" w:before="108" w:after="0"/>
        <w:ind w:left="0" w:right="1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INNERS BY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NCURRING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EBT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shopkeeper from Wadhwan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straight and simple remedy against it.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do what the so-called “high-caste” people do. If therefore the “high-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caste” people stop giving caste-dinners,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habit from the “high-caste” people, will also readily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But this happy consummation will take some time.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remedy is to make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and to get them to effect the reform. Quite a few give caste-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dinners, etc., out of fear. Even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fear being ostracized;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they fear it more than the “high-caste” people. The good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“high-caste” people who have been thrown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have the whole Hindu world at their back. Only God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ostracized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they embrace another religion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expediency.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conscious of their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>their capacity for reform will far surpass that of the “high-caste”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“high-caste” people are troubled by self-interest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temptations, while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once they gain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fearlessness, will have no barrier to obstruct them.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“high-caste” people to give them such 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fearlessness; it will be their atonement too.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14-4-1929</w:t>
      </w:r>
    </w:p>
    <w:p>
      <w:pPr>
        <w:autoSpaceDN w:val="0"/>
        <w:autoSpaceDE w:val="0"/>
        <w:widowControl/>
        <w:spacing w:line="292" w:lineRule="exact" w:before="55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THE “GITA” AND THE “RAMAYANA”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people, unable to keep away from sin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 efforts, become despondent and gradually sink deeper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Some even begin to look upon sin as virtue. I often advise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find it interesting. For their consolation I give below an extract</w:t>
      </w:r>
    </w:p>
    <w:p>
      <w:pPr>
        <w:autoSpaceDN w:val="0"/>
        <w:autoSpaceDE w:val="0"/>
        <w:widowControl/>
        <w:spacing w:line="220" w:lineRule="exact" w:before="3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boy was being forced to incur a debt and give a caste dinner in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with his father’s death.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the subject form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young man.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find young men more despondent and cynical than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letter was. Sins had made their abode in his body. But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today should inspire hope in young people.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works, placing his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those who have conquered their passions,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unmoved. Even on the study of ordinary subjects, we often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many years and employ diverse means. How much effort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needed to study something which concerns peace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life but hereafter? What can be said of one who in spite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spend the minimum time and attention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still expect them to be interesting? The writer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 letter  says that passions invade him the moment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being calm. What is true of the body is true of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 whose  body  is perfectly healthy is never conscious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That consciousness in not necessary at all. Being healthy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body. The same is the case with mind. The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conscious of it being clean we should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 are  creeping in. So  the way to keep the mind ever clean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it constantly engrossed in good thoughts. That is 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the  like  were invented and sung. One in whose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dwells permanently, can never be assailed by passions.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Ramanama ultimately sinks into the heart of one who recites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true devotion. When this happens, it become an impregnable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fortress. Impurity can be combated not by brooding over  it,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 purity. With good intentions we often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remedies. We contemplate impurity when we brood: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 it  come  from?  This is to be compared with violent remedies,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remedy being non-co-operation. When impurity invades us,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need to bid it quit.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contemplate purity as if impurity did not exist.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trace of fear in bidding it quit. Courage lies in not even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One should develop the faith that impurity will not even touch one. </w:t>
      </w:r>
      <w:r>
        <w:rPr>
          <w:rFonts w:ascii="Times" w:hAnsi="Times" w:eastAsia="Times"/>
          <w:b w:val="0"/>
          <w:i w:val="0"/>
          <w:color w:val="000000"/>
          <w:sz w:val="22"/>
        </w:rPr>
        <w:t>This method is proved by experience.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described his study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benefited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330. A YOUNG MAN’S PREDICAMENT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college student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in this letter the bubbling optimism of youth nor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It betrays rather the miserliness of a Bania and the grey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pessimism of one like me nearing the brink of death. How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man, “seeing the prevailing conditions”, conclude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grant Dominion Status? He forgets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going to grant anything; that we will get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we want by the force of our sacrifice and unity. What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the timid calculating mind should seem possible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courage of youth. In making possible what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lies the bravery and the glory of youth.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agree that if the youth and other sections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take things easy, we cannot achieve victory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However, even if it so turns out it will be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should welcome because it will give them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>fight. When faced with a battle, does a fighter flee the field saying</w:t>
      </w:r>
      <w:r>
        <w:rPr>
          <w:rFonts w:ascii="Times" w:hAnsi="Times" w:eastAsia="Times"/>
          <w:b w:val="0"/>
          <w:i w:val="0"/>
          <w:color w:val="000000"/>
          <w:sz w:val="22"/>
        </w:rPr>
        <w:t>“my land may be taken from me”?</w:t>
      </w:r>
    </w:p>
    <w:p>
      <w:pPr>
        <w:autoSpaceDN w:val="0"/>
        <w:autoSpaceDE w:val="0"/>
        <w:widowControl/>
        <w:spacing w:line="248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I see no reason for the students to take alarm.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struggle they may be sure that the college they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theirs in the end. The question of the loss of fees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consideration when one thinks of swaraj. What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attach to the mere loss of fees when many will lose their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observations I now come to the specific questions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student. Whether to leave Government schools and colleges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ultimately decided by the Congress. If I hadmy way,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urge their boycott. It is as clear as daylight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carries on its rule in this country through these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colleges. Acharya Ramdev, in his lectures at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proved from the testimony of the English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the intention of the Government in formulating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education was to produce servants who would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orders of their English masters. Thousands of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for degrees want them for the sole purpose of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jobs. Degrees cannot give knowledge, for knowledge is acquired only </w:t>
      </w:r>
      <w:r>
        <w:rPr>
          <w:rFonts w:ascii="Times" w:hAnsi="Times" w:eastAsia="Times"/>
          <w:b w:val="0"/>
          <w:i w:val="0"/>
          <w:color w:val="000000"/>
          <w:sz w:val="22"/>
        </w:rPr>
        <w:t>by study. At the root of this desire for degrees lies the temptation of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He had written that in case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grant Dominion Status and students were called upon to participate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movement, they would have to suffer financial loss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>poorer amongst them could hardly afford.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posts. It is a great obstacle to swaraj. I see a new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in our youth. It delights me, but it does not make me blind.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spirit is as yet only a momentary impulse and to some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and artificial. When the real spirit emerges, it will dazzle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with its brilliance like the rays of the sun. And with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spirit in our people, no student will have any need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or college. For the present, however, like the paper currency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its schools and colleges are also current coin. And </w:t>
      </w:r>
      <w:r>
        <w:rPr>
          <w:rFonts w:ascii="Times" w:hAnsi="Times" w:eastAsia="Times"/>
          <w:b w:val="0"/>
          <w:i w:val="0"/>
          <w:color w:val="000000"/>
          <w:sz w:val="22"/>
        </w:rPr>
        <w:t>who is free of their lure?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14-4-1929</w:t>
      </w:r>
    </w:p>
    <w:p>
      <w:pPr>
        <w:autoSpaceDN w:val="0"/>
        <w:autoSpaceDE w:val="0"/>
        <w:widowControl/>
        <w:spacing w:line="292" w:lineRule="exact" w:before="2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331. LETTER TO CHHAGANLAL JOSHI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yesterday. I have written to 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should obey his conscience. A man cannot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for whom he feels lust, and her faults he can never see.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a husband and wife cannot see each other’s faults.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such blindness of attachment conjugal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It is, therefore, natural that H. cannot see the fault of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have explained this to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worry about this and similar matters. If 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observe the rules and wishes to remain and live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it is our duty to let her remain.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Chhotelal. Neither you nor </w:t>
      </w:r>
      <w:r>
        <w:rPr>
          <w:rFonts w:ascii="Times" w:hAnsi="Times" w:eastAsia="Times"/>
          <w:b w:val="0"/>
          <w:i w:val="0"/>
          <w:color w:val="000000"/>
          <w:sz w:val="22"/>
        </w:rPr>
        <w:t>he is to be blamed for his leaving.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statement, that Balkoba’s attachment to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has decreased, mean?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how long has Giriraj left? He did right in leaving Katto and </w:t>
      </w:r>
      <w:r>
        <w:rPr>
          <w:rFonts w:ascii="Times" w:hAnsi="Times" w:eastAsia="Times"/>
          <w:b w:val="0"/>
          <w:i w:val="0"/>
          <w:color w:val="000000"/>
          <w:sz w:val="22"/>
        </w:rPr>
        <w:t>Vimala under the care of Kusum.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5403</w:t>
      </w:r>
    </w:p>
    <w:p>
      <w:pPr>
        <w:autoSpaceDN w:val="0"/>
        <w:autoSpaceDE w:val="0"/>
        <w:widowControl/>
        <w:spacing w:line="218" w:lineRule="exact" w:before="70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being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LETTER TO MATHURADAS PURUSHOTTAM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April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letter from you after a long time. I see your point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Karnatak. You have done all you could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undertaking khadi work in Malabar appeals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cannot take it up for the present as you have already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word to Kakasaheb. He has been trying to get you soon.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him very recently. Perhaps you have already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now. Through you Kakasaheb has high hopes of creating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atmosphere at the Vidyapith, and so you should now think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there. If, after doing your job there, you can go to Malabar,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good. Considering the matter from another standpoint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work may suit you better. You are likely to get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there in your idea of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the company of Ashram inmates.</w:t>
      </w:r>
    </w:p>
    <w:p>
      <w:pPr>
        <w:autoSpaceDN w:val="0"/>
        <w:autoSpaceDE w:val="0"/>
        <w:widowControl/>
        <w:spacing w:line="220" w:lineRule="exact" w:before="66" w:after="3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from a village in Andhra Desha. Your reply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addressed to me at Bezwada, if you got this letter soon.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both doing well. I follow what you say about the machine.</w:t>
      </w:r>
    </w:p>
    <w:p>
      <w:pPr>
        <w:autoSpaceDN w:val="0"/>
        <w:autoSpaceDE w:val="0"/>
        <w:widowControl/>
        <w:spacing w:line="266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3730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333. LETTER TO MADHAVJI V. THAKKAR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also the telegram. There was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which called for a reply.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guessed rightly the reason why I advised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use of soap. The soda which the soap contains is not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body. The grime of perspiration is removed by bathing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 and then rubbing the skin hard with a towel. That </w:t>
      </w:r>
      <w:r>
        <w:rPr>
          <w:rFonts w:ascii="Times" w:hAnsi="Times" w:eastAsia="Times"/>
          <w:b w:val="0"/>
          <w:i w:val="0"/>
          <w:color w:val="000000"/>
          <w:sz w:val="22"/>
        </w:rPr>
        <w:t>way the skin becomes strong. Soda removes from the skin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oil in it which is essential to its health. Moreover, the skin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a layer of the skin which has a useful function in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injured. There is no harm in your use of earth,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necessary. The better thing to use is gram flour,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flour. But ordinarily nothing except hot water is required. Bathe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water and then rub the body with a small wet towel. After the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over, cleanse the body with a dry towel of khadi. I mention a khadi </w:t>
      </w:r>
      <w:r>
        <w:rPr>
          <w:rFonts w:ascii="Times" w:hAnsi="Times" w:eastAsia="Times"/>
          <w:b w:val="0"/>
          <w:i w:val="0"/>
          <w:color w:val="000000"/>
          <w:sz w:val="22"/>
        </w:rPr>
        <w:t>towel particularly because its roughness stimulates the skin.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gently suck the pulp of raisins or oranges,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taking either. But see that seeds or bits of skin do not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stomach. Hence, safety lies in sucking the fruit after removing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seeds, and this will also naturally prolong the sucking.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Macfadden’s method of living on milk diet.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helps in increasing fat in the body. If you wish to try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you may certainly do so after you have gained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Macfadden’s experiments relate to men only, and to large-bodied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a climate different from ours. Bearing this in mind,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adapt his method to the needs of bodies like ours. We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in the quantities mentioned by him. In this matter the safe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of follow is to proceed with due regard for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body. Even my advice, if it does not agree with you,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ignored. You may now change over to milk diet. Be in no hurry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strength. It will certainly follow to the extent that you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food. I do not want you to start eating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soon.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jaggery in the morning gruel. I do not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me, but I take it only because I wish to have my gruel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is prepared for all. As the doctors think honey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I had gruel prepared for me alone I would use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honey. There are friends who get me good honey.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of the suppliers. However, if you are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arrangements for getting good honey I would get it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require much honey. Write a letter to Satis Babu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Pratishthan. Perhaps he will get you good honey.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harm if you walk a little now.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enemas. Till you are able to clear your bowels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straining it will be necessary for you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>enema in the morning. Do not be afraid that taking enemas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habit with you. The intestines of a fasting person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strength for a certain period only and, therefore, require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by way of enema.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6775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334. LETTER TO GANGABEHN VAIDYA</w:t>
      </w:r>
    </w:p>
    <w:p>
      <w:pPr>
        <w:autoSpaceDN w:val="0"/>
        <w:autoSpaceDE w:val="0"/>
        <w:widowControl/>
        <w:spacing w:line="270" w:lineRule="exact" w:before="3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April 14,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writes to tell me that occasionally you get fed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evils which you observe in the Ashram and feel like running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know of a place free from all evil, we would both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there. However, if you believe that there is bound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everywhere, you, I and all others who regard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Ashram will have done their duty in life if they cling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as it is and try to purify it. It is in the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that it will not tolerate evil and it is its distinguishing mark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nature is being strengthened as time passes.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practice of men is that if any evil comes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they cover it up. It is because of this attitude that evil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However, though evil increases it is in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remain good and that is why it continues to exist.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have perished long ago.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over what I have said, and remain firm in mind;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worry; and keep your peace of mind. Regain your health fully.Do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some uncooked vegetable? How much milk are you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digest now?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Patro–6: G.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KUSUM DESAI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14,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Katto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Vimala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you. Give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to them and also to Many, if she is staying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Soak them in your love. You know how to look after them.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them up as if they were your own little sister and brother.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rushing about in this tour. If, therefore,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me it is highly doubtful whether you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bear the strain.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Prabhavati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barely able to do so, and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feels exhausted. I observe that of all the people Ba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alert. But then she has that strength. She has not known laziness </w:t>
      </w:r>
      <w:r>
        <w:rPr>
          <w:rFonts w:ascii="Times" w:hAnsi="Times" w:eastAsia="Times"/>
          <w:b w:val="0"/>
          <w:i w:val="0"/>
          <w:color w:val="000000"/>
          <w:sz w:val="22"/>
        </w:rPr>
        <w:t>in years and her body is well trained.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1786</w:t>
      </w:r>
    </w:p>
    <w:p>
      <w:pPr>
        <w:autoSpaceDN w:val="0"/>
        <w:autoSpaceDE w:val="0"/>
        <w:widowControl/>
        <w:spacing w:line="292" w:lineRule="exact" w:before="34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336.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have my promise that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me, you shall know by wire. You must therefore reject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canards as baseless unless confirmed by me. The Ashram thing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events have left me undisturbed in my work.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deep down felt but it is natural. I feel that the Ashram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for these revelations. It was corrupt whilst the sins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>on. We are the better for the exposures.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Patro—3: Kusumbehn Desaine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placed between letter </w:t>
      </w:r>
      <w:r>
        <w:rPr>
          <w:rFonts w:ascii="Times" w:hAnsi="Times" w:eastAsia="Times"/>
          <w:b w:val="0"/>
          <w:i w:val="0"/>
          <w:color w:val="000000"/>
          <w:sz w:val="18"/>
        </w:rPr>
        <w:t>of April 9 and April 17, 1929. The Sunday between these dates fell on April 14.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and daughter of Girirajkishore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Abdul Kadir Bawazeer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Jayaprakash Narayan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 8-4-1929.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duty is to rebuild your body and make it invulnerable if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at all possible. But no anxiety even on this score.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 of the people as described by you is nothing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me. But you are now understanding my impatience about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Headquarters still Bezwada.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today in Masulipatam.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5364. Courtesy: Mirabehn; also G.N. 9420</w:t>
      </w:r>
    </w:p>
    <w:p>
      <w:pPr>
        <w:autoSpaceDN w:val="0"/>
        <w:autoSpaceDE w:val="0"/>
        <w:widowControl/>
        <w:spacing w:line="292" w:lineRule="exact" w:before="34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337. LETTER TO ASHRAM WOMEN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April 15,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much today. I beg all of you who live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Mandir to see that it continues and flourishes.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Patro–1: Ashramni Behnone</w:t>
      </w:r>
    </w:p>
    <w:p>
      <w:pPr>
        <w:autoSpaceDN w:val="0"/>
        <w:autoSpaceDE w:val="0"/>
        <w:widowControl/>
        <w:spacing w:line="292" w:lineRule="exact" w:before="344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338. LETTER TO CHHAGANLAL JOSHI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happening so fast there that I cannot keep pace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write and tell me that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leaving. where and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was probably explained in your previous letter,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received. I say this because I should have received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had a letter from Kishorelal, from which I infer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away to live with 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also good. We need not be upset if </w:t>
      </w:r>
      <w:r>
        <w:rPr>
          <w:rFonts w:ascii="Times" w:hAnsi="Times" w:eastAsia="Times"/>
          <w:b w:val="0"/>
          <w:i w:val="0"/>
          <w:color w:val="000000"/>
          <w:sz w:val="22"/>
        </w:rPr>
        <w:t>people leave on their own, without any fault of ours. If they part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being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us, we deserve that. Those who understand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we are doing may remain. If, because of fewer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remaining, you find difficulty in carrying on your work,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the help of some senior students. If you wish to close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departments, you may certainly do so. See that you do not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anything which you know to be beyond your capacity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>failure.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Krishnadas has recovered and can join you, you may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see no harm in you utilizing the services of one or more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Kanti, Bal and Jayanti who you think may be useful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ask for Sitla Sahai’s help. Why does Ramniklal feel </w:t>
      </w:r>
      <w:r>
        <w:rPr>
          <w:rFonts w:ascii="Times" w:hAnsi="Times" w:eastAsia="Times"/>
          <w:b w:val="0"/>
          <w:i w:val="0"/>
          <w:color w:val="000000"/>
          <w:sz w:val="22"/>
        </w:rPr>
        <w:t>dispirited?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this is a letter from Prabhudas.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should read it. Show it to Kaka.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5404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LETTER TO MADHAVJI V. THAKKAR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1929</w:t>
      </w:r>
    </w:p>
    <w:p>
      <w:pPr>
        <w:autoSpaceDN w:val="0"/>
        <w:autoSpaceDE w:val="0"/>
        <w:widowControl/>
        <w:spacing w:line="212" w:lineRule="exact" w:before="112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telegram, but did not wire to you in reply as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nothing to say. All that is required now is to have patience.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worry about weakness. Instead of taking milk every hour,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it now at longer intervals. It will be good to take it every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hours. The total quantity of milk may remain the same. The stomach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requires time to digest anything.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6776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A LETTER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untruth is worse than lechery. Sometimes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takes to be lechery may not be lechery; but untruth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at all times and is the source of countless other sins.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call it immoral if a widow remarries, but there is really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in it if she does so openly. But it is an untruth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a grape stealthily and then deny having done so. It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lechery. Therefore save yourself from lying. Do not eat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stealthily. If you can, try and control your palate. If you cannot,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bhajiyas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anything else you wish to. Then alone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yourself fit for service. Trying to appear what we are not is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and hypocrisy is bad.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Kusumbehn Desai’s Diary. S.N. 32577/48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KISHORELAL G. MASHRUWALA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15,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I have sent an answer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Harijivan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me, I accept your advice and shall put up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having taken away Sharada.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comments of the </w:t>
      </w:r>
      <w:r>
        <w:rPr>
          <w:rFonts w:ascii="Times" w:hAnsi="Times" w:eastAsia="Times"/>
          <w:b w:val="0"/>
          <w:i/>
          <w:color w:val="000000"/>
          <w:sz w:val="22"/>
        </w:rPr>
        <w:t>Time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writer was within his </w:t>
      </w:r>
      <w:r>
        <w:rPr>
          <w:rFonts w:ascii="Times" w:hAnsi="Times" w:eastAsia="Times"/>
          <w:b w:val="0"/>
          <w:i w:val="0"/>
          <w:color w:val="000000"/>
          <w:sz w:val="22"/>
        </w:rPr>
        <w:t>rights to write what he did. Even a hypocrite can write thus.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think that it was my moral duty to write what I did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keeping well. I stop here as it is now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mail to go.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10713. Courtesy: Gomatibehn Mashruwala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fried delicacy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 this letter appears to have been written at the same time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to Chhaganlal Joshi dated April 15, 1929, which was also a Monday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Harjivan Kotak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“My Shame and Sorrow”, 8-4-1929.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342.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before leaving Masulipatam, so that I may not let go </w:t>
      </w:r>
      <w:r>
        <w:rPr>
          <w:rFonts w:ascii="Times" w:hAnsi="Times" w:eastAsia="Times"/>
          <w:b w:val="0"/>
          <w:i w:val="0"/>
          <w:color w:val="000000"/>
          <w:sz w:val="22"/>
        </w:rPr>
        <w:t>today’s post without a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Mandir belongs to those who observe its rules.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observe them, who violate them, are bound to leave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caught. We should not feel sorry if any such persons are caught.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 a higher pedestal than the guilty ones. We should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thinking that in their circumstances we, too, probably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what they did. Dismiss the idea of a purificatory fast.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and go on doing whatever work you can as if nothing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You will then have no cause to feel sad. We should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mistakes will be committed again and be ready to face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contingency. I have not said anything new in this. My aim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persuade you to give up worrying how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uplift of the Mandir.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paid the money received from Rangoon, pay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Also pay the money received from Hyderabad.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include certain sums earmarked for the Lalaji Found, etc.,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 the figures of these sums, keep that money back.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received them, we shall look into the matter afterwards.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does Ratilal behave?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Purushottam still there? How is his health? If he is there, ask </w:t>
      </w:r>
      <w:r>
        <w:rPr>
          <w:rFonts w:ascii="Times" w:hAnsi="Times" w:eastAsia="Times"/>
          <w:b w:val="0"/>
          <w:i w:val="0"/>
          <w:color w:val="000000"/>
          <w:sz w:val="22"/>
        </w:rPr>
        <w:t>him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5427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Masulipatam on April 15. It appears this letter was 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he left for Bezwada the following morning.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MAGANLAL GANDHI</w:t>
      </w:r>
    </w:p>
    <w:p>
      <w:pPr>
        <w:autoSpaceDN w:val="0"/>
        <w:autoSpaceDE w:val="0"/>
        <w:widowControl/>
        <w:spacing w:line="294" w:lineRule="exact" w:before="2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reckoning, it should be the 7th day [of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fortnight]. My calculation might be different. I wrote the enclosed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yesterday. Today, I received your letter. It is good you wrote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receiving my letter, you would have written the same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letter. You are no doubt Lakshman. By writing such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you have overwhelmed Bharat. As and when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helplessness, I feel like crying. I had cried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Harilal had let me down. I had wept when Rama had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and had deceived me. Now, Chhaganlal has reduced me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That is because I have so much love for him and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has done something improper.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so bad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reciting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morning, I got immersed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thoughts of Chhaganlal. I thought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have done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left </w:t>
      </w:r>
      <w:r>
        <w:rPr>
          <w:rFonts w:ascii="Times" w:hAnsi="Times" w:eastAsia="Times"/>
          <w:b w:val="0"/>
          <w:i w:val="0"/>
          <w:color w:val="000000"/>
          <w:sz w:val="22"/>
        </w:rPr>
        <w:t>so. Even if he had wanted to leave Phoenix, he could have. . 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orderly manner. I have compared him and West. I consider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superior to Chhangalal in some ways but in others,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is superior to West. But in the general moral conduct,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lapse on the part of Chhaganlal now. It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endurance. This suggests how much discipline we all need to observe.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suggests the need for a man to take a vow. We should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 to what we want to do - that is a vow. If the mind is let loose,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comes across hundreds of obstacles. A vow is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Such poor resolve that “as far as possible, I will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meat” will certainly make me eat meat. And a firm resolve like “even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die, I will not eat meat” will save me and help me progress.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vows I had taken before going to England certainly saved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Chhaganlal incident;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8-4-1929.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Sud  </w:t>
      </w:r>
      <w:r>
        <w:rPr>
          <w:rFonts w:ascii="Times" w:hAnsi="Times" w:eastAsia="Times"/>
          <w:b w:val="0"/>
          <w:i w:val="0"/>
          <w:color w:val="000000"/>
          <w:sz w:val="18"/>
        </w:rPr>
        <w:t>7 in the year 1929 corresponded to April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2,  </w:t>
      </w:r>
      <w:r>
        <w:rPr>
          <w:rFonts w:ascii="Times" w:hAnsi="Times" w:eastAsia="Times"/>
          <w:b w:val="0"/>
          <w:i w:val="0"/>
          <w:color w:val="000000"/>
          <w:sz w:val="18"/>
        </w:rPr>
        <w:t>A few words at each of these places are illegible in the source.</w:t>
      </w:r>
    </w:p>
    <w:p>
      <w:pPr>
        <w:autoSpaceDN w:val="0"/>
        <w:autoSpaceDE w:val="0"/>
        <w:widowControl/>
        <w:spacing w:line="222" w:lineRule="exact" w:before="12" w:after="0"/>
        <w:ind w:left="432" w:right="54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356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had not taken any such firm vow, etc., and even though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gave me an impression of a vow regarding Phoenix, I believe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not taken the vow as far as he himself was concerned. Otherwise,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things would not have come to this pass.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send this letter as well as the others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date on Chhaganlal’s letter, I notice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 [of the day] is the same as mine.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32925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344.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passing through a severe ordeal. I have pointed out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mistake which was made in the affair about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being discussed with 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all attacks were directed at S., and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like leading an assault against an ant. I knew this, and still I joined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assault, and, therefore, I don’t blame you much for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happened. Everything was done through good motives. Whatever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good. It was natural on S.’s part to go and live with 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 will be tried now. It is true that I feel unhappy at the thought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S. was unnecessarily subjected to a sort of pressure. For this, however,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blame myself more than I do you. But now this chapter is closed.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open that of Vasumati and Kusum. Consult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then do what you think fit. I have written a letter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Vasumati. I see that she will have to be given a separate room.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her not to insist on being given the one which was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Chhotelal. I have also advised her to give up the thought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room built for her. The only right thing for her is to accept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 eight rooms. I shall try to persuade Be, too, to accept a separate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Chhaganlal incident;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8-4-1929.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Sud </w:t>
      </w:r>
      <w:r>
        <w:rPr>
          <w:rFonts w:ascii="Times" w:hAnsi="Times" w:eastAsia="Times"/>
          <w:b w:val="0"/>
          <w:i w:val="0"/>
          <w:color w:val="000000"/>
          <w:sz w:val="18"/>
        </w:rPr>
        <w:t>7 in the year 1929 corresponded to April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are being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I must admit my defeat in regard to the women’s section.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hopes about Vasumati, but I see now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realized.I do not blame her for this. Sharda has left. I don’t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Kusum living there alone at present.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 on my tours. On my next tour, I will not prevent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with me, but I cannot say what her ultimate future will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else, then, remain in the women’s section? We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Yashodadevi and Sarojinidevi. I feel that we have no choice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them, too, separate rooms. My defeat, therefore, is complete.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humble and know that such experiments cannot be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live in the Ashram all the year round. If you wish,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what you have done about Nanubhai, Provided they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husbands desire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looks after Vimala and Katto?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reduce the burden on you. Surajbhan and Sitla Sahai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know the condition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should so live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observed. If they cannot observe it, they may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We should trust them. You can go so far without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constantly thinking what more we can do. My soul is ever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Narandas will help you in all these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matters with him. Perhaps he will be able to lighten your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letter from Harjivan. I send it with this for you to read.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people leave the Ashram, you should think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 much the less burden on you. Do not lose heart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becomes deserted and do not blame yourself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ask Kakasaheb to give only as much help as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give from the Vidyapith. We cannot request him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Ashram. We do not wish to improve the Ashram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Vidyapith. If you assume certain things as fixed,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get confused in your thoughts.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call either Kaka or Vinoba or Lakshmidas; you may </w:t>
      </w:r>
      <w:r>
        <w:rPr>
          <w:rFonts w:ascii="Times" w:hAnsi="Times" w:eastAsia="Times"/>
          <w:b w:val="0"/>
          <w:i w:val="0"/>
          <w:color w:val="000000"/>
          <w:sz w:val="22"/>
        </w:rPr>
        <w:t>keep Mahadev there. And you ought not to overwork yourself.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358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KUSUM DESAI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liked your leaving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It is true that you had secured permission to leave.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is subject to an implicit understanding, namely,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leave a duty one has accepted and go even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mother. What would Jadavbehn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done supposing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there? What would she have done supposing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touring with me? What would she have done supposing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beyond the seas? You had Manu under your charge and Katto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Vimala were added, and you were a great help to Chhaganlal.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helped in other work also at the present time.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you were not supposed to leave the Ashram.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this was your dharma? This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I would expect from you at least this. Do not argue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defence that Joshi permitted you to go. He could not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The milk has been spilt and that cannot be undone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advice is for future guidance. Do not take it as a rebuke.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gain by rebuking you? I myself might have often laid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blame. But when we find ourselves guilty of such a lapse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enough if we draw from the error a lesson for the future.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now rush back from Umreth. Since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there, you should finish the work before returning.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make up your mind not to undertake any responsibility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or if you do, not leave it till it is taken over by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else.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cart is jogging along.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1787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130" w:val="left"/>
        </w:tabs>
        <w:autoSpaceDE w:val="0"/>
        <w:widowControl/>
        <w:spacing w:line="324" w:lineRule="exact" w:before="0" w:after="0"/>
        <w:ind w:left="1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LETTER TO TULSI MAHER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TULSI MAHER,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keeps me wandering. Seeing your letter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I hope you are well and your mind is at peace.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had a letter from you for several days now 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6529</w:t>
      </w:r>
    </w:p>
    <w:p>
      <w:pPr>
        <w:autoSpaceDN w:val="0"/>
        <w:autoSpaceDE w:val="0"/>
        <w:widowControl/>
        <w:spacing w:line="292" w:lineRule="exact" w:before="24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LETTER TO RAMESHWARDAS PODDAR</w:t>
      </w:r>
    </w:p>
    <w:p>
      <w:pPr>
        <w:autoSpaceDN w:val="0"/>
        <w:autoSpaceDE w:val="0"/>
        <w:widowControl/>
        <w:spacing w:line="266" w:lineRule="exact" w:before="106" w:after="0"/>
        <w:ind w:left="381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your mind is now at peace and your health satisfactory.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197</w:t>
      </w:r>
    </w:p>
    <w:p>
      <w:pPr>
        <w:autoSpaceDN w:val="0"/>
        <w:tabs>
          <w:tab w:pos="5130" w:val="left"/>
        </w:tabs>
        <w:autoSpaceDE w:val="0"/>
        <w:widowControl/>
        <w:spacing w:line="356" w:lineRule="exact" w:before="178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LETTER TO RAMESHWARDAS PODDAR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this [letter of yours] among the old letters.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watch how others behave towards us. Let us watch how we behave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others.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200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tour itinerary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349. LETTER TO BHOLANATH SINGH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BHOLANATH,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that I am able to reply to your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Regarding girls of tender age I know of no other way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publicize each case and get in touch with the parents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them not to commit such “murder” of their children.</w:t>
      </w:r>
    </w:p>
    <w:p>
      <w:pPr>
        <w:autoSpaceDN w:val="0"/>
        <w:autoSpaceDE w:val="0"/>
        <w:widowControl/>
        <w:spacing w:line="220" w:lineRule="exact" w:before="146" w:after="302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HOLANATH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436" w:space="0"/>
            <w:col w:w="308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436" w:space="0"/>
            <w:col w:w="3081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HADAGPUR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ONGHYR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7778</w:t>
      </w:r>
    </w:p>
    <w:p>
      <w:pPr>
        <w:autoSpaceDN w:val="0"/>
        <w:autoSpaceDE w:val="0"/>
        <w:widowControl/>
        <w:spacing w:line="292" w:lineRule="exact" w:before="54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350. SPEECH AT PUBLIC MEETING, GUNTUR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autoSpaceDE w:val="0"/>
        <w:widowControl/>
        <w:spacing w:line="24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while replying to the Municipal address, paid homage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and work of the late Duggiralu Gopalakrishnaiya and said that as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away, the burden of the people’s duty would become more heavy.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 address, he said the Municipality had much to do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combating the evil habits of people abusing public grounds and maidans. He saw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ghastly sight that day while crossing the river Krishna. That was not the way of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sacred river. Many people were abusing also the sacred sands of that holy river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high time for the people and the Municipality to eradicate those habits.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ask of the Municipality one question: what was the work they were doing now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particularly in the cause of public health and sanitation?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leave this place I want to ascertain from you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programme has been carried out in these parts.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ask you all, I request you earnestly, on behalf of the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of our land, to use khaddar and promote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If you think of their hunger, and the hunger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women and children, you will, as true Indians, come out to </w:t>
      </w:r>
      <w:r>
        <w:rPr>
          <w:rFonts w:ascii="Times" w:hAnsi="Times" w:eastAsia="Times"/>
          <w:b w:val="0"/>
          <w:i w:val="0"/>
          <w:color w:val="000000"/>
          <w:sz w:val="22"/>
        </w:rPr>
        <w:t>help them and then you will not mind untouchability or caste.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youare really sincere in your sympathy and in your desire to serve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starving stomachs, then you will come out to work and remove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only the evil of untouchability from your path, but also help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countrymen of yours to banish the curse of drink from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lives. Now, my question to you is: are you so sincere?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18-4-1929</w:t>
      </w:r>
    </w:p>
    <w:p>
      <w:pPr>
        <w:autoSpaceDN w:val="0"/>
        <w:autoSpaceDE w:val="0"/>
        <w:widowControl/>
        <w:spacing w:line="292" w:lineRule="exact" w:before="35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351. SPEECH AT PUBLIC MEETING, KERINCHEDU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have been sitting here from 5.30 onwards.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delay; it is now eleven in the night, but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and heartily congratulate you on your patience.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that and for your purse. But I should like to ask one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desire to see me equal to your desire to see your country free?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show the same patience there also? I want also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thing. Do not think you have done all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purse fund. You should not think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constructive programme of the Congress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to the Khadi Fund. In addition to that, you must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wear only khaddar. I see some volunteers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foreign cloth. I also noticed that sisters who came here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did not wear khadi. Remember, this money is for making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clothes. And if you do not wear clothes of your own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money to the Khadi Fund, your giving is not a true giving.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every one of you will have a charkha in your house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hereafter. You must give up drink, you have no time to get drunk,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money to waste while your brothers and sisters are starving.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these words to you in the night.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19-4-1929</w:t>
      </w:r>
    </w:p>
    <w:p>
      <w:pPr>
        <w:autoSpaceDN w:val="0"/>
        <w:autoSpaceDE w:val="0"/>
        <w:widowControl/>
        <w:spacing w:line="292" w:lineRule="exact" w:before="35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352. SPEECH AT PUBLIC MEETING, PEDANANDIPA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1929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the purse you have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Fund. That means you have thought of the poor and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of yours in this land. I read your address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that you once launched civil disobedience in 1921.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to know and I congratulate you on your heroism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show the same heroism, whenever the call comes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you will show it when necessary. You have also stated that you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remove untouchability but that you were not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I shall hope for your complete success soon.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 embark upon civil disobedience in any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firka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me tell you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50 per cent of Khaddar wearers because it means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organization. You must try to rectify all defects before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launch civil disobedience and you must remove all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Besides, you must give up drink and stand on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You must remove untouchability, for in this fight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it. And another great preparation is, we have to foster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These are the most essential things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Remember 1930 is fast approaching and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weak or strong, so shall the struggle commence 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Need I say to you, gird up your loins? May God bless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19-4-1929</w:t>
      </w:r>
    </w:p>
    <w:p>
      <w:pPr>
        <w:autoSpaceDN w:val="0"/>
        <w:autoSpaceDE w:val="0"/>
        <w:widowControl/>
        <w:spacing w:line="292" w:lineRule="exact" w:before="350" w:after="0"/>
        <w:ind w:left="0" w:right="12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353. THE BOMB AND THE KNIFE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back of the bomb thrown in the Assembly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Hindu names and the knife of Rajpal’s assassin bearing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name runs the same philosophy of mad revenge and impotent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rage. The bomb-throwers have discredited the cause of freedom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 they threw the bombs; the user of the knife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Islam in whose name the perpetrator did the mad 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be Foolish if they become nervous and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counter madness. If they are wise, they will perceive that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measure to blame for the madness of the bomb-thrower.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indifference to popular feeling they are exasperating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exasperation is bound to lead some astray.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creed is non-violence will do well not to give even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to the deed but pursue their method with redoubled vigour,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real faith in it.Rajpal’s assassination has given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martyrdom and a name which he did not deserve. He had made full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also already suffered for </w:t>
      </w:r>
      <w:r>
        <w:rPr>
          <w:rFonts w:ascii="Times" w:hAnsi="Times" w:eastAsia="Times"/>
          <w:b w:val="0"/>
          <w:i w:val="0"/>
          <w:color w:val="000000"/>
          <w:sz w:val="22"/>
        </w:rPr>
        <w:t>reparation in regard to his pamphlet.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assassination has brought him posthumous renown.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martyr’s family my condolences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they nor the Arya Samajists will harbour any ill will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because of the deed of one mad man amongst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assassin will, I expect, in due course pay the last penalty for his deed.</w:t>
      </w:r>
    </w:p>
    <w:p>
      <w:pPr>
        <w:autoSpaceDN w:val="0"/>
        <w:autoSpaceDE w:val="0"/>
        <w:widowControl/>
        <w:spacing w:line="234" w:lineRule="exact" w:before="3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Rangila Rasool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to be fervently hoped that there will not be a repetition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sorry scenes one witnessed over the funeral of Abdul Rashid.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the bomb and the knife derive their lease of life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world’s belief in violence as a remedy for securing supposed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justice. Organized destruction is no less immoral because it is not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crime in the penal code of nations. The insensate speed with which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nations of the West are hourly forging new weapons of destruction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purposes of war is suffocating the world with the spirit of violence.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 wonder if hot-heads of all nations and all faiths should overstep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limits of the penal code even at the risk of their lives. The bomb-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thrower and the assassin will live on so long as public opinion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tolerates war. But they can always be kept under check if local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 does not approve of or tolerate their activity.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 is more easily dealt with than the knife. The bomb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</w:t>
      </w:r>
      <w:r>
        <w:rPr>
          <w:rFonts w:ascii="Times" w:hAnsi="Times" w:eastAsia="Times"/>
          <w:b w:val="0"/>
          <w:i/>
          <w:color w:val="000000"/>
          <w:sz w:val="22"/>
        </w:rPr>
        <w:t>milieu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India. The Government can stop it today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not by frightfulness but by conceding the national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 and in time. But that is hoping against hope.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so would be a change of heart, not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And there is nothing on the horizon to warrant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change is imminent.</w:t>
      </w:r>
    </w:p>
    <w:p>
      <w:pPr>
        <w:autoSpaceDN w:val="0"/>
        <w:tabs>
          <w:tab w:pos="550" w:val="left"/>
          <w:tab w:pos="5030" w:val="left"/>
          <w:tab w:pos="5550" w:val="left"/>
          <w:tab w:pos="6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therefore lies really in the nation, in the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wanderings I have sensed no belief amongst national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violence. I have however missed a living  faith 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non-violence, I have felt even a want of  faith  in it.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despair undoubtedly pervades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 uncertainty disables workers from appreciating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the programme prescribed by the National Congress.They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if non-violence is to express itself in national activities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freedom, the Congress programme is the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 outcome. We can to a great extent checkmate the bomb-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thrower, if we would have faith in our own programme and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autoSpaceDE w:val="0"/>
        <w:widowControl/>
        <w:spacing w:line="292" w:lineRule="exact" w:before="350" w:after="0"/>
        <w:ind w:left="0" w:right="1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354. FOREIGN-CLOTH BOYCOTT</w:t>
      </w:r>
    </w:p>
    <w:p>
      <w:pPr>
        <w:autoSpaceDN w:val="0"/>
        <w:tabs>
          <w:tab w:pos="550" w:val="left"/>
          <w:tab w:pos="4230" w:val="left"/>
          <w:tab w:pos="577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Jairamdas, Secretary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Working Committee, has not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to grow under his feet. The headquarters of the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House, Bombay. From there the Secretary is issuing </w:t>
      </w:r>
      <w:r>
        <w:rPr>
          <w:rFonts w:ascii="Times" w:hAnsi="Times" w:eastAsia="Times"/>
          <w:b w:val="0"/>
          <w:i w:val="0"/>
          <w:color w:val="000000"/>
          <w:sz w:val="22"/>
        </w:rPr>
        <w:t>bulletins and leaflets and addressing letters to municipal bodies and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others. An important leaflet gives the names and addresses of sale-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and-production khadi depots throughout India. The reader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by sending an anna stamp to the F.C.B. Committee,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Bombay 4. The registered telegraphic address is ‘Boycott’.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interest the reader to know that there are in all 328 such centres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Bengal has 66 and Tamilnad 64. Next come Andhra with 39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 with 33. Whilst by itself the list is encouraging, it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in the ocean compared with the foreign-cloth shops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There is no doubt that Bombay alone has more than 328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sale depots. It is for the public to capture this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drains away crores of rupees annually from India. One rupee </w:t>
      </w:r>
      <w:r>
        <w:rPr>
          <w:rFonts w:ascii="Times" w:hAnsi="Times" w:eastAsia="Times"/>
          <w:b w:val="0"/>
          <w:i w:val="0"/>
          <w:color w:val="000000"/>
          <w:sz w:val="22"/>
        </w:rPr>
        <w:t>spent on khadi giveth life, one rupee spent on foreign cloth killeth.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bulletins issued by the office give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boycott. The first leaflet issued gives the case for boycott.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30,000 copies have been printed. A nominal price of one pice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fixed for it. I copy the following interesting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leaflet.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18-4-1929</w:t>
      </w:r>
    </w:p>
    <w:p>
      <w:pPr>
        <w:autoSpaceDN w:val="0"/>
        <w:autoSpaceDE w:val="0"/>
        <w:widowControl/>
        <w:spacing w:line="320" w:lineRule="exact" w:before="326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355.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–I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paying this oft-postponed visit at a time trying for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the workers. It is about the hottest part of the year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long travelling I am almost washed out. Happily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tour programme is stiff and requires daily travelling mostly by motor-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cars, I am left alone between 10 to 5 except for one hour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This gives me time for some recuperation, editing and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tour may be said to have commenced with Hyderabad.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Latifi of Hyderabad met us at Wadi junction and covered the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party with unobtrusive attention.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Immense crowds greeted us at Hyderabad and it took over 45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minutes to pass from the carriage to the car. By right on either side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lodging was fixed at Sarojini Devi’s golden threshold where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Naidu and Padmaja made us feel perfectly at home. Sjt. Vamanrao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Naik was the boss of the whole show. But in spite of the able assistance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his volunteers and the help, willingly accepted, of the Hyderabad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police, he could not regulate the immense crowds that pressed in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everywhere at the mass meeting. I must not however tarry over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meeting or the many institutions to which Sjt. </w:t>
      </w:r>
      <w:r>
        <w:rPr>
          <w:rFonts w:ascii="Times" w:hAnsi="Times" w:eastAsia="Times"/>
          <w:b w:val="0"/>
          <w:i w:val="0"/>
          <w:color w:val="000000"/>
          <w:sz w:val="22"/>
        </w:rPr>
        <w:t>Vamanarao Naik took us.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list of the Hyderabad collection as prepared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Deshabhakta Konda Venkatappayya who joined us at Hyderabad </w:t>
      </w:r>
      <w:r>
        <w:rPr>
          <w:rFonts w:ascii="Times" w:hAnsi="Times" w:eastAsia="Times"/>
          <w:b w:val="0"/>
          <w:i w:val="0"/>
          <w:color w:val="000000"/>
          <w:sz w:val="22"/>
        </w:rPr>
        <w:t>leaving his paralytic wife in bed.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Hyderabad citizens’ purse, Rs. 5,025-0-0; Secunderabad purse, 2,557-1-1;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Collections at various meetings, 325-10-0; Sedam Vyapari Mandal, 103-0-0;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Tandur Vyapari Mandal, 101-0-0; Vikarabad, 10-0-0; Shankerpalli, 50-0-0;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Miscellaneous, 60-0-0; Audi Hindu High School, Hyderabad, 161-0-0; P.B.P.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School, Secunderabad, 15-0-0-; Secunderabad Merchants’ purse, 116-0-0;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Hyderabad Ladies’ Meeting, purse and collections, 639-14-2; Miscellaneous,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174-4-0; Promised by Sjt. Dhanraj, 1,000-0-0; Total Rs. 10,337-13-3.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Hyderabad on 7th evening contrary to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and in order to save time Deshabhakta put us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Bonkal Station at 3 a.m. and took us by motor to the interior.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is to take me through villages which are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purses. This is not a self-imposed virtue but a virtue of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mass consciousness has awakened the people 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importance and they have dictated their terms this time. ‘If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us to give contributions, you must produce Gandhi before </w:t>
      </w:r>
      <w:r>
        <w:rPr>
          <w:rFonts w:ascii="Times" w:hAnsi="Times" w:eastAsia="Times"/>
          <w:b w:val="0"/>
          <w:i w:val="0"/>
          <w:color w:val="000000"/>
          <w:sz w:val="22"/>
        </w:rPr>
        <w:t>us,’ they seem to have said. Of course the euphemism for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‘production’ is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Little do the simple good-hearted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what it means for a weak old man to move from place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din and noise and receive embarrassing attentions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women. This ‘production’ is however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for me. It gives me an insight, however slight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life of the Andhra villages. Slight it is because I am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appear before crowds and receive purses.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 could have given me some time for tarrying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so as to enable me to have chats with them,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great privilege and an equally great education for me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again however restrain myself hoping to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reminiscences later on. I must close these hurried lines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list. It would show how quick the march has been and </w:t>
      </w:r>
      <w:r>
        <w:rPr>
          <w:rFonts w:ascii="Times" w:hAnsi="Times" w:eastAsia="Times"/>
          <w:b w:val="0"/>
          <w:i w:val="0"/>
          <w:color w:val="000000"/>
          <w:sz w:val="22"/>
        </w:rPr>
        <w:t>how deep we have penetrated the interior.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7-4-1929 — Rajah of Munagala (in Hyderabad) Rs. 1,500-0-0; On the way</w:t>
      </w:r>
    </w:p>
    <w:p>
      <w:pPr>
        <w:autoSpaceDN w:val="0"/>
        <w:autoSpaceDE w:val="0"/>
        <w:widowControl/>
        <w:spacing w:line="240" w:lineRule="exact" w:before="0" w:after="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Hyderabad to Bonakal, Rs. 10-8-10.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366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8-4-1929 — Lingala, Rs. 22-11-9; Mekkapeta, 40-13-9; Jaggayyapeta,</w:t>
            </w:r>
          </w:p>
        </w:tc>
      </w:tr>
      <w:tr>
        <w:trPr>
          <w:trHeight w:hRule="exact" w:val="350"/>
        </w:trPr>
        <w:tc>
          <w:tcPr>
            <w:tcW w:type="dxa" w:w="2172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622-0-3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; Ponakanchi, 116-0-0; Jayantipuram, 500-7-0.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9-4-1929 — Nandigama, Rs. 1,232-8-6; Guntupalli, 130-0-0; Ibrahampatam,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601-0-0.</w:t>
      </w:r>
    </w:p>
    <w:p>
      <w:pPr>
        <w:autoSpaceDN w:val="0"/>
        <w:autoSpaceDE w:val="0"/>
        <w:widowControl/>
        <w:spacing w:line="240" w:lineRule="exact" w:before="80" w:after="0"/>
        <w:ind w:left="91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10-4-1929 — Nuzvid, Rs. 1,705-9-4; Gollapalli, 280-5-0; Arugolanu,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1,196-0-0; Kanumolu, 58-8-3; Veeraoalli, 140-0-; Pottipadu, 41-0-0; </w:t>
      </w:r>
      <w:r>
        <w:rPr>
          <w:rFonts w:ascii="Times" w:hAnsi="Times" w:eastAsia="Times"/>
          <w:b w:val="0"/>
          <w:i w:val="0"/>
          <w:color w:val="000000"/>
          <w:sz w:val="18"/>
        </w:rPr>
        <w:t>Atukuru, 184-1-9; Bezwada, 4,735-3-1_.</w:t>
      </w:r>
    </w:p>
    <w:p>
      <w:pPr>
        <w:autoSpaceDN w:val="0"/>
        <w:tabs>
          <w:tab w:pos="910" w:val="left"/>
          <w:tab w:pos="2690" w:val="left"/>
          <w:tab w:pos="4610" w:val="left"/>
          <w:tab w:pos="57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11-4-1929 — Khaddar Samstha, Gunadala, Rs. 1,220-4-3; Mogalrazapuram,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1,211-0-9; Padamata, 1,434-0-0; (Rs. 201 earmarked for Lalaji Fund);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Porauki, 141-10-0;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Idupugollu, 887-8-1;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Punadipadu,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629-12-0;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Godavarru, 440-0-9; Neppalli, 517-1-0; Akunuru, 218-0-0 (Rs. 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earmarked for Lalaji Fund); Gaudikunta, 8-0-0.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12-4-1929 — Kommumuru, Rs. 401-0-0; Vuyyuru, 695-0-0; Chirivada, 50-0-0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(Rs. 50 earmarked for Lalaji Fund).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Jewellery (approximate value) Rs. 600-0-0.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Rs. 21,570-2-5.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18-4-1929</w:t>
      </w:r>
    </w:p>
    <w:p>
      <w:pPr>
        <w:autoSpaceDN w:val="0"/>
        <w:autoSpaceDE w:val="0"/>
        <w:widowControl/>
        <w:spacing w:line="292" w:lineRule="exact" w:before="35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356. LETTER TO HARISHCHANDRA BEHRAWALA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HARICHAND,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doubts raised by you have been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times in the columns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pained and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>at the ignorance of present conditions displayed in your letter.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5675</w:t>
      </w:r>
    </w:p>
    <w:p>
      <w:pPr>
        <w:autoSpaceDN w:val="0"/>
        <w:autoSpaceDE w:val="0"/>
        <w:widowControl/>
        <w:spacing w:line="292" w:lineRule="exact" w:before="4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357. LETTER TO CHHAGANLAL JOSHI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so much wandering to do these days that I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post regularly. And I would be putting people to difficulty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the post to be brought to me in villages. They can bring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a special car. I, therefore, do not Know where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yesterday’s and today’s post.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an old letter from Rupnarayanbabu,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with this. If you know what happened afterwards, 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from him, and if there is anything I can do,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it or ask him to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to you a detailed letter yesterday.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enclose with this a note about the expenditure in Wardha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had got prepared. It need not be returned.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details about the money received from Rangoon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Kathiawar Political Conference. The money was collected by </w:t>
      </w:r>
      <w:r>
        <w:rPr>
          <w:rFonts w:ascii="Times" w:hAnsi="Times" w:eastAsia="Times"/>
          <w:b w:val="0"/>
          <w:i w:val="0"/>
          <w:color w:val="000000"/>
          <w:sz w:val="22"/>
        </w:rPr>
        <w:t>Maneklal.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5560</w:t>
      </w:r>
    </w:p>
    <w:p>
      <w:pPr>
        <w:autoSpaceDN w:val="0"/>
        <w:autoSpaceDE w:val="0"/>
        <w:widowControl/>
        <w:spacing w:line="292" w:lineRule="exact" w:before="3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Jamnalalji too had a talk with me. I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joining the Gandhi Seva Sangh. But remember once having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should not so much as think of getting out. Even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will incur the displeasure of your family.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displeased one way or another as your ideals and theirs </w:t>
      </w:r>
      <w:r>
        <w:rPr>
          <w:rFonts w:ascii="Times" w:hAnsi="Times" w:eastAsia="Times"/>
          <w:b w:val="0"/>
          <w:i w:val="0"/>
          <w:color w:val="000000"/>
          <w:sz w:val="22"/>
        </w:rPr>
        <w:t>differ. I hope you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2363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359.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write to you yesterday but could not. I had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time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give me even the smallest details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there. I must know them. Maganlal did not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Sometimes he did not write to me at all. He knew my ideas;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see that, out of false pity for me or for other reasons,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acquaint me with many of the defects in people. We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copy anyone’s shortcomings. Maganlal’s unwavering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burying himself in the Ashram and his ceaseless vigilance,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virtues worthy of emulation. We know the truth now. Think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keep back anything from me. What more shocks can I feel </w:t>
      </w:r>
      <w:r>
        <w:rPr>
          <w:rFonts w:ascii="Times" w:hAnsi="Times" w:eastAsia="Times"/>
          <w:b w:val="0"/>
          <w:i w:val="0"/>
          <w:color w:val="000000"/>
          <w:sz w:val="22"/>
        </w:rPr>
        <w:t>now?.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something about 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immediately he came and saw me but did not. He declared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on oath, and so I remained quiet and told him: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now work as you wish and on your own responsibility.Having </w:t>
      </w:r>
      <w:r>
        <w:rPr>
          <w:rFonts w:ascii="Times" w:hAnsi="Times" w:eastAsia="Times"/>
          <w:b w:val="0"/>
          <w:i w:val="0"/>
          <w:color w:val="000000"/>
          <w:sz w:val="22"/>
        </w:rPr>
        <w:t>told you of my suspicion, I have done my duty.”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entertain no suspicion about M. now.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mature and experienced person; he may do what he thinks best.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makes a mistake or sins, others will be free from guilt but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stained in some measure because M. is a co-worker. We need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girl in the Mandir. The experiment of the Mandir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>dangers, so is that of 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Yashodabehn should certainly leave, if you have no doubt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being guilty of falsehood. If Surajbhan presses you and you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stay, I will not find fault with you. I wrote to you the day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yesterday. The ideas expressed in that letter have become stronger.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Surajbhan and Yashodabehn live together, as Nanubhai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Dahibehn do. Both should work. I suggest that a similar arrangement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made for Sitla Sahai and Sarojinibehn. You may,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to, resolve not to admit any more couples. If you admit any, they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Surajbhan’s stay in the Ashram about which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says he wrote “the day before yesterday”;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17-4-1929.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live together on condition that they promise to observe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 If they wish, they may, though living together, sleep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separate beds and avoid being along with each other; if they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to do that, we should not lay down a rule that they must. If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fall, they will leave.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deciding that the buildings which fall vacant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to some others to occupy. It is also right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should try to observe the rules. We should not bind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them milk, provisions, etc., nor to keep watch to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residences. We may supply them milk if we can spare any. In brief,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harm in letting the buildings to these new tenants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on which Budhabhai lives as our neighbour. I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narrow the Mandir’s field. That is also to the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this after only a moment’s reflection;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fill in the details which may have been left out.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Mahadev who is there.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by Mahavir Poddar’s letter. He himself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more khadi to be sent. I will write to him. Meanwhile,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any more khadi now. You should tell him that it was at my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that you had sent him what you did.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wire from Mahadev today saying that he has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shall think over the matter after I receive the letter.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even him to remain. That would not be for his good.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remain even after others have left should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on. Do not discuss even this among yourselves.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things long enough. I suppose you have read the story ofthe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Pandavas’ final journey. One brother after another became exhausted.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wonderful story. In our Ashram, too, those who get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behind. Nor will it be that those who get exhausted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lower level and the others on a higher. Everyone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strength. Before you take in more cows,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what his mental state is. If he is unperturbed and if has </w:t>
      </w:r>
      <w:r>
        <w:rPr>
          <w:rFonts w:ascii="Times" w:hAnsi="Times" w:eastAsia="Times"/>
          <w:b w:val="0"/>
          <w:i w:val="0"/>
          <w:color w:val="000000"/>
          <w:sz w:val="22"/>
        </w:rPr>
        <w:t>courage, he may certainly have more cattle.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disturbed by reading about the theft of yarn,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foolish enough to hope that the Chhaganlal episode </w:t>
      </w:r>
      <w:r>
        <w:rPr>
          <w:rFonts w:ascii="Times" w:hAnsi="Times" w:eastAsia="Times"/>
          <w:b w:val="0"/>
          <w:i w:val="0"/>
          <w:color w:val="000000"/>
          <w:sz w:val="22"/>
        </w:rPr>
        <w:t>will set everything right immediately.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the tour programme. Show it to Mahadev.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5559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360. TELEGRAM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ENALI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ADHUBANI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5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WEAKNESS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PERSISTS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MUST</w:t>
            </w:r>
          </w:p>
        </w:tc>
      </w:tr>
      <w:tr>
        <w:trPr>
          <w:trHeight w:hRule="exact" w:val="240"/>
        </w:trPr>
        <w:tc>
          <w:tcPr>
            <w:tcW w:type="dxa" w:w="8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RETIRE </w:t>
            </w:r>
          </w:p>
        </w:tc>
        <w:tc>
          <w:tcPr>
            <w:tcW w:type="dxa" w:w="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ONCE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AMBALAL’S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FACTORY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</w:t>
            </w:r>
          </w:p>
        </w:tc>
      </w:tr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ADVISABLE.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CONSULT</w:t>
            </w:r>
          </w:p>
        </w:tc>
      </w:tr>
      <w:tr>
        <w:trPr>
          <w:trHeight w:hRule="exact" w:val="258"/>
        </w:trPr>
        <w:tc>
          <w:tcPr>
            <w:tcW w:type="dxa" w:w="1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RAJENDRABABU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LAKSHMIBABU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AVAILABLE.          REPORT            FINAL           DECISION            BEZWADA.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5365. Courtesy: Mirabehn; also G.N. 9421</w:t>
      </w:r>
    </w:p>
    <w:p>
      <w:pPr>
        <w:autoSpaceDN w:val="0"/>
        <w:autoSpaceDE w:val="0"/>
        <w:widowControl/>
        <w:spacing w:line="292" w:lineRule="exact" w:before="34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361.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 yesterday. And now I have your wire.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going to Allahabad on 14th May. I am not leaving Andhra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May and then I reach Bombay on 23rd, leave it on 28th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which I do not leave till June 10th at least. So from 23rd May </w:t>
      </w:r>
      <w:r>
        <w:rPr>
          <w:rFonts w:ascii="Times" w:hAnsi="Times" w:eastAsia="Times"/>
          <w:b w:val="0"/>
          <w:i w:val="0"/>
          <w:color w:val="000000"/>
          <w:sz w:val="22"/>
        </w:rPr>
        <w:t>you can join me whenever you like.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you have to break up the Ashram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root. But you can’t work against your natural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sown will bear fruit. You must not wear yourself out.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when we meet. I fancy that Ambalalbhai’s factory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you. But if it does not, you must go elsewhere, Santiniketan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suit. Otherwise you can be sent to Matheran where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>is staying. Use the wire freely.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milk, you should either use Nestle’s condensed milk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unsweetened milk or Horlicks malted milk. The latter is claimed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 all the qualities of fresh milk save I suppose the vitamins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get from uncooked leafy vegetables.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5366. Courtesy: Mirabehn; also G.N. 9422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362. BOYCOTT AS POPULAR EDUCATION</w:t>
      </w:r>
    </w:p>
    <w:p>
      <w:pPr>
        <w:autoSpaceDN w:val="0"/>
        <w:autoSpaceDE w:val="0"/>
        <w:widowControl/>
        <w:spacing w:line="332" w:lineRule="exact" w:before="6" w:after="0"/>
        <w:ind w:left="0" w:right="2952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man hardly has any idea how much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implied in the boycott of foreign cloth. Bhai Jethalal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Govindji who is working in Bijolia writes to me from time to time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the work being done there in this direction.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a summary of his ideas so as to make clear to the readers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the above statement.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 will succeed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twenty-two crores of our peasants begin to use khadi.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them to the use of khadi means to explain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khadi, to show them the advantages of self-helpand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the entire process of khadi production. For this we </w:t>
      </w:r>
      <w:r>
        <w:rPr>
          <w:rFonts w:ascii="Times" w:hAnsi="Times" w:eastAsia="Times"/>
          <w:b w:val="0"/>
          <w:i w:val="0"/>
          <w:color w:val="000000"/>
          <w:sz w:val="22"/>
        </w:rPr>
        <w:t>need volunteers, mobile schools and preparation and distributi-</w:t>
      </w:r>
      <w:r>
        <w:rPr>
          <w:rFonts w:ascii="Times" w:hAnsi="Times" w:eastAsia="Times"/>
          <w:b w:val="0"/>
          <w:i w:val="0"/>
          <w:color w:val="000000"/>
          <w:sz w:val="22"/>
        </w:rPr>
        <w:t>on of booklets describing the processes of spinning, carding,etc.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given a summary. Let the reader himself fill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and imagine the amount of popular education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programme.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impart this education? What place would educationists </w:t>
      </w:r>
      <w:r>
        <w:rPr>
          <w:rFonts w:ascii="Times" w:hAnsi="Times" w:eastAsia="Times"/>
          <w:b w:val="0"/>
          <w:i w:val="0"/>
          <w:color w:val="000000"/>
          <w:sz w:val="22"/>
        </w:rPr>
        <w:t>accord this in their scheme of education? English-oriented educatio-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nists who have to sustain the present regime will certainly give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is then for the nationalist-minded educationists who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a Kisan-raj in India to take up the idea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pivot of their activity. If this premise is sound, it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and colleges to arrange for the kind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above. That is to say, they should undertake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 its propagation. And this training should become for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workers their A.B.C.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science is interesting. He who says that such and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is interesting while the others are not does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science. There is a great difference in merely knowing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thing and in knowing its why and wherefore. A tanner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tan the hide and give it colour but that does not make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chemist. A chemist finds delight in his science, is crazy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 has merely a mechanical knowledge of the processes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him from his forefathers; he performs those processes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his living. But if he feels so inclined, he will willingly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find some other way of making a living. It is the same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trades. A scientist however can derive all the joy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science, can go on making new discoveries and improving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science. This difference is at present clearly marked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as a trade and weaving as a science. Maganlal Gandhi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this every hour of the day and ever inventing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new. Lakshmidas can think of nothing else but this.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removed to other surroundings, he would feel suffocated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fish out of water. Jethalal Govindji can take interest in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gently upbraids me for giving my time to other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in spite of her indifferent health, has buried herself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is trying to discover the potentialities of the old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other implements. I can cite many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But our Vidyapith will not recognize these activities,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atmosphere is lacking. If a worker like Kaka showed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recognize them, he would lose his reputation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members of the Vidyapith would feel ashamed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company. At the most they would recognize him as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carpenter. I don’t wish to blame anybody for this. For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human nature under compulsion. People are not yet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look on weaving as a science and to systematize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laid down that every science shall be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 inhabitants of the Sahara do not know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navigation. Similarly, crores in India do not know that horseracing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many consider it evil. But many books have been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and it has its own terminology. The people of the Sahara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an interest in the science of navigation and assign it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education if the Sahara were to have water and the people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it for commerce, if they saw their destiny tied with it. Once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begin to appreciate the great power of the charkha, writers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thinkers would also be drawn to it. They would these begin to see in it </w:t>
      </w:r>
      <w:r>
        <w:rPr>
          <w:rFonts w:ascii="Times" w:hAnsi="Times" w:eastAsia="Times"/>
          <w:b w:val="0"/>
          <w:i w:val="0"/>
          <w:color w:val="000000"/>
          <w:sz w:val="22"/>
        </w:rPr>
        <w:t>poetry and art and utility and a great deal more.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schools and colleges have to perform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They have to work at the charkha themselves and also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atmosphere for it in society. In a period of transition,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has to be of this kind. Society is drawn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innovation that helps to sustain it. To my mind, the greatest task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institutions or vidyapiths have to fulfil in India is to </w:t>
      </w:r>
      <w:r>
        <w:rPr>
          <w:rFonts w:ascii="Times" w:hAnsi="Times" w:eastAsia="Times"/>
          <w:b w:val="0"/>
          <w:i w:val="0"/>
          <w:color w:val="000000"/>
          <w:sz w:val="22"/>
        </w:rPr>
        <w:t>formulate the science of the charkha and to make it interesting.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363. H. E. THE VICEROY’S IRE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latest action, Vithalbhai Patel has shown uncommon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alertness. Legislatures never had any attraction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find them more disagreeable than ever. They have aggravated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 between Hindus and Muslims and selfishness among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if anybody’s entry into the Legislature has been illustrious,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was. Whatever precious gifts he had, he poured 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Central Legislative Assembly and so added to India’s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glory. I have already written about this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given a translation of it in this issue; hence, I shall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it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a single word the Viceroy has negatived one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ruling. the President ruled that the Public Safety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taken up by the Legislative Assembly. So the Viceroy,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special powers, issued it as an ordinance. He has thereby </w:t>
      </w:r>
      <w:r>
        <w:rPr>
          <w:rFonts w:ascii="Times" w:hAnsi="Times" w:eastAsia="Times"/>
          <w:b w:val="0"/>
          <w:i w:val="0"/>
          <w:color w:val="000000"/>
          <w:sz w:val="22"/>
        </w:rPr>
        <w:t>proved the futility of the legislatures.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Assemblies and such other bodies are like toys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rulers. As long as they wish, they play with them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please no longer, they wreck them. Swaraj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won by means of such playthings.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object of the President—which was to prove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Montagu-Chelmsford Reforms are useless—has been fully achieved.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ruling has doubly proved that the power conferred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was ineffective at a time of crisis. Had the Reforms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real, Vithalbhai would not have to give his ruling; the viceroy’s action </w:t>
      </w:r>
      <w:r>
        <w:rPr>
          <w:rFonts w:ascii="Times" w:hAnsi="Times" w:eastAsia="Times"/>
          <w:b w:val="0"/>
          <w:i w:val="0"/>
          <w:color w:val="000000"/>
          <w:sz w:val="22"/>
        </w:rPr>
        <w:t>proved that they were hollow.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has established the people’s weakness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Central Legislative Assembly represents India;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voters, which in turn means India. Hence, the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is an insult to India. Had Vithalbhai power behind him,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would never have been able to take the step he took.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 people have no power, the Viceroy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Public Safety Bill as an ordinance over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can show their strength in two ways: through bombs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brute force, or through soul-force, that is, by constructive work.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Constructive work is a symbol of soul-force and of faith in it. Brute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 does not need organization, which is indispensable for construc-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Fearless Speaker”, 12-4-1929.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tive work and soul-force. Hence, brute force can never be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Soul-force alone represents the people’s power.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ensures the organization of popular bodies big and small.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as clear as daylight, and yet workers behave as if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understood it. Who can deny that, if the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achieved this instant, Vithalbhai would gain strength and the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would be wiped out? Who will deny that, if the liquor booths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closed down now, its impact would not be felt?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succeed without the people’s unity; their success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>ocular proof of soul-force.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have civil disobedience, impatient readers might 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the Congress said that civil disobedience is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year’s constructive programme? I am sure no one will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are sleeping this year will wake up and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next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if we wish to fight be means of soul-force,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alone is the best reply to the Viceroy’s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Vithalbhai. Will Gujarat, if not the other provinces too,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>simple thing and make others see it?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21-4-1929</w:t>
      </w:r>
    </w:p>
    <w:p>
      <w:pPr>
        <w:autoSpaceDN w:val="0"/>
        <w:autoSpaceDE w:val="0"/>
        <w:widowControl/>
        <w:spacing w:line="292" w:lineRule="exact" w:before="35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364. REGRETTABLE IF TRUE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4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month in Calcutta Kavi Hansraj had called upon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boycott foreign cloth. One of these Gujarati brothers writes.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those who gave up their caps should not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liberality of the Marwari friend.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in Calcutta who cannot pay for a khadi cap.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pupils egged on by them took the khadi caps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cost, having hidden their foreign caps under their arms,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theft. It is wrong for anyone to do this. But for teachers and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 is inexcusable. I hope there is some exaggeration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account. If there is none, those who have committed the offence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reported the Birla’s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Bhandar has offered to give a white khadi cap to anyone who discarded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cap, and that some teachers and pupils had hidden their caps under their arms </w:t>
      </w:r>
      <w:r>
        <w:rPr>
          <w:rFonts w:ascii="Times" w:hAnsi="Times" w:eastAsia="Times"/>
          <w:b w:val="0"/>
          <w:i w:val="0"/>
          <w:color w:val="000000"/>
          <w:sz w:val="18"/>
        </w:rPr>
        <w:t>and received khadi caps.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donate money exceeding the cost of khadi cap for khadi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propaganda and should take a pledge never to do such a thing again,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thus a tone for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21-4-1929</w:t>
      </w:r>
    </w:p>
    <w:p>
      <w:pPr>
        <w:autoSpaceDN w:val="0"/>
        <w:autoSpaceDE w:val="0"/>
        <w:widowControl/>
        <w:spacing w:line="292" w:lineRule="exact" w:before="350" w:after="0"/>
        <w:ind w:left="0" w:right="13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365. MERCHANTS AND KHADI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Spinners’ Association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ultimately merchants will have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khadi; but if they have not yet taken to selling khadi, the fault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lie with the khadi workers. The merchant class is susceptible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and is timid. Hence khadi cannot attract it all at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Nowadays,only people imbued with the spirit of selflessness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andpatriotism take up khadi. A merchant does not generally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altruism in his trade. Hence a merchant’s altruism 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doing charity, etc., in such a way as not to palace his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jeopardy. But it is only when the merchants are moved by true </w:t>
      </w:r>
      <w:r>
        <w:rPr>
          <w:rFonts w:ascii="Times" w:hAnsi="Times" w:eastAsia="Times"/>
          <w:b w:val="0"/>
          <w:i w:val="0"/>
          <w:color w:val="000000"/>
          <w:sz w:val="22"/>
        </w:rPr>
        <w:t>patriotism that they will take up the khadi trade.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must, however, admit that there is a difficulty in their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they conduct their trade at present will not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trade. As no consideration is given to the good of the buyer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present-day business, the merchant regards himself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as free from any moral obligations. If  this code is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khadi will perish. Hence only merchants with a saintly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trade in khadi. An average merchant will not earn much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khadi. A merchant who does ordinary business hopes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quickly, whereas khadi merchants have to content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merely making a living. A trader in ordinary cloth has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and has standard varieties, whereas a khadi merchant has to 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new ways every day. Hence we cannot expect many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engage in khadi trade at present. The few merchants who trade in </w:t>
      </w:r>
      <w:r>
        <w:rPr>
          <w:rFonts w:ascii="Times" w:hAnsi="Times" w:eastAsia="Times"/>
          <w:b w:val="0"/>
          <w:i w:val="0"/>
          <w:color w:val="000000"/>
          <w:sz w:val="22"/>
        </w:rPr>
        <w:t>khadi know that they have to labour hard in order to 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those who work in that field at present are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imperfect and yet are in a position to do propaganda. The wonder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though imperfect, they have been keeping the flag of khadi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flying.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endorsed Mathuradas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Purushottam’s suggestion about making khadi cheap and added that certain varieties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it be sold at standard prices everywhere like postcards, merchants being paid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do not feel that Shri Mathuradas Purushottam’s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bad one. It does not require many men being trained.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have received I know that many who know tailoring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undertake tailoring of khadi clothes. The difficulty in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the paucity of organizers. Only if one devotes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that work, can it be done. I believe that Shri Mathuradas’s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will bear fruit some 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being made to standardize certain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but the present correspondent and others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to this. Khadi is not produced in factories,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homes and hence its yarn is not uniform; therefore,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variation in its quality. That there are variations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regret. That which has no distinctiveness and individuality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art. There is bound to be the impress of some hand on every </w:t>
      </w:r>
      <w:r>
        <w:rPr>
          <w:rFonts w:ascii="Times" w:hAnsi="Times" w:eastAsia="Times"/>
          <w:b w:val="0"/>
          <w:i w:val="0"/>
          <w:color w:val="000000"/>
          <w:sz w:val="22"/>
        </w:rPr>
        <w:t>hank of yarn. This is impossible in the case of machine-made yarn.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utility of the letter consists in the two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spread of the idea of swadeshi or that of khadi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khadi by merchants. Still, the other points in it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tothe correspondent’s love of khadi and since these ideas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occurred also to others they have been published and discussed 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21-4-1929</w:t>
      </w:r>
    </w:p>
    <w:p>
      <w:pPr>
        <w:autoSpaceDN w:val="0"/>
        <w:autoSpaceDE w:val="0"/>
        <w:widowControl/>
        <w:spacing w:line="292" w:lineRule="exact" w:before="27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366. HELPLESS CONDITION OF WOMEN</w:t>
      </w:r>
    </w:p>
    <w:p>
      <w:pPr>
        <w:autoSpaceDN w:val="0"/>
        <w:autoSpaceDE w:val="0"/>
        <w:widowControl/>
        <w:spacing w:line="266" w:lineRule="exact" w:before="146" w:after="0"/>
        <w:ind w:left="0" w:right="2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what a young man writes: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many such pitiable cases in Hindu Society.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instant remedy. There are some conditions which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with. What strikes me in such a case is this: if any relative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wishes to help her, he should do so resolutely. If the husband,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boy, has sense he should make use of his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girl, which was brought about without his consent, in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should treat her as a sister and find a husband for her. I know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scarcely expect so much wisdom in a boy of fifteen.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 have in view a number of young men of that age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altruistically inclined. A third way, that of educating public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of bringing to light such ill-assorted unions, is of course there. If we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said that a boy of 15 having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married a girl of 17 had developed a dislike for her and wanted to remarry. Since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 for the wife to remarry, what was she to do?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even if the unhappy girl cannot be saved, there will at least be </w:t>
      </w:r>
      <w:r>
        <w:rPr>
          <w:rFonts w:ascii="Times" w:hAnsi="Times" w:eastAsia="Times"/>
          <w:b w:val="0"/>
          <w:i w:val="0"/>
          <w:color w:val="000000"/>
          <w:sz w:val="22"/>
        </w:rPr>
        <w:t>fewer cases of this kind.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said above implies the need for truth, fearlessness,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and daring. Only if we accept that that is not marriage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answer to the definition of a marriage can we go ahead.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afraid of his community or of poverty, and so on,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reforms. Reformers have had to die, to suffer, to starve;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maligned. No true reforms have been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without this.</w:t>
      </w:r>
    </w:p>
    <w:p>
      <w:pPr>
        <w:autoSpaceDN w:val="0"/>
        <w:autoSpaceDE w:val="0"/>
        <w:widowControl/>
        <w:spacing w:line="266" w:lineRule="exact" w:before="68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doctor is to be congratulated. As he writes, many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by a fee, assist in the crime at such times.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writethis to set down the duty of doctors. The above letter furnishes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another picture of the helpless condition of women.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suggested above. The present-day society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violates ahimsa in the name of ahimsa does not hesitate to perpetrate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cruelties of such kind; it constantly slaughters the cow that is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guise of protecting the purity of women, it places all 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restrictions on them and, tortured by oppression, they, like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commit crimes. No one can be kept pure by force.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that, instead of men and women committing sin in private,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humbly acknowledge their weaknesses, remarry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themselves from ignominy. But who would help a woman?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cleared a way for themselves. As an atonement for their crime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oppressive laws on women, men as a class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 is useless to expect this of elders whose ideas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fixed. It is possible for youths, acting within certain limits,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women. Ultimately, it is women who will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 of women. There are not many such women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When the youths rush to help women in a big way,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awaking among them; and from their ranks will rise heroines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to service.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21-4-1929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doctor had said that a man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approached him with the information that a widow was with child as a result of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intimacy with her, and requested him to give him some drug to induce abortion.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doctor had refused.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367. LETTER TO ASHRAM WOMEN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April 22,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in a village which is without any facilities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shall have to get ready with the post early. Even after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will have to be carried to the post office which is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eight miles. There is a lot of discomfort here, but with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plenty of new experience. Contributions to the fund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in.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some of the women here are very good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Khadi is very much more in use among women here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There is no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 custom of keeping the face veiled, </w:t>
      </w:r>
      <w:r>
        <w:rPr>
          <w:rFonts w:ascii="Times" w:hAnsi="Times" w:eastAsia="Times"/>
          <w:b w:val="0"/>
          <w:i w:val="0"/>
          <w:color w:val="000000"/>
          <w:sz w:val="22"/>
        </w:rPr>
        <w:t>so that the women are strong in body. They also work very hard.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filled my collection bag with jewellery.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give away their rings, some their bangles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>theirnecklaces. I must have collected about one lakh rupees till now.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Patro–1: Ashramni Behnone</w:t>
      </w:r>
    </w:p>
    <w:p>
      <w:pPr>
        <w:autoSpaceDN w:val="0"/>
        <w:autoSpaceDE w:val="0"/>
        <w:widowControl/>
        <w:spacing w:line="292" w:lineRule="exact" w:before="244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368.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April 22,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been more pained by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the events themselves, for I have built high hopes 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at this time is to remain in the Ashram. If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duty, doing it, that is, living in the Ashram, should give you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however, you think it your duty to leave the Ashram,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may try to explain your duty to you but I ought not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anything against your inclination. Remain if you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Send me a wire about your decision. I will accept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done in obedience to your inner voice and keep my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Patro–9: Shri Narandas Gandhine—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p. 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369. LETTER TO MADHAVJI V. THAKKAR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letters from you are pending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to use some salt or chalk while brushing the teeth.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if you do not take bread and milk on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practice or even just for the sake of your 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your height and chest measurements, normal and </w:t>
      </w:r>
      <w:r>
        <w:rPr>
          <w:rFonts w:ascii="Times" w:hAnsi="Times" w:eastAsia="Times"/>
          <w:b w:val="0"/>
          <w:i w:val="0"/>
          <w:color w:val="000000"/>
          <w:sz w:val="22"/>
        </w:rPr>
        <w:t>expanded. I hope you practice breath-control daily.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occupation? Give me particulars about this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how much time you are required to devote to it,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can spare, whether or not you can go out, how far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studied, whether at present you cohabit with your wife, etc.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reply to Ellore [so as to]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 me there soon.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shall be touring around Ellore for about five days.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6781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370. LETTER TO FULCHAND K.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yourself should tell Nanabhai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Do not draw away Venilal and thus obstruct Nanabhai’s work.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have nothing to say if Nanabhai can spare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returned in good health? Did you go to Abyssinia?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any experiences that I should know about,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2860. Courtesy: Shardabehn Shah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May 13, 1929, written in English in a hand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Gandhiji’s. It is clear from the text, however, that the letter was written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visited Ellore, which was on April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punched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371. SPEECH AT PUBLIC MEETING, POTUNOORU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1929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purses that you have given for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and the Lajpat Rai Fund. You asked me to lay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for the library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and I am glad to do it because I am 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serve a useful purpose. I wish that you use it profitably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You have given me money and jewels for Khadi Fund but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wear only khaddar and leave all foreign cloth. If you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would have been no necessity for these collections.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drunkards here. Toddy, brandy and other drinks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devils and demons. Just now I came to know that there is a law here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if anyone is known to be drunk he is asked </w:t>
      </w:r>
      <w:r>
        <w:rPr>
          <w:rFonts w:ascii="Times" w:hAnsi="Times" w:eastAsia="Times"/>
          <w:b w:val="0"/>
          <w:i w:val="0"/>
          <w:color w:val="000000"/>
          <w:sz w:val="22"/>
        </w:rPr>
        <w:t>to pay a fine of Rs. 5. That is an excellent thing.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appealed to them to remove the evil curse of untouchability and child-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marriage and said that they could not afford to slight even a single detail in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if they were determined on attaining swaraj.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27-4-1929</w:t>
      </w:r>
    </w:p>
    <w:p>
      <w:pPr>
        <w:autoSpaceDN w:val="0"/>
        <w:autoSpaceDE w:val="0"/>
        <w:widowControl/>
        <w:spacing w:line="292" w:lineRule="exact" w:before="35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372. SPEECH AT GUNDUKOLANU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Khaddar is not dear at any price. If a man dear and near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imprisoned, will you not try your utmost to set him free at any cost?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spirit of sacrifice is necessary if you want to attain swaraj. Khaddar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used with the spirit of sacrifice. In saying that khaddar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dear, it means that you want swaraj without any piece. Foreign cloth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cheap, you say. Even if it is a free gift it is not worth having. Behind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the evil of your bondage and you weakness. Get rid of it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depend on your own self for your clothing. In any case throw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money to be carried away from your motherland.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27-4-1929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Vivekananda Library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 a silver trowel was auctioned for Rs. 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the village at 8.15 p.m. after crowded engagements. Before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retired for the night a number of villagers repeatedly requested him to say a few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words. Someone from the audience remarked that khadi was too costly for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373. A SCHOOLMISTRESS’S TESTIMONY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letters received from America about the great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Sarojinidevi’s mission I reproduce another from Miss Dorothy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Waldo, the Associate Principal of Dana Hall School, Wellesley,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Massachusetts.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25-4-1929</w:t>
      </w:r>
    </w:p>
    <w:p>
      <w:pPr>
        <w:autoSpaceDN w:val="0"/>
        <w:autoSpaceDE w:val="0"/>
        <w:widowControl/>
        <w:spacing w:line="292" w:lineRule="exact" w:before="350" w:after="0"/>
        <w:ind w:left="0" w:right="1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374. FOREIGN-CLOTH BOYCOTT</w:t>
      </w:r>
    </w:p>
    <w:p>
      <w:pPr>
        <w:autoSpaceDN w:val="0"/>
        <w:autoSpaceDE w:val="0"/>
        <w:widowControl/>
        <w:spacing w:line="266" w:lineRule="exact" w:before="146" w:after="0"/>
        <w:ind w:left="0" w:right="2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ODIES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2" w:lineRule="exact" w:before="1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Jairamdas Doulatram has addressed a circular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bodies from which I take the following: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self-governing bodies in India can render substantial help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ways: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By imposing a prohibitive octroi, terminal tax or other rate on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imported within the local area. Where the existing municipal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Boards Acts do not permit this, the local representatives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Provincial Legislature should be approached to have the law suitably amended.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By exempting hand-spun and hand-woven khadi from octroi, </w:t>
      </w:r>
      <w:r>
        <w:rPr>
          <w:rFonts w:ascii="Times" w:hAnsi="Times" w:eastAsia="Times"/>
          <w:b w:val="0"/>
          <w:i w:val="0"/>
          <w:color w:val="000000"/>
          <w:sz w:val="18"/>
        </w:rPr>
        <w:t>terminal tax and every other local rate.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By making all its cloth purchases in hand-spun and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>khadi irrespective of its so-called costliness.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interesting to know how many local bodies have </w:t>
      </w:r>
      <w:r>
        <w:rPr>
          <w:rFonts w:ascii="Times" w:hAnsi="Times" w:eastAsia="Times"/>
          <w:b w:val="0"/>
          <w:i w:val="0"/>
          <w:color w:val="000000"/>
          <w:sz w:val="22"/>
        </w:rPr>
        <w:t>responded to this appeal and to what extent.</w:t>
      </w:r>
    </w:p>
    <w:p>
      <w:pPr>
        <w:autoSpaceDN w:val="0"/>
        <w:autoSpaceDE w:val="0"/>
        <w:widowControl/>
        <w:spacing w:line="266" w:lineRule="exact" w:before="68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OMMITTEES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58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F.C.B. Committee has circularized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progress of boycott in their provinces. But from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F.C.B. Bulletin issued by the committee I observe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have ignored the circular, some have sent perfunctory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If the Congress Committees are efficient bodies,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about getting regular and encouraging reports.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I find that the masses are ready for boycott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leaders will organize them for it. Information has been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following heads: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Amount collected towards the boycott fund.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Average number of boycott volunteers at work during the week.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Number of houses visited by the volunteers during the week.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Number of persons who promised to boycott foreign cloth.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Value of foreign cloth annually consumed within the local area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Value of such cloth boycotted as a result of item (3) or other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Number of boycott meetings, processions, Nagar Kirtan parties, or </w:t>
      </w:r>
      <w:r>
        <w:rPr>
          <w:rFonts w:ascii="Times" w:hAnsi="Times" w:eastAsia="Times"/>
          <w:b w:val="0"/>
          <w:i w:val="0"/>
          <w:color w:val="000000"/>
          <w:sz w:val="18"/>
        </w:rPr>
        <w:t>khadi bazaars organized.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Value of khadi sold.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Number of new charkhas set in motion for hand-spinning by the </w:t>
      </w:r>
      <w:r>
        <w:rPr>
          <w:rFonts w:ascii="Times" w:hAnsi="Times" w:eastAsia="Times"/>
          <w:b w:val="0"/>
          <w:i w:val="0"/>
          <w:color w:val="000000"/>
          <w:sz w:val="18"/>
        </w:rPr>
        <w:t>efforts of the Committee.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Number of Municipalities and District Local Boards which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been able to adopt the suggestions made by this Committee at page 4 of </w:t>
      </w:r>
      <w:r>
        <w:rPr>
          <w:rFonts w:ascii="Times" w:hAnsi="Times" w:eastAsia="Times"/>
          <w:b w:val="0"/>
          <w:i w:val="0"/>
          <w:color w:val="000000"/>
          <w:sz w:val="18"/>
        </w:rPr>
        <w:t>the second F.C.B. Bulletin.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part of the Bulletin concludes:</w:t>
      </w:r>
    </w:p>
    <w:p>
      <w:pPr>
        <w:autoSpaceDN w:val="0"/>
        <w:autoSpaceDE w:val="0"/>
        <w:widowControl/>
        <w:spacing w:line="24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the weekly reports, Congress Committees must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consolidated reports of work done up to 30th April 1929, as the 1st of May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for the National Stock-taking. These reports must reach this office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6th May. Reports which are not received in time will have to be omitted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reports which this Committee will submit to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in the last week of May.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this information should be in the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Congress Committee which meets on 24th May.</w:t>
      </w:r>
    </w:p>
    <w:p>
      <w:pPr>
        <w:autoSpaceDN w:val="0"/>
        <w:autoSpaceDE w:val="0"/>
        <w:widowControl/>
        <w:spacing w:line="266" w:lineRule="exact" w:before="68" w:after="0"/>
        <w:ind w:left="0" w:right="2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ITIES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easy the boycott is if it is properly organized one sees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Bulletins which shows that Calcutta, Bombay, Karachi,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Amritsar and Cawnpore are the cities that chiefly import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 The Bulletin proceeds:</w:t>
      </w:r>
    </w:p>
    <w:p>
      <w:pPr>
        <w:autoSpaceDN w:val="0"/>
        <w:autoSpaceDE w:val="0"/>
        <w:widowControl/>
        <w:spacing w:line="24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local workers in these cities bestir themselves vigorously,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achieved by them. The merchants have been formally approached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centres (it is understood in Calcutta and Cawnpore). It is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example will be followed by the other cities. In view of the move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Cawnpore, it is high time that Delhi and Amritsar workers also took </w:t>
      </w:r>
      <w:r>
        <w:rPr>
          <w:rFonts w:ascii="Times" w:hAnsi="Times" w:eastAsia="Times"/>
          <w:b w:val="0"/>
          <w:i w:val="0"/>
          <w:color w:val="000000"/>
          <w:sz w:val="18"/>
        </w:rPr>
        <w:t>affective steps to come into a line with Cawnpore.</w:t>
      </w:r>
    </w:p>
    <w:p>
      <w:pPr>
        <w:autoSpaceDN w:val="0"/>
        <w:autoSpaceDE w:val="0"/>
        <w:widowControl/>
        <w:spacing w:line="266" w:lineRule="exact" w:before="60" w:after="0"/>
        <w:ind w:left="0" w:right="2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FFECT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Bulletin quotes the following from Tattersall as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the little that has been achieved is telling on the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>market: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Cloth manufacturers are feeling the absence of practicable demand for </w:t>
      </w:r>
      <w:r>
        <w:rPr>
          <w:rFonts w:ascii="Times" w:hAnsi="Times" w:eastAsia="Times"/>
          <w:b w:val="0"/>
          <w:i/>
          <w:color w:val="000000"/>
          <w:sz w:val="18"/>
        </w:rPr>
        <w:t>India. . . . Manchester cannot be active when Indian buyers are holding aloof.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enquiry (for Manchester goods) from China and the Straits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is still lagging behind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</w:t>
      </w:r>
      <w:r>
        <w:rPr>
          <w:rFonts w:ascii="Times" w:hAnsi="Times" w:eastAsia="Times"/>
          <w:b w:val="0"/>
          <w:i/>
          <w:color w:val="000000"/>
          <w:sz w:val="18"/>
        </w:rPr>
        <w:t>for fear of the boycott movement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RODUCTION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nervous patriots are already raising the question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meet the deficit that must be caused by a successful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The question is no doubt relevant.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easilyanswered. Khadi alone has an infinite capacity for expansion,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demand for it. Every hamlet is a potential spinning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little capital to set it up. The wheels can be fitted up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skill and the time are there running to waste for want of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there is a general and insistent demand for khadi, the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who is today slaving for the foreign cloth market will deem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work for khadi. It will then pay him to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manufacture of khadi. Moreover it should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market will not be called upon to stock khadi for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biscuit manufacturers are not expected to supply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biscuits. Once khadi becomes current coin, the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will spin their own yarn and get it woven by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as they used to do before. And in this very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there will be the least fraud perpetrated.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wanted is for national workers to learn the technique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organize the villages as the occasion arises.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atmosphere is established in the country, there will be a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villagers for organization. Thus khadi has in it a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self-production whereas millcloth has not. No doubt when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khadi rises, for the time being the public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coarse khadi. The A.I.S.A. has found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manufacture of fine khadi is matter of slow education.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woman will easily spin coarse counts, but she requires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persevering tuition to induce her to spin fine counts.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khadi from coarse to fine during the past seven years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most encouraging. But it will have to suffer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when the demand for khadi becomes imperative.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does, I have no doubt that in that wave of enthusiasm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shed the fastidious taste they show now but will gratefully receive </w:t>
      </w:r>
      <w:r>
        <w:rPr>
          <w:rFonts w:ascii="Times" w:hAnsi="Times" w:eastAsia="Times"/>
          <w:b w:val="0"/>
          <w:i w:val="0"/>
          <w:color w:val="000000"/>
          <w:sz w:val="22"/>
        </w:rPr>
        <w:t>any khadi they can get so long as it is genuine hand-spun.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25-4-1929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375. THE ‘EVE’</w:t>
      </w:r>
    </w:p>
    <w:p>
      <w:pPr>
        <w:autoSpaceDN w:val="0"/>
        <w:autoSpaceDE w:val="0"/>
        <w:widowControl/>
        <w:spacing w:line="240" w:lineRule="exact" w:before="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belong to an Empire beside whose fame that of Rome sinks to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shadow.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control more than a fourth of the world’s land and a quarter—460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million—of its 1,852,000,000 inhabitants. 300,000 of our people rule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333,373,000 natives in India, Ceylon, British North Borneo, British Malaya,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Palestine, Iraq and elsewhere in Asia—an area of over two million square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miles. Put that in your pipe and smoke it !!!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Sixty million natives are controlled by 706,000 British in Africa in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area of 3,820,000 square miles. Five millions in Canada and over six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Australia occupy another 7,278,000 square miles of the world’s surface.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Ours, the greatest mercantile marine the world has ever known, carries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a billion yards of cotton cloth and more than twelve million pounds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of machinery annually to India, from which country British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shareholders, creditors and officials draw some 30 million pounds a year !!!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 God for the British Navy and drink to His Majesty the King!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a condensation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 article headed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“Cheer Up”, printed in </w:t>
      </w:r>
      <w:r>
        <w:rPr>
          <w:rFonts w:ascii="Times" w:hAnsi="Times" w:eastAsia="Times"/>
          <w:b w:val="0"/>
          <w:i/>
          <w:color w:val="000000"/>
          <w:sz w:val="22"/>
        </w:rPr>
        <w:t>Britannia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15th February last.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by a courteous English correspondent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footnote: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Mr. Blinking Gandhi saw this lot, he’d probably cut his throat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his own spinning-wheels.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not to cut my throat yet for a while. I want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spinning-wheel produce the whole of the billion yards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that “the greatest mercantile marine the world has even known”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to India from England. Only, India has to wake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torpor.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25-4-1929</w:t>
      </w:r>
    </w:p>
    <w:p>
      <w:pPr>
        <w:autoSpaceDN w:val="0"/>
        <w:autoSpaceDE w:val="0"/>
        <w:widowControl/>
        <w:spacing w:line="292" w:lineRule="exact" w:before="350" w:after="0"/>
        <w:ind w:left="0" w:right="15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376. A NATIONAL DEFECT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have the credit for being a personally clean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little reason to be satisfied with that certificate.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i.e., cleanliness compared to that of other nations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almost universal habit of taking the daily bath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our cottages clean and tidy. But I fear that it ends there.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that cleanliness at the expense of our neighbours. Hence our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are a dungheap and streets not walkable in spite of the fact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go barefoot. We do believe in removing dirt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 but we also believe in throwing it in the street without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well-being of society. We are clean as individuals but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society or the nation of which the individual is but a </w:t>
      </w:r>
      <w:r>
        <w:rPr>
          <w:rFonts w:ascii="Times" w:hAnsi="Times" w:eastAsia="Times"/>
          <w:b w:val="0"/>
          <w:i w:val="0"/>
          <w:color w:val="000000"/>
          <w:sz w:val="22"/>
        </w:rPr>
        <w:t>tiny part.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travel in the South this serious shortcoming obtrudes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on my attention and makes me feel most uncomfortable and 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is by no means peculiar to the South but it is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accentuated in the South. One does not see the defilement of rivers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extent in the other parts of India as in the South.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17th instant at 6 a.m. we left Bezwada for Guntur by motor.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to cross the great Krishna river. The scene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witnessed from the trains in the South now met my gaze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quarters. The car practically passed by hundreds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evacuating themselves not many yards from the rive bank.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stream in which people bathe and from which they drink.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breach of the code of decency and a criminal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elementary laws of health. Add to this the economic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precious manure, which they would be if these evacuations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 field and buried in the living surface of the earth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loosened soils, instead of being filth and a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health of the citizens, as they are when deposited on the river banks.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work for the municipalities, if they will but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duty of conserving the health of the citizens under their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 know, the custom of saying that these reforms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take the nation’s attention away from the work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that conservation of national sanitation is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may not be postponed for a single day on any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Indeed if swaraj is to be had by peaceful methods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attained by attention to every little detail of national life.Such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promote cohesion among workers and create an indissoluble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them and the people—a bond necessary for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overthrow of the existing system of government. The system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existence upon the weakness of the nation. If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to exploit, it will automatically cease to exist.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like a foreign body in diseased system. And even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a foreign body the system has to be made healthy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so also for the removal of a foreign government,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all the internal causes of diseases. Corporate insanitation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the least of such diseases.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municipality tackling the evil of insanitation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though work before it, not by way of finding money for carrying out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but in the way of fighting colossal national prejudices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that have become second nature. It will therefore be good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in swaraj.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finance is concerned, the reform will not only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but it will ultimately be a source of wealth. I suggest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it can be carried out only if the councillors will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broom and the basket and not otherwise.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heroic, but it is cheap, efficient and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put into effect. When the city fathers are in earnest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reform, they will be able to command the willing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numberless volunteers.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25-4-1929</w:t>
      </w:r>
    </w:p>
    <w:p>
      <w:pPr>
        <w:autoSpaceDN w:val="0"/>
        <w:autoSpaceDE w:val="0"/>
        <w:widowControl/>
        <w:spacing w:line="292" w:lineRule="exact" w:before="350" w:after="0"/>
        <w:ind w:left="0" w:right="15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377. B.I.S.N. CO.’S DENIAL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touring in the villages of Andhra Desha,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Free Press message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B.I.S.N. Co., in a statement to </w:t>
      </w:r>
      <w:r>
        <w:rPr>
          <w:rFonts w:ascii="Times" w:hAnsi="Times" w:eastAsia="Times"/>
          <w:b w:val="0"/>
          <w:i/>
          <w:color w:val="000000"/>
          <w:sz w:val="18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, denies the allegations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by Mahatma Gandhi, who, referring to the sanitary arrangements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boats playing to Rangoon, termed them as ‘criminal disregard of the welfare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feelings of the human cargo’.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Company says that Mahatma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that a deck passenger enjoyed second-class privileges. The space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termed by Mahatma Gandhi as blackhole was the extra space place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disposal of the deck passengers with the hatches open for allowing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ventilation. As regards the sanitary arrangements, the Company says there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men to keep the latrines, etc., clean, and no complainthas been sent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Commander about any inconvenience. There are arrangements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 but Mahatma Gandhi and his friends occupied it (?) on their return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journey from Rangoon without permission.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the full text of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Press telegram is a fair summary of the B.I.S.N. Company’s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agent’s statement, I am sorry for it. Instead of setting about correcting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disgraceful state of affairs, the agent has chosen to refute my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 condemnation of the treatment of deck passengers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observations. I hope I am not so stupid as to expect second-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privileges for deck passengers but I do resent the unnatural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separates the deck passenger from the saloon passenger. The deck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may not claim the luxurious conveniences provided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saloon passengers but he is entitled, whether he asks for it or not,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sanitary arrangements, and ample and clean accommod-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“Deck Passengers”, 11-4-1929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full text of the statement,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Malicious Libel”, 2-5-1929.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It should be possible for a person used to cleanly conditions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as deck passenger without running the risk of being 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partially to starve as I had to starve for want of proper </w:t>
      </w:r>
      <w:r>
        <w:rPr>
          <w:rFonts w:ascii="Times" w:hAnsi="Times" w:eastAsia="Times"/>
          <w:b w:val="0"/>
          <w:i w:val="0"/>
          <w:color w:val="000000"/>
          <w:sz w:val="22"/>
        </w:rPr>
        <w:t>latrine arrangements.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‘blackhole’ may not be claimed as ‘extra space placed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deck passengers’. I suggest that deck passengers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occupying space not intended for human habitation.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ordinary deck passenger will take up any space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may have access in order to avoid the feeling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cramped and in order to have some freedom of movement.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Company has sufficient men to keep the latrines,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does not prove that they do keep them clean. My charge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latrines were not kept clean, that the half doors were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disrepair, making it impossible to lock them from within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enough for the number of passengers taken on board.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the Company’s agent would not resort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 common in such cases of saying that “no complaint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Commander about any inconvenience”. When the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who travel deck learn the art of complaining of incon-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venience, there would be no occupation for men like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that we as a nation will not air our discontent or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clumsily and that we will put up with inconveniences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humanbeing should never tolerate. What is worse, I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deck passenger has no sense of situation. But that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all the more necessary for a carrying company to be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to ensure sanitation on its boats or trains. The last statement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extraordinary denial, if it correctly represents the original,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libel. I am not in the habit of occupying places to which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entitled; such practice is contrary to the habit of lifetime.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unconsciously occupied a space reserved as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accommodation, for it was allotted to me and my friends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Company’s officers. There was thus no question of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without permission. Let me now describe what space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occupy. It was the open space on the bow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lifeboats and surrounded on all sides by passengers. Nor were 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company the only passengers on this space. Moreover I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space was used by the officers for lifebuoy practice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crew. There was no notice anywhere to show that this open space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as hospital accommodation. Let me add too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shower of coal dust blowing over our heads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days of the voyage. It was difficult to keep anything clean.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hospital accommodation, it reflects little credit either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 or the medical officer who would be satisfied with 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388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dangerous even for a healthy person and almost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patients in some illnesses. Needless to say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 in an open space like this which the passengers and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 frequently cross and recross. I have seen hospital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deck passengers on other boats. This has been a properly fitted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 with reserved latrine accommodation for patients. Neither I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noticed anything of this character on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Aronda.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I had usurped this space, surely it was the duty of the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officers to draw my attention to the trespass. I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to withdraw the libel and apologize for it or substantiate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so recklessly made. Surely it will pay the Company to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instead of bolstering it by vain denials.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25-4-1929</w:t>
      </w:r>
    </w:p>
    <w:p>
      <w:pPr>
        <w:autoSpaceDN w:val="0"/>
        <w:autoSpaceDE w:val="0"/>
        <w:widowControl/>
        <w:spacing w:line="320" w:lineRule="exact" w:before="326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378.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elsewhere the second week’s itinerary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collections. Though I am gaining more and more insight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 in Andhra, the tour continues to be too giddy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liking. I see the villages and yet miss seeing them for the mad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space. It is good no doubt to make collections but to do 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of the richer village experience is not good enough.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foolish for me to grumble at the appointments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devoted co-workers who are wearing themselves out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a financial success and to enable the message at khadi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the largest number of villages possible during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weeks’ tour. In my speeches to the villagers, I am copying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late Sir Surendranath Banerji who, when he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delivered, during his English visit about 1890, the same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almost all his audiences, said: ‘Because I want to give to all my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conceived my first speech to the best of my ability,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give second best to the others?’ So my message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is identical: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Boycott foreign cloth,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Wear khadi manufactured in your own villages,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Banish untouchability,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Promote unity between Hindus, Mussalmans,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Banish drink, let the village elders go to the drinkers </w:t>
      </w:r>
      <w:r>
        <w:rPr>
          <w:rFonts w:ascii="Times" w:hAnsi="Times" w:eastAsia="Times"/>
          <w:b w:val="0"/>
          <w:i w:val="0"/>
          <w:color w:val="000000"/>
          <w:sz w:val="22"/>
        </w:rPr>
        <w:t>and reason with them to give up drink, and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Avoid internal quarrels, but when they do occur, adjust </w:t>
      </w:r>
      <w:r>
        <w:rPr>
          <w:rFonts w:ascii="Times" w:hAnsi="Times" w:eastAsia="Times"/>
          <w:b w:val="0"/>
          <w:i w:val="0"/>
          <w:color w:val="000000"/>
          <w:sz w:val="22"/>
        </w:rPr>
        <w:t>them through voluntary village panchayats.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at big centres where ‘politicians’ flourish that I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 and touch upon other matters.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at Masulipatam I had occasion to dwell upon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contentions matters including those arising out of the addresses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presented. But the majority of addresses were loaded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adjectives in praise of me. Such praise can do no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reciters and may possibly do harm to the receiver if he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himself to be all that the reciters make him.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my admirers against framing their addresses in hyperboles.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the best form of praise was to adopt in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what one found praiseworthy in another.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 have mostlyfound to be responsive. The hint was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up. The addresses in the Guntur district have been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colourless. There is yet one step further to be taken.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detailed information on the following points: Number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each village or in the area covered by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address; number of Hindus, Muslims and others; number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‘untouchables’, their conditions; number of Congress members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female; number of people given to drink; number of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hours of work, earnings, quantity and count of yarn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month, quantity of cotton grown, if any, whether spinners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carding, number of looms weaving only hand-spun, weaving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mill-spun and number weaving only mill-spun yarn;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khadi manufactured per month, rates of wages paid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process; number of national schools and attendance,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as may be of use from the national standpoint.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accurate information on the points mentioned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I should prize and treasure. They would be for me a mine of </w:t>
      </w:r>
      <w:r>
        <w:rPr>
          <w:rFonts w:ascii="Times" w:hAnsi="Times" w:eastAsia="Times"/>
          <w:b w:val="0"/>
          <w:i w:val="0"/>
          <w:color w:val="000000"/>
          <w:sz w:val="22"/>
        </w:rPr>
        <w:t>valuable information.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give a condensed summary of my address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Masulipatam already referred to before. It was delivered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25-4-1929</w:t>
      </w:r>
    </w:p>
    <w:p>
      <w:pPr>
        <w:autoSpaceDN w:val="0"/>
        <w:autoSpaceDE w:val="0"/>
        <w:widowControl/>
        <w:spacing w:line="240" w:lineRule="exact" w:before="1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 the 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 at  Andhra Jatiya Kalashala,  Masulipatam”,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13-4-1929.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1790" w:val="left"/>
          <w:tab w:pos="5130" w:val="left"/>
          <w:tab w:pos="5270" w:val="left"/>
        </w:tabs>
        <w:autoSpaceDE w:val="0"/>
        <w:widowControl/>
        <w:spacing w:line="282" w:lineRule="exact" w:before="10" w:after="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379. TELEGRAM TO MIRABEHN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HIMAVARAM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25, 1929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5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YOURSELF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ASHRAM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WORRY.</w:t>
            </w:r>
          </w:p>
        </w:tc>
      </w:tr>
      <w:tr>
        <w:trPr>
          <w:trHeight w:hRule="exact" w:val="25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AMBALAL’S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FACTORY?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BANUKU.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5367. Courtesy: Mirabehn; also G.N. 9423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380. SPEECH AT TADEPALLIGUDEM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1929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thanked them all and said, in the course of his speech, that after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all given their bit to the poor millions of their motherland he hoped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for some more work than mere offering of money and jewels. He had a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him and a belief in Andhra Desha and he knew, that if he spoke in that country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sure to listen to his words. First, he would mention a small matter to them.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was: they should not have put their addresses in costly frames. For,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 cost spent on those frames, made their help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the less and thereby shortened the relief to that extent. They should, every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them, give and give and still go on giving and giving in service to their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whose blessing would come to them in their giving. They must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in money but also in service. They should give more and more, if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more and even without expecting to receive they should still give, for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their salvation and the salvation of their country. Considering their profits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position, the mills of that place had given very little. Were their hearts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little? Why should they give? Because, the khadi movement meant a small meal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millions and the more they give for the khadi cause, the grater would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for those hungry stomachs, and if they went on giving in service, which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continuous wearing of khadi clothes, their poor sisters and brothers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would keep on having their meal and work for them to give them clothes.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cloth the poor wove and gave them, carried with them a fine aroma of gratitude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prayer, but the mill-cloth of Manchester brought with it greed and subjection.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knew of Andhra khaddar. People of Bombay were demanding Andhra </w:t>
      </w:r>
      <w:r>
        <w:rPr>
          <w:rFonts w:ascii="Times" w:hAnsi="Times" w:eastAsia="Times"/>
          <w:b w:val="0"/>
          <w:i w:val="0"/>
          <w:color w:val="000000"/>
          <w:sz w:val="18"/>
        </w:rPr>
        <w:t>khaddar of high counts. So why should not Andhra khaddar clothe all India?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don’t see even one woman here wearing khaddar today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faints.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29-4-1929</w:t>
      </w:r>
    </w:p>
    <w:p>
      <w:pPr>
        <w:autoSpaceDN w:val="0"/>
        <w:autoSpaceDE w:val="0"/>
        <w:widowControl/>
        <w:spacing w:line="292" w:lineRule="exact" w:before="35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an obscure place where there is little hope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post. This is the third day in succession 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post. Where indeed can it be delivered to me? We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at one place and the night at another. All of us, however,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We have no end of experiences of all sorts. Tell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that if Manu wants to go to Balibehn he may send her in some </w:t>
      </w:r>
      <w:r>
        <w:rPr>
          <w:rFonts w:ascii="Times" w:hAnsi="Times" w:eastAsia="Times"/>
          <w:b w:val="0"/>
          <w:i w:val="0"/>
          <w:color w:val="000000"/>
          <w:sz w:val="22"/>
        </w:rPr>
        <w:t>reliable company. I will to him afterwards.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5406</w:t>
      </w:r>
    </w:p>
    <w:p>
      <w:pPr>
        <w:autoSpaceDN w:val="0"/>
        <w:autoSpaceDE w:val="0"/>
        <w:widowControl/>
        <w:spacing w:line="292" w:lineRule="exact" w:before="34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382. LETTER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satisfaction that I have been getting letters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uninteresting. If you wish, you may complain of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me. If, however, you could realize the conditions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been touring at present, you would pity me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that I do not write to you. And, in any case, you do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the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today I am writing this at 5.30 in the morning during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spare time before beginning the tour. Every day it begins at 6 o’clock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morning and we camp at 9 o’clock. It is resumed at 5.30 p.m.,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we camp again at 8 p.m., and occasionally at 9 or 10 or even 11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o’clock. In these conditions, I sometimes do not get even the day’s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post. This tour will be over on May 22.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accompanied by Ba, Prabhavati (daughter of Brajkishore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Babu), Pyarelal, Imam Saheb and Subbiah. I am in good health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 to do well at present on a diet which contains no milk. I cannot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 what will happen if I fall ill.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 passes, you will all realize more and more Sastriji’s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As long as he was there, he was a shield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here will do nothing. By his personal influence, Sastriji </w:t>
      </w:r>
      <w:r>
        <w:rPr>
          <w:rFonts w:ascii="Times" w:hAnsi="Times" w:eastAsia="Times"/>
          <w:b w:val="0"/>
          <w:i w:val="0"/>
          <w:color w:val="000000"/>
          <w:sz w:val="22"/>
        </w:rPr>
        <w:t>did what he could.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learnt about the painful affair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careful. If you have to face starvation, do it cheerfully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accept even a cowrie which is not yours. Know that it is theft to </w:t>
      </w:r>
      <w:r>
        <w:rPr>
          <w:rFonts w:ascii="Times" w:hAnsi="Times" w:eastAsia="Times"/>
          <w:b w:val="0"/>
          <w:i w:val="0"/>
          <w:color w:val="000000"/>
          <w:sz w:val="22"/>
        </w:rPr>
        <w:t>keep a debt unpaid.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both enjoy peace there, do not be eager to return 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 work there. Sastriji told me that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run certainly had its value. I hope you remember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24 years old.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4753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383.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postcard yesterday and the last clearance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over, I got two days’ post together. I will write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Gangabehn. I have still not been able to form a mental picture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has happened.</w:t>
      </w:r>
    </w:p>
    <w:p>
      <w:pPr>
        <w:autoSpaceDN w:val="0"/>
        <w:tabs>
          <w:tab w:pos="550" w:val="left"/>
          <w:tab w:pos="1970" w:val="left"/>
          <w:tab w:pos="3730" w:val="left"/>
          <w:tab w:pos="4210" w:val="left"/>
          <w:tab w:pos="473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have done about the women, the present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than that which existed. There was no question of your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upon yourself. I had assumed the sole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You need not, therefore, give way to despair.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despair it is I, but I am not likely to do so. Though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deficiencies and my errors and realize that my inferences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 don’t fell despair because I know that there is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progressing except to speak and act according to the light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saw my defeat in regard to the women’s section and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 in a spirit of humility. If ever I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Ashram-sannyasa, that is, take a vow to live permanently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 would again take courage in both hands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reimpose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restrictions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being present there all the time I would certainly succeed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keeping them bound together. But alas! how can this ever be?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you should not yield to despair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blame yourself. Cast out the fear that perhaps you will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instead, determine in your mind that you will not fall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you will succeed. If, none the less, you do fall,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admit your failure and do what may seem right at that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bound himself with a vow can give a hundred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guarantee about himself, he will no longer be a human being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a vow but will have become God Himself. It is 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to rise to such a state, but history does not record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any such person. Why should we die daily before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die? Why should we fear violating a vow before we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it? It should be enough if we do not take a single step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lead to its violation. What is it about which you feel this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day? Does your fear relate to Ramabehn? Or to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woman? Or merely to impure desire within you? Do you feel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fear besides this?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raise another question in your letter: Are you not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by forcing yourself to live with me because of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 for me? The question is pertinent and was worth asking.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live with me, you dwell on sense-pleasures in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outwardly give and impression to other people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self-control, you are certainly falling and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me, even if the Ashram should go to ruin by your doing so.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curbs the organs of action but allows the mind to dwell on the sense-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objects—such a one, wholly deluded, is called a hypocrite.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over this verse in our spiritual dictionary. If it applies to you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measure, your ought to leave me in order to save yourself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hypocrisy. You know, don’t you, that it is charged against me that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result of people living with me. The instance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perhaps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cited in support of this charge. If, however, you control the senses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outwardly, that is, physically, and are at the same time striving hard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 the mind too, and if living with me helps you in your striving,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cling to the Mandir and to me like a spirit clinging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human being possessed by it. You alone can know what your real state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he, O Arjuna, who, keeping all the senses under control of the mind,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engages the organs in karmayoga, without attachment, that man excels.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my state and yours and of everybody else’s.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persons may fall. That is why, in the same chapter, Arjuna </w:t>
      </w:r>
      <w:r>
        <w:rPr>
          <w:rFonts w:ascii="Times" w:hAnsi="Times" w:eastAsia="Times"/>
          <w:b w:val="0"/>
          <w:i w:val="0"/>
          <w:color w:val="000000"/>
          <w:sz w:val="22"/>
        </w:rPr>
        <w:t>puts this question: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what impels man to sin, O Varshneya, even against his will, as though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force compelled?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Shri Krishna’s reply to this and think over this. After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think over the immortal dialogue between Arjuna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towards the end of the sixth chapter, and then do what you wish.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must have by now made up his mind. It will pain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leaves. But I have faith in him and believe that, whatever he does,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do after mature deliberation.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believe that Jamnadas will not leave the school. If he </w:t>
      </w:r>
      <w:r>
        <w:rPr>
          <w:rFonts w:ascii="Times" w:hAnsi="Times" w:eastAsia="Times"/>
          <w:b w:val="0"/>
          <w:i w:val="0"/>
          <w:color w:val="000000"/>
          <w:sz w:val="22"/>
        </w:rPr>
        <w:t>leaves, however, I will bear that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ordinary matter that the moral fall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light. Because of faith in his purity, many persons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pure. It is not surprising that a good any should be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guilt being published. The event will have an effect on his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in one way or another. Prabhudas is pure and as frank-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as a child. The effect on him, therefore,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Narandas and Jamnadas are men of the world. I would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surprised if they are upset, though, of course,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 effect would be such on them. I still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will turn out to be temporary. . . .’s future conduct,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>produce profound effects. Let us bathe him in the purest love.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now Santok will not leave the Ashram.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Rukhi in marriage to Banarsilal, she has displayed great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shrewdness, firmness and devotion to the memory of her husband,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certain that she cannot live anywhere else but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examine Maganlal’s life, you will see that his path in life,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altogether uncommon. He hewed his way through rocks,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any of us know. His faults were Himalayan, but his virtues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courage overshadowed them and made them seem like particles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dust. Do not compare yourself with Maganlal and feel dispirited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Maganlal did his work, you have to do yours. “One’s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>dharma is the best for one, though seemingly without merit.”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Maganlal’s age has ended; we have now entered another.</w:t>
      </w:r>
    </w:p>
    <w:p>
      <w:pPr>
        <w:autoSpaceDN w:val="0"/>
        <w:autoSpaceDE w:val="0"/>
        <w:widowControl/>
        <w:spacing w:line="220" w:lineRule="exact" w:before="2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XVIII. 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Navin and Dhiru left permanently or only for the summer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holidays? Whatever it is, let us be content. Navin need not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holidays.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there is much room yet for simplicity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at the Mandir. But I see that Kishorelal’s analogy is incomplete.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in Ville Parle may be living in great simplicity,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imprisoned by the chain of rules and may,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living without self-control. Theirs is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The labourers living near the Ashram live in still grater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but their simplicity has no value. Though you and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every day, we deliberately abstain from using many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available to us and, therefore, our life is simpler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labourers. This is the principle of the matter. If, however,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conceited because of this and believe ourselves on a higher pedestal,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fall. Our duty is to emulate the involuntary simplicity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the labourers, and, till we have succeeded in reaching the ideal, </w:t>
      </w:r>
      <w:r>
        <w:rPr>
          <w:rFonts w:ascii="Times" w:hAnsi="Times" w:eastAsia="Times"/>
          <w:b w:val="0"/>
          <w:i w:val="0"/>
          <w:color w:val="000000"/>
          <w:sz w:val="22"/>
        </w:rPr>
        <w:t>to nurse the purer type of discontent in regard to 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it trouble you whether the Mandir will remain full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deserted. Remember the reply which Janak gave when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broken out in Janakpuri. After we have done our best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Mandir and left not a single remedy untried for the purpose,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say: What matters it to us whether the Mandir goes up in flames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survives? It is His concern Who may destroy it with fire or save it,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will. Therefore, let them who wish to leave do so and bear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 from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midnight just now. Mosquitoes are plentiful.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the bed with a mosquito-net. I got up at 12.45, completed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 and then started this letter at 12.55. I look at the watch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exactly 2 o’clock. I had been thinking after I got your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this letter is the result. It is for you alone, but your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show it to anyone. I should like you to show it to Mahadev, etc. 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not mind it even if you did not show it to anyone.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SENIOR,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stopped writing now. I must have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 matter whether they are foolish, whimsical, long or short,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you pour out your heart in them.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p.24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KUSUM DESAI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2.20 a.m. I woke up today at 12-45. Letters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mosquitoes were disturbing the sleep. I was not too tired, </w:t>
      </w:r>
      <w:r>
        <w:rPr>
          <w:rFonts w:ascii="Times" w:hAnsi="Times" w:eastAsia="Times"/>
          <w:b w:val="0"/>
          <w:i w:val="0"/>
          <w:color w:val="000000"/>
          <w:sz w:val="22"/>
        </w:rPr>
        <w:t>so I got up. Your letter arrived only yesterday.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stay there without worrying till Jadavbehn is restored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health. If there is anything you want to ask me about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may do so when we meet.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suppress your thoughts. You do not write or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freely. If you wish me to act as your father and friend, </w:t>
      </w:r>
      <w:r>
        <w:rPr>
          <w:rFonts w:ascii="Times" w:hAnsi="Times" w:eastAsia="Times"/>
          <w:b w:val="0"/>
          <w:i w:val="0"/>
          <w:color w:val="000000"/>
          <w:sz w:val="22"/>
        </w:rPr>
        <w:t>then this is not right.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give up the habit of writing in pencil.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that habit. I saw that the other person found it difficult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written in pencil. The writing faded in the post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reached its destination. It is true that your handwriting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should therefore cause less inconvenience to the reader,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bound to be some inconvenience. I expect Prabhavati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the news about us here. At this eventful time in the Udyog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I would have liked it if you had been there.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that, having gone to Umreth, your duty now is to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Jadavbehn. You have not written anything about her health.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must be writing to you frequently and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know everything about this memorable tour. My health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leaves nothing to be desired. Rama alone know the future. It </w:t>
      </w:r>
      <w:r>
        <w:rPr>
          <w:rFonts w:ascii="Times" w:hAnsi="Times" w:eastAsia="Times"/>
          <w:b w:val="0"/>
          <w:i w:val="0"/>
          <w:color w:val="000000"/>
          <w:sz w:val="22"/>
        </w:rPr>
        <w:t>is 2.30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ANASUYABEHN SARABHAI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Our case is not that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deductions were made in 1923. It is rather that the financial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[the mill] is much better now than it was in 1923. If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proved, the workers’ wages cannot be restored to the earlier levels.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prove that the wages were unjustly deducted in 1923,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collect more evidence. And if that is our case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demand [the wages at the earlier rate]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[financial] condition of the mill. Why has not that demand been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so far? If we made a mistake it is as well that we rectify it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a beginning will have to be made. If you have even now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case, write to me. I shall try to explain.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of the same mind? If I am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 they should point it out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Dhirajlal in better health? How are you? How is Shankerlal?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32800</w:t>
      </w:r>
    </w:p>
    <w:p>
      <w:pPr>
        <w:autoSpaceDN w:val="0"/>
        <w:autoSpaceDE w:val="0"/>
        <w:widowControl/>
        <w:spacing w:line="220" w:lineRule="exact" w:before="214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398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18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387. SILENT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6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received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Andhra tour.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Thakkar Bapa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during my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envy this priest of the Dheds and preceptor of the Bhils.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same age, but Thakkar Bapa’s body does not demand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which my body does. I was somewhat priding myself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withstand all the roaming about in Andhra and also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on myself. I used to be harsh on friends like Deshabhakta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Venkatappayya and others for making me wander about so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received this letter which drove away my pride.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camels on the Sind desert and a car with sleeping </w:t>
      </w:r>
      <w:r>
        <w:rPr>
          <w:rFonts w:ascii="Times" w:hAnsi="Times" w:eastAsia="Times"/>
          <w:b w:val="0"/>
          <w:i w:val="0"/>
          <w:color w:val="000000"/>
          <w:sz w:val="22"/>
        </w:rPr>
        <w:t>space on motorable though rough roads?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published this letter to show my envy.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Bapa’s camel’s saddle I cannot give up my tiny car.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of Sind cannot persuade me to forsake the easy roads of </w:t>
      </w:r>
      <w:r>
        <w:rPr>
          <w:rFonts w:ascii="Times" w:hAnsi="Times" w:eastAsia="Times"/>
          <w:b w:val="0"/>
          <w:i w:val="0"/>
          <w:color w:val="000000"/>
          <w:sz w:val="22"/>
        </w:rPr>
        <w:t>Andhra.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in publishing this letter is to point out what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is. This alone should be called true service.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contacts with our brethren like the Bhils and others,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cue from Thakkar Bapa. He likes the companionship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lame and the crippled; he cannot live without them. He finds </w:t>
      </w:r>
      <w:r>
        <w:rPr>
          <w:rFonts w:ascii="Times" w:hAnsi="Times" w:eastAsia="Times"/>
          <w:b w:val="0"/>
          <w:i w:val="0"/>
          <w:color w:val="000000"/>
          <w:sz w:val="22"/>
        </w:rPr>
        <w:t>comfort in following them. That is his vision of God; that is his food.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Thakkar Bapa live long, may his heritage endure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his tribe increase! I learned of the Government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this letter. It is excusable for him to be a member of even </w:t>
      </w:r>
      <w:r>
        <w:rPr>
          <w:rFonts w:ascii="Times" w:hAnsi="Times" w:eastAsia="Times"/>
          <w:b w:val="0"/>
          <w:i w:val="0"/>
          <w:color w:val="000000"/>
          <w:sz w:val="22"/>
        </w:rPr>
        <w:t>that committee. He remains detached even when he works on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28-4-1929</w:t>
      </w:r>
    </w:p>
    <w:p>
      <w:pPr>
        <w:autoSpaceDN w:val="0"/>
        <w:autoSpaceDE w:val="0"/>
        <w:widowControl/>
        <w:spacing w:line="220" w:lineRule="exact" w:before="11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given an account of his tour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Backward districts of Gujarat and Sind, as a member of a committee set up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Government to serve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backward communities.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separate Ashram was needed for the children of Bhils and Kolis where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taught the three R’s, besides spinning, carding, weaving, etc.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Thakkar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388. ABOUT THE MEERUT PRISONERS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about the prisoners held in Meerut: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writer’s attitude does not seem proper to me.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the sun. The sun shines equally on those who condemn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praise it. The congress claims to represent the thirty crores.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have only 300 members and yet it would serve the thirty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run to their help. It does not treat any Indian as an enemy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all when they get into difficulties. So in my view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or enmity towards the Congress does not arise here.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manner can the Congress help the Meerut prisoners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them? The Congress can agitate for them, write about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sufferings will rouse its wrath and, being more awakened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the sooner and open the locks of the prisoners’ cells. But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engage lawyers for them. It has not given up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altogether. Such prisoners should not bother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If they are jailed they should suffer imprisonment.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wish to engage lawyers, they may do as they please.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do so and have friends these may help them.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though members of the Congress, believe in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in such cases may help in their individual capacity. Hence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that the Congress should not take the trouble of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so on. Even if it wishes to do so, it lacks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all cases. We should havein the country lawyers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Manmohan Ghosh and Chittaranjan Das who can handle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gratis. It is their duty to take up such cases. The Congress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pay lawyers’ and doctors’ fees at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28-4-1929</w:t>
      </w:r>
    </w:p>
    <w:p>
      <w:pPr>
        <w:autoSpaceDN w:val="0"/>
        <w:autoSpaceDE w:val="0"/>
        <w:widowControl/>
        <w:spacing w:line="240" w:lineRule="exact" w:before="2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questioned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propriety of the Congress trying to help all prisoners equally, whether they believed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Congress or opposed it.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389. PARENTS’ OPPOSITION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resident of Bombay write: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opposition means that the parents wish to have swaraj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cost. They do not want to put up with a single inconvenience,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may be wanting swaraj. Or, perhaps, they do not even want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if the resident of Bombay wishes it, he should humbly tolerate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opposition and stick to khadi. A wearer of khadi simplifies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appeared to a great extent. When he does this, he saves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laundry expenses because he washes his clothes himself. I do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no change is brought about, some more time will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khadi clothes. But a patriot does not take such difficulties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too believe that khadi is at present costly. He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at a cheaper rate should himself spin. A man who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when intimidated by Europeans should, at least for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such fear, wear khadi and travel first class, and if a wearer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is not permitted to enter a Government school,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it. As long as there is in us fear of the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>fondness for their institutions, swaraj is unattainable.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28-4-1929</w:t>
      </w:r>
    </w:p>
    <w:p>
      <w:pPr>
        <w:autoSpaceDN w:val="0"/>
        <w:autoSpaceDE w:val="0"/>
        <w:widowControl/>
        <w:spacing w:line="292" w:lineRule="exact" w:before="35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390. THE SUZERAIN AND VASSALS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Kakalbhai has asked a number of questions which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along with answers to them: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remains to free the States of British hegemony.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that after the fall of the suzerain, the feudatory rules thriving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protection do not remain as they were. Fighting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some of them perish while others emerge stronger. If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it not translated here. The correspondent had said that his parents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opposed khadi because (i) it was difficult to wash clothes as they were coarse, (ii)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cost of a khadi sari was four times that of a foreign sari and (iii) one wearing khadi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be admitted to a Government school or allowed into a fist-class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 containing a European passenger. Hence, even if one wore khadi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one had to put on mill- made cloth outside.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are not translated here. In the first question, referring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by Gandhiji that he desired the destruction of the British Empire, but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still a possibility of reforms in Princely States, the correspondent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there was any evil in the British Empire, which made it fit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destruction, that was not to be found in the Princely States.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was tyrannous, than after his fall some of the surviving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feudatories reform themselves. Here of course the idea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authority will pass to British India; that is to say, if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attains real freedom, it will have so much power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Butler Committee report, the Princely States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follow suit whether they want to or not.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think I know well enough the state of rottenness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Princely States.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past they might have been able to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liked, but today their decadence is sustained only under the wing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Sovereign. When the master is there we need not enumerate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of a slave. Shri Kakalbhai can rest assured that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rottenness of the Princely States better than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Kakalbhai has two eyes to see with, the Empire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If, nevertheless, it tolerates the rottenness of the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it is itself guilty of it. It is notorious that the Empire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Princely States to perpetrate misdeeds which it is itself ashamed of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commit. The rule is that a leader or master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done by his representative or assistant. If I tolerate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theft in the Udyoga Mandir, it is as good as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it myself.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 has to some extent answered his own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situation is not likely to repeat itself in the future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theconditions have changed. All the independent States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were not bad. In the history of all people Ramas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Ravanas exist. Even our experience today tells us that all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not uniformly bad. Some are very good, indeed, and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bad empire over them, they would have become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Had there been no Empire the rotten States of today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existed at all or their chaos would be marked by ebb and flow.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are difficulties in climbing higher, but there are none in </w:t>
      </w:r>
      <w:r>
        <w:rPr>
          <w:rFonts w:ascii="Times" w:hAnsi="Times" w:eastAsia="Times"/>
          <w:b w:val="0"/>
          <w:i w:val="0"/>
          <w:color w:val="000000"/>
          <w:sz w:val="22"/>
        </w:rPr>
        <w:t>going down under the protective umbrella of the Empire.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this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easy to give as the questioner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believes. I myself do not quite know what “feudalism” means and, if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questioner claims that he does, I am not prepared to concede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question whether he was right in thinking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prevailing conditions in the States did not fill Gandhiji with indignation because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know their evils well enough.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said that small principalities tended to be tyrannous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oppressive. If there were no British power would the situation have been better?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Since, in addition to British “imperialism” and “capitalism” the Princely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States also represented “feudalism”, did they not deserve to be destroyed; should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system of succession by birth be put end to?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claim. I am not even willing to believe that “imperialism.”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“capitalism” are included in “feudalism.” It is not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“feudalism” is bad and that democratic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paragon of purity. Now of course all have been placed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potter’s wheel. It is to be seen which will come out a pitcher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jar. Nor is succession by birth always bad; all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are not incarnations of morality. We find good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among Popes; there are diamonds as well as charcoal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Shankaracharyas; all American Presidents were not made of gold, </w:t>
      </w:r>
      <w:r>
        <w:rPr>
          <w:rFonts w:ascii="Times" w:hAnsi="Times" w:eastAsia="Times"/>
          <w:b w:val="0"/>
          <w:i w:val="0"/>
          <w:color w:val="000000"/>
          <w:sz w:val="22"/>
        </w:rPr>
        <w:t>some were certainly of clay.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is not an individual; it is a system.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system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exercised has ruined India and is running it further.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destruction of that system; why only I, almost all of us wish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Princely States we mean individuals. There is scope for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hence also in the Princely States. If there were no Empire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their autocracy, the subjects of the States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secure many rights for themselves. It is clear that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effected with such ease in big States as in Princely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these are small. This is not, therefore, to suggest that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must be broken up into small States, but I am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smallness of the small states. Some experiments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 cannot easily carry out can be conveniently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Princely States. For example, prohibition, revenue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reform in Hindu law, social reform, small-scale banking,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dairies owned not by individuals but by the community, all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can be tried out in Princely States if the Empire is favourable.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firm belief that there is infinite scope for progress in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that is, on the part of their rulers. And why should we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rulers and not at all with their subjects? Of course,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‘subjects’ I mean in this context ‘politicians’. If this class can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courage and less of flattery, if it can be less selfish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public good, it is in a position to reform the Princes.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hands and feet of the Princes. Who does not know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and feet refuse to move, the poor Prince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cripple? The interests of the rulers and the ruled are identical.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have today learnt to live in England or Paris; else their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hillock in their State and the money spent on their luxuries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spent among their subjects. Their power to do evil has limits,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to good has none. As for the Empire, wherever I turn </w:t>
      </w:r>
      <w:r>
        <w:rPr>
          <w:rFonts w:ascii="Times" w:hAnsi="Times" w:eastAsia="Times"/>
          <w:b w:val="0"/>
          <w:i w:val="0"/>
          <w:color w:val="000000"/>
          <w:sz w:val="22"/>
        </w:rPr>
        <w:t>I see lies, fraud, arrogance, tyranny, drunkenness, gambling, lechery,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question as to how Gandhiji would distinguish between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rule in which there was possibility of reform and one in which there was none.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 by day and by night and Dyerism. All are sacrificed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alter. Its benefits are only apparent. It lives for its trade, it will die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safeguard it. None should misconstrue these strong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Western civilization which passes for civilization is disgusting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given a rough picture of it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no change in it. It is not my purpose even to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Western is bad. I have learnt a lot from the West.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pure and holy men there. I have many friends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But what the Westerners worship under the name of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golden vessels.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that the questioner and others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dazzled by its glitter.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Indian Princes will not reform themselves if we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more we scratch the greater will be the itching. So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their Sovereign and seek an ointment. The questioner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digested the Butler Committee’s report. Why does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the protection of the Empire? If that protective umbrella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disappears, he will not, he cannot, fight against free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would take what I can from the Princely States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supplication, and by launching Satyagraha against them if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do so. If I have no other power, if they disregard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supplication, I would have patience and set about uprooting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cause, that is, the Empire. Indian Princes are like us,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products of this land, they have the faults which we have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the charity to grant that they may have even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which we ourselves have. From what I saw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to which I paid a surprise visit with the Thakore Saheb of </w:t>
      </w:r>
      <w:r>
        <w:rPr>
          <w:rFonts w:ascii="Times" w:hAnsi="Times" w:eastAsia="Times"/>
          <w:b w:val="0"/>
          <w:i w:val="0"/>
          <w:color w:val="000000"/>
          <w:sz w:val="22"/>
        </w:rPr>
        <w:t>Morvi, I derived much consolation.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point in Shri Kakalbhai’s questions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able to deal. If it is his final verdict that the rule of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Indian Princes is worse than that of the Empire, all my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vain. For then there would stand between him and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Wall if difference of principles. I have remained an optimist,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Kakalbhai it would seem has become a pessimist. I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nature, Kakalbhai would seem to have none. Assuming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not such a cynic I have been moved to answer his questions.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28-4-1929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 Swaraj”.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to the </w:t>
      </w:r>
      <w:r>
        <w:rPr>
          <w:rFonts w:ascii="Times" w:hAnsi="Times" w:eastAsia="Times"/>
          <w:b w:val="0"/>
          <w:i/>
          <w:color w:val="000000"/>
          <w:sz w:val="18"/>
        </w:rPr>
        <w:t>Ishopanishad,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404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SPEECH AT PUBLIC MEETING, VIZAGAPATAM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1929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for the addresses of welcome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you have made towards the Khadi Fund. I also offer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Bengali sister who has presented me with these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Mention is made in one of your addresses of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in the year 1921 by the Government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fact that has brought honour to your town which we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forget. You have also referred in your address to the advice I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you, which was mainly on three points—do not get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Government, popularize the use of khaddar and work for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amity. You have also stated that though Vizagapatam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biggest districts in the province and is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prominence, it is one of the poorest districts. Yet there are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several rich zamindars and landlords. Even though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facilities in your district for the development and popularization </w:t>
      </w:r>
      <w:r>
        <w:rPr>
          <w:rFonts w:ascii="Times" w:hAnsi="Times" w:eastAsia="Times"/>
          <w:b w:val="0"/>
          <w:i w:val="0"/>
          <w:color w:val="000000"/>
          <w:sz w:val="22"/>
        </w:rPr>
        <w:t>of Khaddar, I regret to find foreign cloth still flourishing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your addresses you have mentioned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swaraj in the year 1930. What I have to say to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spirit is, that you should not wait till the year 1930, but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ready even now. If you are sleeping now, you will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when you wake up in the year 1930. You must be up </w:t>
      </w:r>
      <w:r>
        <w:rPr>
          <w:rFonts w:ascii="Times" w:hAnsi="Times" w:eastAsia="Times"/>
          <w:b w:val="0"/>
          <w:i w:val="0"/>
          <w:color w:val="000000"/>
          <w:sz w:val="22"/>
        </w:rPr>
        <w:t>and doing even from now. Do not wait for tomorrow.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boycott of foreign cloth, you have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 from the Akhil Bharat Charkha Sangh. I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 a scheme in a business-like manner and forward it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Akhil Bharat Charkha Sangh for its acceptance. Only let your scheme </w:t>
      </w:r>
      <w:r>
        <w:rPr>
          <w:rFonts w:ascii="Times" w:hAnsi="Times" w:eastAsia="Times"/>
          <w:b w:val="0"/>
          <w:i w:val="0"/>
          <w:color w:val="000000"/>
          <w:sz w:val="22"/>
        </w:rPr>
        <w:t>be indicative of success and you will find no dearth of help.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want to impress upon you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endeavour to banish the drink evil from out of the land.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sincerely and seriously bent upon doing away with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the Government will certainly have to bend to your will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want; and a colossal attempt on the part of the people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respect is absolutely necessary. The Indian National Congress has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Hindi. The speech was rendered into Telugu by Konda </w:t>
      </w:r>
      <w:r>
        <w:rPr>
          <w:rFonts w:ascii="Times" w:hAnsi="Times" w:eastAsia="Times"/>
          <w:b w:val="0"/>
          <w:i w:val="0"/>
          <w:color w:val="000000"/>
          <w:sz w:val="18"/>
        </w:rPr>
        <w:t>Venkatappayya.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that wherever the drink evil is rampant,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sincere attempt on the part of the people to eradicate it;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purpose, the people throughout the length and breadth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Himalayas to Cape Comorin, including Mahomedans,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Parsis and all the other communities, must unite. Even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 find several communities quarrelling among themselves,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do away with all the existing evils, we must all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>unite.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your addresses you have made mention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that propaganda in this respect must be on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scale; and with that I fully agree. I have travelled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I have come to the conclusion that, if we all learn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be a step nearer swaraj. I have travelled throughout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Desha, and by the grace of God, instead of lecturing in English,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in Hindi. In the villages nobody can understand me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in English. These are many words in Hindi which are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Telugu language and which you can easily understand.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have to give prominence to the teaching of Hindi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 do not ask you to neglect Telugu, but work for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Hindi </w:t>
      </w:r>
      <w:r>
        <w:rPr>
          <w:rFonts w:ascii="Times" w:hAnsi="Times" w:eastAsia="Times"/>
          <w:b w:val="0"/>
          <w:i/>
          <w:color w:val="000000"/>
          <w:sz w:val="22"/>
        </w:rPr>
        <w:t>prachar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Andhra Desha is a way of attaining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Now, coming to the point, I am bent upon doing some work of a</w:t>
      </w:r>
      <w:r>
        <w:rPr>
          <w:rFonts w:ascii="Times" w:hAnsi="Times" w:eastAsia="Times"/>
          <w:b w:val="0"/>
          <w:i w:val="0"/>
          <w:color w:val="000000"/>
          <w:sz w:val="22"/>
        </w:rPr>
        <w:t>‘bania’. Wherever I might have been touring, I have not forgotten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‘bania’ work. However much you might give me, you will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satisfy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for, out of the thirty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country, over ten crores have not even a single meal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You cannot expect a sannyasi who is begging on their behalf,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satisfy his hunger. You have mentioned that Vizagapatam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place. You also say that you have many zamindars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Then, as a ‘bania’ I am entitled for a share in their riches.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sell to these Zamindars such gold articles which this Bengali </w:t>
      </w:r>
      <w:r>
        <w:rPr>
          <w:rFonts w:ascii="Times" w:hAnsi="Times" w:eastAsia="Times"/>
          <w:b w:val="0"/>
          <w:i w:val="0"/>
          <w:color w:val="000000"/>
          <w:sz w:val="22"/>
        </w:rPr>
        <w:t>sister has given me, to whom can I sell them?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your addresses in nice and enchanting ivory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boxes. I am not entitled to keep such fascinating articles for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place to keep them. Such articles must be kept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rich. So I beseech that all those who have not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Khadi Fund should give a suitable return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take them back.  You have also given me some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which I am now putting up for auction.  A Bengali sister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given me two precious gold bracelets; does not any Andhra sister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anything?  In the struggle for swaraj, women, all women, have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equal share of responsibility with men.  I request that you will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maintain silence just as you have done till now, so that I might put up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articles for auction.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30-4-1929</w:t>
      </w:r>
    </w:p>
    <w:p>
      <w:pPr>
        <w:autoSpaceDN w:val="0"/>
        <w:autoSpaceDE w:val="0"/>
        <w:widowControl/>
        <w:spacing w:line="292" w:lineRule="exact" w:before="25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392. TELEGRAM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tabs>
          <w:tab w:pos="1350" w:val="left"/>
          <w:tab w:pos="2310" w:val="left"/>
          <w:tab w:pos="3450" w:val="left"/>
          <w:tab w:pos="4230" w:val="left"/>
          <w:tab w:pos="5130" w:val="left"/>
          <w:tab w:pos="593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WHAT-</w:t>
      </w:r>
    </w:p>
    <w:p>
      <w:pPr>
        <w:autoSpaceDN w:val="0"/>
        <w:tabs>
          <w:tab w:pos="890" w:val="left"/>
          <w:tab w:pos="1710" w:val="left"/>
          <w:tab w:pos="2470" w:val="left"/>
          <w:tab w:pos="3670" w:val="left"/>
          <w:tab w:pos="54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SHANKERLAL</w:t>
      </w:r>
    </w:p>
    <w:p>
      <w:pPr>
        <w:autoSpaceDN w:val="0"/>
        <w:tabs>
          <w:tab w:pos="850" w:val="left"/>
          <w:tab w:pos="1870" w:val="left"/>
          <w:tab w:pos="2890" w:val="left"/>
          <w:tab w:pos="3910" w:val="left"/>
          <w:tab w:pos="527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KHADI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JAMNADAS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930" w:val="left"/>
          <w:tab w:pos="2030" w:val="left"/>
          <w:tab w:pos="2850" w:val="left"/>
          <w:tab w:pos="4250" w:val="left"/>
          <w:tab w:pos="533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HURRICANE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   JOIN          BOMBAY          23RD.           MEANWHILE          WRITE.</w:t>
      </w:r>
    </w:p>
    <w:p>
      <w:pPr>
        <w:autoSpaceDN w:val="0"/>
        <w:autoSpaceDE w:val="0"/>
        <w:widowControl/>
        <w:spacing w:line="266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7732. Courtesy: Narandas Gandhi</w:t>
      </w:r>
    </w:p>
    <w:p>
      <w:pPr>
        <w:autoSpaceDN w:val="0"/>
        <w:autoSpaceDE w:val="0"/>
        <w:widowControl/>
        <w:spacing w:line="292" w:lineRule="exact" w:before="2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IZAGAPATAM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 BABU,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 a point nearest you in this tour. We are at Vizag and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leave before Wednesday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your programme about self-contained khadi. Oh!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works effectively. It solves the question of boycott far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effectively than anything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Hemprabha Devi? How is Tarini? How are you yourself?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I have a little leisure.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394.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time only to send you love and wish you well.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your original vitality.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a seaside place.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5368. Courtesy: Mirabehn</w:t>
      </w:r>
    </w:p>
    <w:p>
      <w:pPr>
        <w:autoSpaceDN w:val="0"/>
        <w:autoSpaceDE w:val="0"/>
        <w:widowControl/>
        <w:spacing w:line="292" w:lineRule="exact" w:before="34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395.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get the time to write to you. I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Bareilly report. It says nothing, so far as I can see, about the prospect </w:t>
      </w:r>
      <w:r>
        <w:rPr>
          <w:rFonts w:ascii="Times" w:hAnsi="Times" w:eastAsia="Times"/>
          <w:b w:val="0"/>
          <w:i w:val="0"/>
          <w:color w:val="000000"/>
          <w:sz w:val="22"/>
        </w:rPr>
        <w:t>of khadi. Have you read it? What do you propose about it?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tour, you would arrange as you think best.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an urgent letter. I have told him I should be ready to go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June and that he should fix the programme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tour is somewhat trying but I am taking it very well indeed.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a summary of your speech on the tomb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—I liked it.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tour programme has been sent to you.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1929. Courtesy: Nehru Memorial Museum and Library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‘bomb’?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396. LETTER TO BALKRISHNA BHAVE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at peace with yourself. Do not mind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stolen your watch. Since we have discovered thievery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we should not wonder that other cases of thefts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occurring. Stealing is a disease like the plague. Do not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because someone has told a lie. For a fast, too,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necessary. Do your work and do not be disturbed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excitement around you. Instead of doing anything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body weak, see that it becomes strong. I wanted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Surendra, too, something to this effect. He should now take the hint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letter.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802. Courtesy : Balkrishna Bhave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650" w:val="left"/>
          <w:tab w:pos="54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bring fresh news every day. When a war is going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bound to happen. Life is an unending war. Sunk in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it is not so. It is all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episode has made us more aware of the war.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write to Narandas to tell him that he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a similar wire to Ramniklal. You will probably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to Ramniklal. It would be good if he acts as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wire.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 this: let them who wish go. We have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best we could to stay on; we have gone far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compromises. Make this one change immediately. Rent out some part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telegram to Narandas Gandhi which was sent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being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Narandas Gandhi”, 29-4-1929.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Ashram land and lay down no rules to restrict its use.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trust in the goodness of those whom we know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experience. They and we should be bound by one month’s notice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either side. Budhabhai is subject to no restriction of rules, and stills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him as a neighbour. We should believe the same about those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we rent the land. We may not give the facility of provisions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our store, etc., to any person who comes along and starts living.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that friend from Vadaj maintains a store on his own responsibility,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all means let him run it. If he does so, we shall stop our store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buy provisions from him. This, however, is for you to consider.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it if the entire management of the goshala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the Udyoga Mandir or the Ashram. We may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the necessary land and give it on nominal rent. Let Parnerkar </w:t>
      </w:r>
      <w:r>
        <w:rPr>
          <w:rFonts w:ascii="Times" w:hAnsi="Times" w:eastAsia="Times"/>
          <w:b w:val="0"/>
          <w:i w:val="0"/>
          <w:color w:val="000000"/>
          <w:sz w:val="22"/>
        </w:rPr>
        <w:t>then run it on his own responsibility. “On his own responsibility”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he himself will have to think about the rules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running. As for money, he may enjoy all the facilities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today. He will, however, be free to employ men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He may, if he wishes, appoint a committee to help him.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he may take up the work if he is ready to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dairy. He should supply milk, etc., to the Ashram,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if he can manage. If any of the persons who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wish to work with him, they may. Some should join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help him. It should be left to Parnerkar’s choice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 should continue to live as an inmate of the Ashram.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you can make this change before I return there. You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 the consent of the Cow-Service Society. But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 difficulty in getting it.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if, as a result of this, the scope of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smaller. It would not matter even if it should break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 shall not feel ashamed in publishing any part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never ashamed of itself anywhere in the world. When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ashamed of itself, you may be sure that it is not truth but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by acting thus, you find yourself left alone,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Do then what the captain of a ship does. He first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 sinking and then drowns himself, or, if any part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saved, he saves it and himself along with it. If he cannot save himself, </w:t>
      </w:r>
      <w:r>
        <w:rPr>
          <w:rFonts w:ascii="Times" w:hAnsi="Times" w:eastAsia="Times"/>
          <w:b w:val="0"/>
          <w:i w:val="0"/>
          <w:color w:val="000000"/>
          <w:sz w:val="22"/>
        </w:rPr>
        <w:t>all sink.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room here for feeling that those who leave are bad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those who remain are good. Your conclusion that you can remain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if your are better than Mahadev is wrong. If he does not have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remain, he may leave. If you have that strength,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remain. There can be no competition in this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that you would be hurting me by anything you do.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feel the least hurt if everybody acts according to his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necessary about the women’s section.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remain, so much the better. If they cannot,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you that they should be set free. Take that as a standing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11792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398.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 you. You are leaving the Ashram,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are not giving up khadi? I have, therefore,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up some work with Shankerlal. I have written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Chhaganlal and made a suggestion about the Ashram.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in accordance with it, please do so. The more important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this. Do what will give peace to your soul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blessing in that. Purushottam lives with me and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it if he wishes to continue.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Patro–9: Shri Narandas Gandhine-</w:t>
      </w:r>
      <w:r>
        <w:rPr>
          <w:rFonts w:ascii="Times" w:hAnsi="Times" w:eastAsia="Times"/>
          <w:b w:val="0"/>
          <w:i w:val="0"/>
          <w:color w:val="000000"/>
          <w:sz w:val="18"/>
        </w:rPr>
        <w:t>Part I, p. 52</w:t>
      </w:r>
    </w:p>
    <w:p>
      <w:pPr>
        <w:autoSpaceDN w:val="0"/>
        <w:autoSpaceDE w:val="0"/>
        <w:widowControl/>
        <w:spacing w:line="240" w:lineRule="exact" w:before="2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399. LETTER TO PURUSHOTTAM GANDHI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fact, I had been awaiting it. I like your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to Morvi. Do you require any letter of recommendation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there? Try the experiment during the time that I am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still do not improve, you should go with me to Almora.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Almora, I shall be returning to the Ashram.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months of July and August at the Ashram. We will then try </w:t>
      </w:r>
      <w:r>
        <w:rPr>
          <w:rFonts w:ascii="Times" w:hAnsi="Times" w:eastAsia="Times"/>
          <w:b w:val="0"/>
          <w:i w:val="0"/>
          <w:color w:val="000000"/>
          <w:sz w:val="22"/>
        </w:rPr>
        <w:t>fasting for you.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missed your birthday. Your letter took six days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May you live long and may your good aspirations be fulfilled.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every day your recitations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896. Courtesy: Narandas Gandhi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400. LETTER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Gangabehn helps you in your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like, take up the responsibility of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However you should not do it because of my letter.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only explained to you your duty. But I have such faith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remain satisfied with whatever you contribute.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 have been only taking work from you, have not I? If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anything as a father to his daughter, there is nothing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about it. You, however, contributed money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you adopted me as your father. The satyagraha pledge is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forgotten. Your contribution of money has no value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In that way I have deprived several women of their possessions.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sorry for that, and do not even remember clearly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occasions. During this tour I took away from one Satyavati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Satyavati on April 23. It appears this letter was written on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Monday.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been recently widowed all her jewellery, and I felt no compu-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nction in doing so. But would she take a pledge and keep it? It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very good if she did. On the other hand, since you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strength to keep your pledge, I do not let you sleep but keep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constantly awake to your duty. That was my only intention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letter. If you force yourself to do anything because of that letter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spoil your health or otherwise slacken and fall behind in your work,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to hear bitter words from me.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553. Courtesy: Vasumati Pandit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LETTER TO MADHAVJI V. THAKKAR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for some time. I interpret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are in tolerably good health. If you write to me at Tuni,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will take the least time to reach 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6778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402. LETTER TO GANGABEHN ZAVERI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ZAVERI,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Treat this letter as intended for all the women there.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Vasumati have taken up the responsibility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section. In this, I see more your love towards me than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wish and ability. If that be so I pray that God may grant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the strength. Be that as it may, you should undertake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beyond your strength.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as a whole, which includes the women also,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passing through a severe test. I have written to Chhaganlal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wish can live separately. It remains to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should do for the women members of the Ashram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male relations at the Ashram. You should all get together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problem. I have made the risky suggestion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connection with the Ashram or the Mandir will be free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rules and live only as tenants, for I see that there is no other way.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proper to apply to them rules which are mild. A tenant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stay as long as it suits him and the landlord wishes. I have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decide whether any of the women would like to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position, and even if any of them agree, whether we should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keeping them so. However, since all of you are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can think over this matter before I return.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3696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403. LETTER TO CHHAGANLAL JOSHI</w:t>
      </w:r>
    </w:p>
    <w:p>
      <w:pPr>
        <w:autoSpaceDN w:val="0"/>
        <w:autoSpaceDE w:val="0"/>
        <w:widowControl/>
        <w:spacing w:line="294" w:lineRule="exact" w:before="6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29,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surprised to know that Balkrishna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his watch. It could have been stolen by someone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or by an outsider. Such things will continue to happen.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as much care as we can.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like it if Pannalal takes on rent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cultivates it. Can we think of anything better than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be broken up into different units, and that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live on the old premises, observe the Ashram rules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their ability and carry on occupations which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welcomed by it? Living thus, we should strive to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our goal.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state of mind is such that I would not press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settle down to live in the manner he wishes.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need for people to wait till I return, for I don’t wish to plead </w:t>
      </w:r>
      <w:r>
        <w:rPr>
          <w:rFonts w:ascii="Times" w:hAnsi="Times" w:eastAsia="Times"/>
          <w:b w:val="0"/>
          <w:i w:val="0"/>
          <w:color w:val="000000"/>
          <w:sz w:val="22"/>
        </w:rPr>
        <w:t>with anyone. Whatever I had to say and plead, I have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Gangabehn has left for a month, it is all right.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 change. She had suffered in health and had become weak.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and Durga can look after the kitchen.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happen about bread?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go away somewhere as an experimental measure.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becomes necessary for you to go, some arrangement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made.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Balkrishna Bhave”, 29-4-1929.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Personally, I would see no harm in handing over the manage-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Raojibhai. But you can say more about this;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8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all about the grazing land near Dholka.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deal according to your means. In this matter, Parnerkar is our </w:t>
      </w:r>
      <w:r>
        <w:rPr>
          <w:rFonts w:ascii="Times" w:hAnsi="Times" w:eastAsia="Times"/>
          <w:b w:val="0"/>
          <w:i w:val="0"/>
          <w:color w:val="000000"/>
          <w:sz w:val="22"/>
        </w:rPr>
        <w:t>means. Go in for the thing only if he can manage it.</w:t>
      </w:r>
    </w:p>
    <w:p>
      <w:pPr>
        <w:autoSpaceDN w:val="0"/>
        <w:autoSpaceDE w:val="0"/>
        <w:widowControl/>
        <w:spacing w:line="28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this is a letter from the Thakoresaheb of Morvi.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cows which Parnerkar wanted to have should now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When they do, write a letter of acknowledgement to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secretary. Moreover, a report about the cows should be sent </w:t>
      </w:r>
      <w:r>
        <w:rPr>
          <w:rFonts w:ascii="Times" w:hAnsi="Times" w:eastAsia="Times"/>
          <w:b w:val="0"/>
          <w:i w:val="0"/>
          <w:color w:val="000000"/>
          <w:sz w:val="22"/>
        </w:rPr>
        <w:t>every month.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5480</w:t>
      </w:r>
    </w:p>
    <w:p>
      <w:pPr>
        <w:autoSpaceDN w:val="0"/>
        <w:autoSpaceDE w:val="0"/>
        <w:widowControl/>
        <w:spacing w:line="292" w:lineRule="exact" w:before="522" w:after="0"/>
        <w:ind w:left="0" w:right="14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404. LETTER TO G. D. BIRLA</w:t>
      </w:r>
    </w:p>
    <w:p>
      <w:pPr>
        <w:autoSpaceDN w:val="0"/>
        <w:autoSpaceDE w:val="0"/>
        <w:widowControl/>
        <w:spacing w:line="294" w:lineRule="exact" w:before="30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I have saved Ba from injustice.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Ba herself knows this, or she could not move about with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cheerfully. I have saved Ba, Chhaganlal and others from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accusations. I doubt if anyone else has experienced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I have the sweet joy of publicly confessing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>guilt. I am surprised that you were not able to appreciate this.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try to collect contributions from the mill-owners.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condition attached. Khadi may or may not gain,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are certainly making enormous profits as even Wadia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If only the mills understand they can benefit still further. </w:t>
      </w:r>
      <w:r>
        <w:rPr>
          <w:rFonts w:ascii="Times" w:hAnsi="Times" w:eastAsia="Times"/>
          <w:b w:val="0"/>
          <w:i w:val="0"/>
          <w:color w:val="000000"/>
          <w:sz w:val="22"/>
        </w:rPr>
        <w:t>Time alone will convince 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tour programme, the letter seems to have been written before April </w:t>
      </w:r>
      <w:r>
        <w:rPr>
          <w:rFonts w:ascii="Times" w:hAnsi="Times" w:eastAsia="Times"/>
          <w:b w:val="0"/>
          <w:i w:val="0"/>
          <w:color w:val="000000"/>
          <w:sz w:val="18"/>
        </w:rPr>
        <w:t>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Shame and Sorrow”, 8-4-1929.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5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1010" w:val="left"/>
          <w:tab w:pos="1064" w:val="left"/>
          <w:tab w:pos="1072" w:val="left"/>
          <w:tab w:pos="1630" w:val="left"/>
        </w:tabs>
        <w:autoSpaceDE w:val="0"/>
        <w:widowControl/>
        <w:spacing w:line="280" w:lineRule="exact" w:before="14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dates of my tour are: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Vizagapatam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 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Tuni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Pithapuram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Samalkot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Ramachandrapuram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Rajahamundhry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Nellore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Chittoor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Adoni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Bombay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 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C.W. 6167. Courtesy: G. D. Birla</w:t>
      </w:r>
    </w:p>
    <w:p>
      <w:pPr>
        <w:autoSpaceDN w:val="0"/>
        <w:autoSpaceDE w:val="0"/>
        <w:widowControl/>
        <w:spacing w:line="292" w:lineRule="exact" w:before="34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405. SPEECH AT PUBLIC MEETING, VIZAGAPATAM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1929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contributions you have made for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There is one thing which you should all well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you should seriously put into practice what you state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addresses. I am immensely pleased with the address of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Spinning and Weaving Society. This institution is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is unique of its kind. No doubt, there are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in several places, such as in Mysore. But the speciality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that it contains every kind of workers and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profits. I will get your address translated into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in the country and have it broadcast in every place.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this Society can achieve much in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regeneration of the country if it carries on like this and enlarges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its work. I pray that all of you who are now wearing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will once for all renounce it. It is an evil and a shame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at the earliest possible moment we should be purified. Wipe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stigma that we are so helpless that other nations have to clothe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 drink evil which is another shame in this land.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cause of our backwardness and weakness.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by all means be removed. Hindus and Muslims should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because we have a common object to achieve.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inter-communal amity. Then, whatever responsibility men have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attainment of swaraj for India, the same responsibility have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sincerely believe that women can do more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than men. I pray to God that He would give yousufficient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to guide you in the proper path for the attainment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of India, the realization of your strength and the coming of a </w:t>
      </w:r>
      <w:r>
        <w:rPr>
          <w:rFonts w:ascii="Times" w:hAnsi="Times" w:eastAsia="Times"/>
          <w:b w:val="0"/>
          <w:i w:val="0"/>
          <w:color w:val="000000"/>
          <w:sz w:val="22"/>
        </w:rPr>
        <w:t>free nation.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2-5-1929</w:t>
      </w:r>
    </w:p>
    <w:p>
      <w:pPr>
        <w:autoSpaceDN w:val="0"/>
        <w:autoSpaceDE w:val="0"/>
        <w:widowControl/>
        <w:spacing w:line="292" w:lineRule="exact" w:before="350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406. LETTER TO KRISHANADAS</w:t>
      </w:r>
    </w:p>
    <w:p>
      <w:pPr>
        <w:autoSpaceDN w:val="0"/>
        <w:autoSpaceDE w:val="0"/>
        <w:widowControl/>
        <w:spacing w:line="264" w:lineRule="exact" w:before="108" w:after="0"/>
        <w:ind w:left="531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NAKAPALLI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has not brought me satisfaction.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have recommended the waiving of the debts due by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waiving can only be done by the Association. If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Binod disputes the amounts due, it is a matter for investigation.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he conducted a private business and had a loan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favourable terms, surely he must not now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remission of the debt due by him. He has been generous, but at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expense? And he admits that the entries collected by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profits. Surely a business that showed such handsome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plead inability to pay. Nor had Ram Binod ever,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recollect, wanted before now discharge from his obligations.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he said repeatedly in his letters as also before me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expected to discharge those obligations by such and such date,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always shifted. I therefore think that the least that he can do </w:t>
      </w:r>
      <w:r>
        <w:rPr>
          <w:rFonts w:ascii="Times" w:hAnsi="Times" w:eastAsia="Times"/>
          <w:b w:val="0"/>
          <w:i w:val="0"/>
          <w:color w:val="000000"/>
          <w:sz w:val="22"/>
        </w:rPr>
        <w:t>is to discharge the debt.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satisfied with the profit entries that have been made.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undoubtedly a desire to conceal the profits.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deeper into Dwija Prasad’s alleged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Ram Binod want now to give any further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entries or about the debt, for, I am ready to deliver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if he has nothing further to say.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21-2-1929.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stated before the arbitrators that, at the time of giving charge, cloth </w:t>
      </w:r>
      <w:r>
        <w:rPr>
          <w:rFonts w:ascii="Times" w:hAnsi="Times" w:eastAsia="Times"/>
          <w:b w:val="0"/>
          <w:i w:val="0"/>
          <w:color w:val="000000"/>
          <w:sz w:val="18"/>
        </w:rPr>
        <w:t>worth Rs. 5,000 had been concealed in another shop.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Guruji is now entirely free from the pain in his right arm.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 Binod has written to me about the first volume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Seven </w:t>
      </w:r>
      <w:r>
        <w:rPr>
          <w:rFonts w:ascii="Times" w:hAnsi="Times" w:eastAsia="Times"/>
          <w:b w:val="0"/>
          <w:i/>
          <w:color w:val="000000"/>
          <w:sz w:val="22"/>
        </w:rPr>
        <w:t>Months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that there will any difficulty in getting Ganesan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Mohanlal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to consent to part with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copies of the first volume as against an equal number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volume. But the real thing is if it is transferred it will be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14900</w:t>
      </w:r>
    </w:p>
    <w:p>
      <w:pPr>
        <w:autoSpaceDN w:val="0"/>
        <w:autoSpaceDE w:val="0"/>
        <w:widowControl/>
        <w:spacing w:line="292" w:lineRule="exact" w:before="342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407. LETTER TO ABBAS TYABJI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NAKAPALLI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1929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Did anything in my letter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neglecting Salah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certainly never gave that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On the contrary, when I went for him for not bringing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your notice, he, if I remember rightly, said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worry you and that he wanted to solve his difficulties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course was quite good. It was because I realized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for him to extricate himself without your assistance that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permission to mention his difficulties to you. I know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exemplary and generous parent, indeed from my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even indulgent. I am glad you have written to him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India I shall certainly hope to take my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consultations about shaping his future.</w:t>
      </w:r>
    </w:p>
    <w:p>
      <w:pPr>
        <w:autoSpaceDN w:val="0"/>
        <w:autoSpaceDE w:val="0"/>
        <w:widowControl/>
        <w:spacing w:line="220" w:lineRule="exact" w:before="66" w:after="302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sectPr>
          <w:type w:val="continuous"/>
          <w:pgSz w:w="9360" w:h="12960"/>
          <w:pgMar w:top="534" w:right="1394" w:bottom="478" w:left="1440" w:header="720" w:footer="720" w:gutter="0"/>
          <w:cols w:num="2" w:equalWidth="0">
            <w:col w:w="3424" w:space="0"/>
            <w:col w:w="31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ELLOW</w:t>
      </w:r>
      <w:r>
        <w:rPr>
          <w:rFonts w:ascii="Times" w:hAnsi="Times" w:eastAsia="Times"/>
          <w:b w:val="0"/>
          <w:i w:val="0"/>
          <w:color w:val="000000"/>
          <w:sz w:val="20"/>
        </w:rPr>
        <w:t>-B</w:t>
      </w:r>
      <w:r>
        <w:rPr>
          <w:rFonts w:ascii="Times" w:hAnsi="Times" w:eastAsia="Times"/>
          <w:b w:val="0"/>
          <w:i w:val="0"/>
          <w:color w:val="000000"/>
          <w:sz w:val="16"/>
        </w:rPr>
        <w:t>HRRR</w:t>
      </w:r>
    </w:p>
    <w:p>
      <w:pPr>
        <w:sectPr>
          <w:type w:val="nextColumn"/>
          <w:pgSz w:w="9360" w:h="12960"/>
          <w:pgMar w:top="534" w:right="1394" w:bottom="478" w:left="1440" w:header="720" w:footer="720" w:gutter="0"/>
          <w:cols w:num="2" w:equalWidth="0">
            <w:col w:w="3424" w:space="0"/>
            <w:col w:w="31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9566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 in the source.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form of greeting used between Gandhiji and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INTERVIEW TO ABEL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1929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saw you, my heart actually leapt with joy and I really thought of Christ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I contemplated your consecration to the service of mankind. I have specially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ask you what you think of Christ.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consider Christ as one of the great teachers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Beyond that I have not gone.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other kind of salvation apart from Christ’s way?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to be taken figuratively and not literally. Christ,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said: “I am the way,” etc., but he also said: “The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killeth.” Any teacher could say what Christ has said. After all, Christ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common noun and Jesus Christ means Jesus the Anointed.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who has dedicated his life to the service of God and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attained to complete purity can say that.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any special plan of salvation?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I derive from all the scriptures. What greater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 does man need than the attainment of absolute purity in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and service?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Jesus Christ the only sinless one?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we know of the whole life of Christ? Apart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of his life as given in the four gospels of the New Testament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nothing of the rest of his life. As a man well versed in the Bible,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ought to have known that. Christ is, no doubt, one of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attained sinlessness. These are, after all, not matters to be argued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intellect but to be felt by the heart. All this is not for debate.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3-5-1929</w:t>
      </w:r>
    </w:p>
    <w:p>
      <w:pPr>
        <w:autoSpaceDN w:val="0"/>
        <w:autoSpaceDE w:val="0"/>
        <w:widowControl/>
        <w:spacing w:line="292" w:lineRule="exact" w:before="35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409. SPEECH AT PUBLIC MEETING, ANAKAPALLI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heartily for your welcome addresses, your purse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precious ornaments which you have presented me to be 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towards the Khadi Fund. I am glad to see so many of you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offering your mite to the poor of this land by asking them to spin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Christian missionary of Vizagapatam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cloth for you. It is not possible for me to keep with me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ornaments and articles, and so I will put them up for auction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I know the rich people here would purchase them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money. You know the production and wearing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best and simplest means of attainment of our national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rich as well as the poor to do something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cause. You referred in your address to the efforts of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for the production of khaddar which has enabled some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supplement their slender earnings besides providing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purchase khaddar locally at a reasonable price. 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my thanks and wish you would all follow his lead and assist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remember, he has set the pace for freedom in this town. Help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 yourself without waiting for Manchester. You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khadi work is being hampered for want of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In a place like this, with so many prosperous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production and propaganda ought not to suffer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Perhaps you might not have money just at present.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ought not to suffer for want of funds if there is enough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effort on your part. I will do what I can to assist you.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a minor consideration. If khaddar work suffers in any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is not for want of money but for want of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of effort on our part, for lack of the spirit of freedom.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here arrangements now for the burning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cloth. It is a very holy deed because you burn away the shame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‘foreign-clothed nation’ and I would request you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it. Always keep in mind the four pillars of swaraj. Wear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eradicate the drink and drug evils, remove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for Hindu-Muslim unity and inter-communal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training is essential for our national salvation, and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withit should go our mental development and spiritual enlightenment.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of you to give me all you can—whether it be money, jewels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 articles.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3-5-1929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current week’s itinerary with the takings are as follows: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19-4-1929—Kavuru, Rs. 1,582-7-0; Dhulipadi, 1,116-7-0; Repalle, 3,008-9-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9; Nalluriwaripalem, 500-0-0; Surepalli, 1,116-0-0; Oakespetu, 10-9-0;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Vellatur, 116-0-0; Bhattiprolu, 818-1-5; Kanagala, 116-0-0; Govada,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1,358-0-0; Peparru, 116-0-0; Bodapadu, 196-0-0; Moparru, 902-6-4;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Nalluru, 116-0-0; Guadavalli, 116-0-0.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20-4-1929—Anantavaram, Rs. 1,187-8-0; Tumuluru, 116-0-0; Krapa, 116-8-</w:t>
      </w:r>
    </w:p>
    <w:p>
      <w:pPr>
        <w:autoSpaceDN w:val="0"/>
        <w:tabs>
          <w:tab w:pos="1290" w:val="left"/>
          <w:tab w:pos="1950" w:val="left"/>
          <w:tab w:pos="2850" w:val="left"/>
          <w:tab w:pos="3770" w:val="left"/>
          <w:tab w:pos="4690" w:val="left"/>
          <w:tab w:pos="565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Ipuru,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116-0-0;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Jampani,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776-9-0;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Pedapudi,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1,116-0-0;</w:t>
      </w:r>
    </w:p>
    <w:p>
      <w:pPr>
        <w:autoSpaceDN w:val="0"/>
        <w:tabs>
          <w:tab w:pos="2270" w:val="left"/>
          <w:tab w:pos="3050" w:val="left"/>
          <w:tab w:pos="4110" w:val="left"/>
          <w:tab w:pos="499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Miscellaneous,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44-2-4;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Pedaravuru,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432-0-0;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Vemuru, 116-0-0;</w:t>
      </w:r>
    </w:p>
    <w:p>
      <w:pPr>
        <w:autoSpaceDN w:val="0"/>
        <w:tabs>
          <w:tab w:pos="1930" w:val="left"/>
          <w:tab w:pos="2850" w:val="left"/>
          <w:tab w:pos="3970" w:val="left"/>
          <w:tab w:pos="4890" w:val="left"/>
          <w:tab w:pos="591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Turumella,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732-0-0;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Amrutaluru,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999-0-0;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Yelavarru,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60-0-0;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Panchalavaram, 100-0-0; Chavavaripalem, 116-0-0; Tenali, 2,384-6-11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(Rs. 117 Lalaji Fund); Evani, 1,116-0-0; Chebrole, 644-2-0.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21-4-1929—Munagapadu and Gundalapadu, 62-8-0; Nudurupadu, 126-0-0;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Narasaraopeta, 1,000-0-0; Karlagunta, 116-0-0; Miscellaneous, 12-8-0;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Rentachintla, 1,197-4-10_; Chebrole, 6-8-6; Muppala, 1,771-10-9;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Estimated value of jewels in Guntur District, 2,000-0-0.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23-4-1929—Gunturu, Rs. 100-0-0 (Rs. 25 Lalaji Fund). West Godavari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District: Vasanthvada, 608-10-8; Pedapadu, 1,417-9-0; Punakollu,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100-0-0; Kalaperru, 134-12-0; Vatluru, 532-0-0; Ellore, 5,232-7-10;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Chataparru, 1,116-0-0.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24-4-1929—Senivarapeta, Rs. 154-1-6; Vizayarai, 317-0-0; Naduapalli,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119-0-0; Dharamjigudem, 1,124-4-6; Estimated value of jewels upto the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noon of 24-4-’29, 2,000-0-0.</w:t>
      </w:r>
    </w:p>
    <w:p>
      <w:pPr>
        <w:autoSpaceDN w:val="0"/>
        <w:autoSpaceDE w:val="0"/>
        <w:widowControl/>
        <w:spacing w:line="258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up to date Rs. 1,11,653-9-7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Immediately on my arrival I told Deshabhakata Konda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Venkatappayya and other co-workers that the expenses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tour should be reduced to a minimum and that if they were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deducted from the collections as I found during several previous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tours they were, they should be subject to confirmation by me.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told me that the expenses had to be deducted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collections as the local Congress Committee had no funds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coffers and if they made special collections in respect of the reception,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so much taken from the collections. I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advisedconfirmation by me. The workers accepted my advise and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seems to be working satisfactorily.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8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6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first bill of expenses that has already come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Fare of motor-cars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Ford for 31 days from 17th March to 16th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April at Rs. 12 a day for B. P. Sitaramiah, M.</w:t>
      </w:r>
    </w:p>
    <w:p>
      <w:pPr>
        <w:autoSpaceDN w:val="0"/>
        <w:tabs>
          <w:tab w:pos="550" w:val="left"/>
          <w:tab w:pos="1070" w:val="left"/>
          <w:tab w:pos="1090" w:val="left"/>
          <w:tab w:pos="1270" w:val="left"/>
          <w:tab w:pos="2730" w:val="left"/>
          <w:tab w:pos="4350" w:val="left"/>
          <w:tab w:pos="4390" w:val="left"/>
          <w:tab w:pos="4490" w:val="left"/>
          <w:tab w:pos="4590" w:val="left"/>
          <w:tab w:pos="5150" w:val="left"/>
          <w:tab w:pos="5210" w:val="left"/>
          <w:tab w:pos="5490" w:val="left"/>
          <w:tab w:pos="5530" w:val="left"/>
          <w:tab w:pos="5570" w:val="left"/>
          <w:tab w:pos="5630" w:val="left"/>
          <w:tab w:pos="5730" w:val="left"/>
          <w:tab w:pos="5790" w:val="left"/>
          <w:tab w:pos="5830" w:val="left"/>
          <w:tab w:pos="5850" w:val="left"/>
          <w:tab w:pos="5890" w:val="left"/>
          <w:tab w:pos="593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Krishnarao, C. H. V. Narasinham all over the district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372-0-0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Rugby car for 10 days at Rs. 10 a day for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luggage and other rough work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100-0-0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Taluq work car charges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Divi Island; Chevrolet car from 25th March to 15th April. 240-0-0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91-8-0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Devarakota work G. Brahmayya for 5 days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Devarakota east K. Anjaneyulu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95-0-0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Gudivada B. Anjaneyulu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58-0-0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During the visit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75-0-0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Dodge car extra for 5 days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Petrol and Mobiloil and tolls paid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221-0-0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Petrol and Mobiloil bill to be paid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202-13-0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Miscellaneous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6-0-0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1-14-0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Odds and ends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1-12-0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5-0-0 </w:t>
      </w:r>
      <w:r>
        <w:rPr>
          <w:rFonts w:ascii="Times" w:hAnsi="Times" w:eastAsia="Times"/>
          <w:b w:val="0"/>
          <w:i/>
          <w:color w:val="000000"/>
          <w:sz w:val="18"/>
        </w:rPr>
        <w:t>Hundi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boxes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         Rs.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13-10-0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Printing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70- 0-0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(9) Establishment for one month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75- 0-0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————-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        Rs.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1,613-15-0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accompanying given at Ventrapragada covers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net amount of Rs. 70-13-0. Hence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above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  1,613-15-0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Ventrapragada bill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70-13-0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—————-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1,684-12-0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if cost Rs. 1,684-12-0 to collect nearly Rs. 30,000.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to a little over 5%. I know that in previous cases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far larger and have included even the charges for 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companions. This bill excludes all such items. If however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had to be devised today, I feel that it would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reducethe expenses still further. As it is, Dr. Pattabhi is among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prompt workers we have. And he was able to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>superfluous expenses. But the number of volunteers travelling can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reduced. The utmost strictness is necessary in these matters.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those should be in the party whose services are required.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recognize that arranging village tours like this is not an easy job.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new field and means a great deal of previous propaganda among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people. Wherever there has been organized work, the people in spite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their being in their thousands have behaved with exemplary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Where there has been no previous education, </w:t>
      </w:r>
      <w:r>
        <w:rPr>
          <w:rFonts w:ascii="Times" w:hAnsi="Times" w:eastAsia="Times"/>
          <w:b w:val="0"/>
          <w:i/>
          <w:color w:val="000000"/>
          <w:sz w:val="22"/>
        </w:rPr>
        <w:t>Mahatma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Gandhi-ki Jai </w:t>
      </w:r>
      <w:r>
        <w:rPr>
          <w:rFonts w:ascii="Times" w:hAnsi="Times" w:eastAsia="Times"/>
          <w:b w:val="0"/>
          <w:i w:val="0"/>
          <w:color w:val="000000"/>
          <w:sz w:val="22"/>
        </w:rPr>
        <w:t>has rent the air compelling me literally to plug my ears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my fingers. So unbearable at times has been the noise made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has often appeared to me to be a senseless cry. I do not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has added to the enthusiasm of the people. Indeed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enthusiasm has been positively greater where the people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suppressed the desire to utter the cry. Dr. Pattabhi told me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collections this time in his district were larger than his quota when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Tilak Swaraj Fund was being collected.</w:t>
      </w:r>
    </w:p>
    <w:p>
      <w:pPr>
        <w:autoSpaceDN w:val="0"/>
        <w:autoSpaceDE w:val="0"/>
        <w:widowControl/>
        <w:spacing w:line="266" w:lineRule="exact" w:before="68" w:after="0"/>
        <w:ind w:left="0" w:right="2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ALKS ON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centre in the different districts where I have toured,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talks with workers about khadi, drink, national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have found greater faith in khadi than in any other items.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Pattabhi is decidedly of opinion that the production of khadi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almost to a limitless extent if it is properly organized.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 Shastri holds a similar opinion. But I have, I am sorry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observe, noticed absence of a scientific and diligent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Andhra Desha. I do not know a single expert in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say the late Maganlal Gandhi or Lakshmidas or Satis Babu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whom I can mention in other provinces. No attempt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introduce carding among the spinners. It is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many experienced workers, and I share the opinion, that unless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is introduced, the spinners will not be able to hold out for </w:t>
      </w:r>
      <w:r>
        <w:rPr>
          <w:rFonts w:ascii="Times" w:hAnsi="Times" w:eastAsia="Times"/>
          <w:b w:val="0"/>
          <w:i w:val="0"/>
          <w:color w:val="000000"/>
          <w:sz w:val="22"/>
        </w:rPr>
        <w:t>long and that the quality of yarn cannot be much improved.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sufficiently realized that khadi has no status if its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manufactured by those who need not spin to supplement their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earnings. It would be a deception upon the people to collect funds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are no people for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can be the only needed accessory occupation.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a map of Andhra showing the spots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poverty and where the message of khadi would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assoon as there are men and money. I have therefore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propositions to the workers for their guidance: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wages should be introduced only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where people are in perpetual want because they do not get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from agriculture and because they have leisure. Khadi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may be subsidized by way of not adding overhead charges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cost price.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Spinning for one’s own requirements should be introd-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uced in all the villages irrespective of poverty. In such cases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 to the people should take the form of teaching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carding or spinning as the case may be and supplying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cotton and accessories at cost price and getting their yarn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at ordinary rates. In this case, organizing charges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incurred.</w:t>
      </w:r>
    </w:p>
    <w:p>
      <w:pPr>
        <w:autoSpaceDN w:val="0"/>
        <w:tabs>
          <w:tab w:pos="550" w:val="left"/>
          <w:tab w:pos="1090" w:val="left"/>
          <w:tab w:pos="4530" w:val="left"/>
          <w:tab w:pos="5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Help, as in the case 2, may be given but without,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costing the head office any money on this score. Sacrificial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all merit when it is organized at a loss. In this class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self-carding should be insisted upon. I am not sure that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wisest plan to being one’s spinning lesson with ginning and carding.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an intelligent worker can learn the elements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processes in one 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the foregoing that there should be a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wage in all Andhra for counts below 12. For finer 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rates may be given and when given should be charged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khadi. In this connection it is useful to mention the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of Rs. 1,500 made by Raja Nayani Venkataranga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of Munagala at Hyderabad (Deccan) for the special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running a small technical department in Andhra. It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as if he knew instinctively what a desideratum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was in Andhra. With the charkha in so much vogue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there is no reason why it cannot run the best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in all India. Only it must have men with an abiding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an iron determination to master the science.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department is to be opened, it is necessary to send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promising young men for training to Sabarmati, Sodepur or some </w:t>
      </w:r>
      <w:r>
        <w:rPr>
          <w:rFonts w:ascii="Times" w:hAnsi="Times" w:eastAsia="Times"/>
          <w:b w:val="0"/>
          <w:i w:val="0"/>
          <w:color w:val="000000"/>
          <w:sz w:val="22"/>
        </w:rPr>
        <w:t>such place.</w:t>
      </w:r>
    </w:p>
    <w:p>
      <w:pPr>
        <w:autoSpaceDN w:val="0"/>
        <w:autoSpaceDE w:val="0"/>
        <w:widowControl/>
        <w:spacing w:line="266" w:lineRule="exact" w:before="68" w:after="0"/>
        <w:ind w:left="0" w:right="1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TO A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IDOW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were going from Bezwada to Ellore I was told that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girl who had just been widowed wanted to give me all her jewellery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valued at Rs. 1,400 and that she wished me to go to her house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 only less than two miles from Pedapadu where we had to go.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caste people observed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no case could a girl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recently widowed venture out especially to a public meeting.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jewellery had little attraction for me. In fact I did not believe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informants when they told me that the girl widow could possibly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all her costly jewellery. But the fact of her being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recently widowed (I was told she was a virgin widow) was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me to her house. And I was glad I went. The girl’s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Satyavatidevi. She is under 20. Her husband was a well-educated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nationalist. She knows Telugu well. I found her to be a girl of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decision. She had both the parents alive. She placed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all her ornaments so far as I am aware. And they did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worth fully Rs. 1,400. She put into my hands also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asked me to take her to the Ashram. The parents were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met Satyavatidevi. And they were agreeable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surrendering her ornaments for khadi work. I suggested to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not keep her confined to the house 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treated just like the other girls in the family. I told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had no need to discard her ornaments merely because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widowed. But she was firm. She had no longer any use for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I would gladly take her to the Ashram if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consented. The latter have promised to give the matter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have given the girl every hope of her being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at the end of the tour. The father, though he was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and reticent, appeared to me to be generously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daughter. I was sorry I was unable to bring any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consolation to the widow. It was with a heavy heart I parted from her.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Pedapadu therefore my speech was devoted to Satyavatidevi.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audience that it was their duty to break down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help the parents of the widow to remarry her if she was at all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inclined. If a young man of 18 being widowed could remarry,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 widow of that age have the same right?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widowhood is a great asset for any nation as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widowhood is a disgrace. The audience listened with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 attention. The father of the widow was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subsequently learnt that the idea of parting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was the widow’s own original idea and that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whatsoever of remarrying. Her great desire is, I was told,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to study with a view ultimately to dedicating her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All honour to Satyavati, if such is really her </w:t>
      </w:r>
      <w:r>
        <w:rPr>
          <w:rFonts w:ascii="Times" w:hAnsi="Times" w:eastAsia="Times"/>
          <w:b w:val="0"/>
          <w:i w:val="0"/>
          <w:color w:val="000000"/>
          <w:sz w:val="22"/>
        </w:rPr>
        <w:t>mature decision. Hindu society must make theway absolutely open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widows to remarry whenever they like. The story of Satyavati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enacted in hundreds of Hindu homes every day. The curse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who is burning within to remarry but dare not for fear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custom descends upon Hindu society so long as it keeps the </w:t>
      </w:r>
      <w:r>
        <w:rPr>
          <w:rFonts w:ascii="Times" w:hAnsi="Times" w:eastAsia="Times"/>
          <w:b w:val="0"/>
          <w:i w:val="0"/>
          <w:color w:val="000000"/>
          <w:sz w:val="22"/>
        </w:rPr>
        <w:t>widow under an unforgivable bondage.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2-5-1929</w:t>
      </w:r>
    </w:p>
    <w:p>
      <w:pPr>
        <w:autoSpaceDN w:val="0"/>
        <w:autoSpaceDE w:val="0"/>
        <w:widowControl/>
        <w:spacing w:line="292" w:lineRule="exact" w:before="350" w:after="0"/>
        <w:ind w:left="0" w:right="16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411. A MALICIOUS LIBEL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before me the full text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an official of the B.I.S.N. Company. I reproduce it below in </w:t>
      </w:r>
      <w:r>
        <w:rPr>
          <w:rFonts w:ascii="Times" w:hAnsi="Times" w:eastAsia="Times"/>
          <w:b w:val="0"/>
          <w:i w:val="0"/>
          <w:color w:val="000000"/>
          <w:sz w:val="22"/>
        </w:rPr>
        <w:t>full: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Englishman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yesterday, an official </w:t>
      </w:r>
      <w:r>
        <w:rPr>
          <w:rFonts w:ascii="Times" w:hAnsi="Times" w:eastAsia="Times"/>
          <w:b w:val="0"/>
          <w:i w:val="0"/>
          <w:color w:val="000000"/>
          <w:sz w:val="18"/>
        </w:rPr>
        <w:t>of the steamship company said: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no special privileges when he travelled as deck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 on the s.s.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and his friends occupied a 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deck which was actually second-class space. The isolation of Mr. Gandhi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fellow deck passengers was by his or his friends’ arrangement. The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allowed to occupy the space hey had taken. The steamer authorities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set apart a special portion of the second saloon deck for his party nor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insist on his using it and if he used the second-class latrine,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orders. Mr. Gandhi was nominally a deck passenger; there was nothing </w:t>
      </w:r>
      <w:r>
        <w:rPr>
          <w:rFonts w:ascii="Times" w:hAnsi="Times" w:eastAsia="Times"/>
          <w:b w:val="0"/>
          <w:i w:val="0"/>
          <w:color w:val="000000"/>
          <w:sz w:val="18"/>
        </w:rPr>
        <w:t>to prevent him seeing the alleged inconveniences of other deck passengers.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din and noise complained of could only have been made by the deck </w:t>
      </w:r>
      <w:r>
        <w:rPr>
          <w:rFonts w:ascii="Times" w:hAnsi="Times" w:eastAsia="Times"/>
          <w:b w:val="0"/>
          <w:i w:val="0"/>
          <w:color w:val="000000"/>
          <w:sz w:val="18"/>
        </w:rPr>
        <w:t>passengers themselves.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space reserved for passengers, alleged to have been encroached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motor-cars, fowl and cattle was actually space set aside for the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carrying this sort of cargo. It was not intended to be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passengers. The motor-cars referred to were carried not in passengers’ sleeping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but on a deck only required when a full complement of </w:t>
      </w:r>
      <w:r>
        <w:rPr>
          <w:rFonts w:ascii="Times" w:hAnsi="Times" w:eastAsia="Times"/>
          <w:b w:val="0"/>
          <w:i w:val="0"/>
          <w:color w:val="000000"/>
          <w:sz w:val="18"/>
        </w:rPr>
        <w:t>passengers is being carried, far more than on that particular voyage.</w:t>
      </w:r>
    </w:p>
    <w:p>
      <w:pPr>
        <w:autoSpaceDN w:val="0"/>
        <w:autoSpaceDE w:val="0"/>
        <w:widowControl/>
        <w:spacing w:line="24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statement that the latrines were filthy, four topasses are solely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in keeping the latrines and decks clean. Deck passengers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always object to having decks and latrines cleaned but an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 is made to keep them clean as far as possible.</w:t>
      </w:r>
    </w:p>
    <w:p>
      <w:pPr>
        <w:autoSpaceDN w:val="0"/>
        <w:autoSpaceDE w:val="0"/>
        <w:widowControl/>
        <w:spacing w:line="24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latrine door has an automatic lock and also latches for closing.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notices in various places round the decks informing all passengers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they have any complaint to make they should make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Commanderwhen he is doing his rounds. No complaints were made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voyage. Commanders of steamers personally go round and inspect all </w:t>
      </w:r>
      <w:r>
        <w:rPr>
          <w:rFonts w:ascii="Times" w:hAnsi="Times" w:eastAsia="Times"/>
          <w:b w:val="0"/>
          <w:i w:val="0"/>
          <w:color w:val="000000"/>
          <w:sz w:val="18"/>
        </w:rPr>
        <w:t>passenger decks at least twice a day, sometimes thrice.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seldom that the full number of passengers allowed by the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 Act is carried and the occasion on which Mr. Gandhi travelled there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only about 400 passengers outward and inward.</w:t>
      </w:r>
    </w:p>
    <w:p>
      <w:pPr>
        <w:autoSpaceDN w:val="0"/>
        <w:autoSpaceDE w:val="0"/>
        <w:widowControl/>
        <w:spacing w:line="266" w:lineRule="exact" w:before="60" w:after="0"/>
        <w:ind w:left="0" w:right="21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CCUPIED</w:t>
      </w:r>
    </w:p>
    <w:p>
      <w:pPr>
        <w:autoSpaceDN w:val="0"/>
        <w:autoSpaceDE w:val="0"/>
        <w:widowControl/>
        <w:spacing w:line="240" w:lineRule="exact" w:before="7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the tween or lower deck referred to by Mr. Gandhi 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‘Black Hole’ this is the tween deck which the Company always places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disposal of deck passengers. It is extra space over and above that required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even when a full complement of passengers is carried. The lower hatches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 deck are always kept wide open which allows for good ventilation.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forepart of the main deck which he refers to as being a cattle hold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intended for passengers but passengers themselves apparently made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it. The cage referred to at the stern end of the shade deck where sheep,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goats, ducks and poultry are kept (actually there are never any goats) contains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steamer livestock.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arrangements for a hospital on board but Mr. Gandhi and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friends occupied it on the return journey from Rangoon without the permission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officers of the ship.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rainy weather which Mr. Gandhi speaks about,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deck passengers to get wet unless they,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prefer sleeping on the exercise deck, as all passenger-carrying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The original is much more malicious than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summary. I have had the misfortune to expose many falsehoods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recall more falsehoods packed in a column of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find in this interview. The discerning reader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 the falsehoods for himself unless he thinks me to be an inventor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lies and utterly devoid of self-respect. I wish indeed it was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special privileges when I travelled as deck passenger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 Rangoon. My own companion had gone to buy the tickets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Company issued a special ticket for me. For deck passenger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names are not entered, mine however was a special coupon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 my name. When I boarded the vessel, the Company’s men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 place which they said was reserved for me. I thankfully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that seat but had no intention whatsoever of using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saloon facilities. I went to the deck latrine. This was noticed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officers. A messenger thereupon came to me and said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did not like my using the deck latrines and thathe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use the second-class latrine. I told the messenger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travel deck and that I could accommodate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 meant for deck passengers. This led to a discussion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message-bearing official and myself, and in order not to appear fussy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punctilious I availed myself of the courtesy extended to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that a Company whose officials can be so insulting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in making statements as this interviewed official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allow me or my friends to occupy any unauthorized place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or to use without interference and at our own sweet will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privileges to which we were not entitled.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space occupied by deck passengers was really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them and was intended for fowl, cattle and motor-cars,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latter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better accommodation reserved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human cargo. For this space occupied by sub-human cargo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best and the most airy. I would certainly have loved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space occupied by the motor-cars which blocked the air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occupying the floor space. And the suggestion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Company’s officers permitted without hindrance deck passengers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space not allotted for the purpose is unworthy of belief.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Company’s officials kick passengers who dared to occupy </w:t>
      </w:r>
      <w:r>
        <w:rPr>
          <w:rFonts w:ascii="Times" w:hAnsi="Times" w:eastAsia="Times"/>
          <w:b w:val="0"/>
          <w:i w:val="0"/>
          <w:color w:val="000000"/>
          <w:sz w:val="22"/>
        </w:rPr>
        <w:t>space not allotted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interview was dealt with by me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my article, the subject-matter of the interview,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missed its mark, and instead of resulting in a quiet inquiry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amelioration of the lot of deck passengers, has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insolent exhibition of power derived from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patronage. I invite the Company to probe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and withdraw the libellous statements so recklessly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interviewed official and, what is more, right the wrong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 to the deck passengers.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2-5-1929</w:t>
      </w:r>
    </w:p>
    <w:p>
      <w:pPr>
        <w:autoSpaceDN w:val="0"/>
        <w:autoSpaceDE w:val="0"/>
        <w:widowControl/>
        <w:spacing w:line="240" w:lineRule="exact" w:before="2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“former”.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“B.I.S.N. Co.’s Denial”, 25-4-1929.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550" w:val="left"/>
          <w:tab w:pos="1510" w:val="left"/>
          <w:tab w:pos="2150" w:val="left"/>
        </w:tabs>
        <w:autoSpaceDE w:val="0"/>
        <w:widowControl/>
        <w:spacing w:line="258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412. SOUTH AFRICAN REPATRIATES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Secretaries of the South African Indian Congress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following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stated that the Government of Indian have taken no steps to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repatriates, that they are stranded and are unable to find employment,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present-day conditions in India are not congenial to them, that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read conveyed by letters from repatriates, that owing to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and assistance from the authorities, they are either starving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much suffering and consequently many of them have, by force of </w:t>
      </w:r>
      <w:r>
        <w:rPr>
          <w:rFonts w:ascii="Times" w:hAnsi="Times" w:eastAsia="Times"/>
          <w:b w:val="0"/>
          <w:i w:val="0"/>
          <w:color w:val="000000"/>
          <w:sz w:val="18"/>
        </w:rPr>
        <w:t>adverse circumstances, migrated to Fiji or Malaya.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Cape Town Agreement, one of the conditions accepted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in regard to the scheme is that on their arrival in India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emigrants will be helped as far as possible to settle in the occupations for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are best suited by their attitude or their resources.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Judging from the report received from the repatriates, it is doubtful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Government of India are doing anything at all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>repatriates.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will be extremely grateful to you if you will 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on the subject so that it may be guided in making full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representations to the authorities.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refrain from offering any comment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await some statement from the authorities.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these repatriates are to be received, they must be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cared for. India to most of them is like a foreign land 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2-5-1929</w:t>
      </w:r>
    </w:p>
    <w:p>
      <w:pPr>
        <w:autoSpaceDN w:val="0"/>
        <w:autoSpaceDE w:val="0"/>
        <w:widowControl/>
        <w:spacing w:line="292" w:lineRule="exact" w:before="25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413. TELEGRAM TO CHHAGANLAL JOSHI</w:t>
      </w:r>
    </w:p>
    <w:p>
      <w:pPr>
        <w:autoSpaceDN w:val="0"/>
        <w:autoSpaceDE w:val="0"/>
        <w:widowControl/>
        <w:spacing w:line="264" w:lineRule="exact" w:before="68" w:after="0"/>
        <w:ind w:left="531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1929</w:t>
      </w:r>
    </w:p>
    <w:p>
      <w:pPr>
        <w:autoSpaceDN w:val="0"/>
        <w:autoSpaceDE w:val="0"/>
        <w:widowControl/>
        <w:spacing w:line="280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KANTI      CAN       GO       RAJKOT       IF       GOSHALA       CAN       SPARE       HIM.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15392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414.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recently to write to you as I should like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spare time at my disposal I have been utilizing for overtaking </w:t>
      </w:r>
      <w:r>
        <w:rPr>
          <w:rFonts w:ascii="Times" w:hAnsi="Times" w:eastAsia="Times"/>
          <w:b w:val="0"/>
          <w:i w:val="0"/>
          <w:color w:val="000000"/>
          <w:sz w:val="22"/>
        </w:rPr>
        <w:t>arrears.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Rolland. Please translate and </w:t>
      </w:r>
      <w:r>
        <w:rPr>
          <w:rFonts w:ascii="Times" w:hAnsi="Times" w:eastAsia="Times"/>
          <w:b w:val="0"/>
          <w:i w:val="0"/>
          <w:color w:val="000000"/>
          <w:sz w:val="22"/>
        </w:rPr>
        <w:t>send, unless you want me to revise the original.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now my detailed programme and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where I am from day to day up to the 28th instant.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anxiously awaiting something from you from Muzaffarpur.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sure that you are definitely on the road to recovering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2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Encl. 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IRABEHN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5369. Courtesy: Mirabehn; also G.N. 9425</w:t>
      </w:r>
    </w:p>
    <w:p>
      <w:pPr>
        <w:autoSpaceDN w:val="0"/>
        <w:autoSpaceDE w:val="0"/>
        <w:widowControl/>
        <w:spacing w:line="292" w:lineRule="exact" w:before="34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415. LETTER TO ROMAIN ROLLAND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translation made by Mira of your loving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letter dated 17th February, 1929. In anticipation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 have already made use of some lines of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discreetly and without giving your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that, like me, you think that I am not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>Europe this year.</w:t>
      </w:r>
    </w:p>
    <w:p>
      <w:pPr>
        <w:autoSpaceDN w:val="0"/>
        <w:autoSpaceDE w:val="0"/>
        <w:widowControl/>
        <w:spacing w:line="220" w:lineRule="exact" w:before="28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question whether the voice of India will be heard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I am of the opinion that India must still suffer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she has suffered till now, and on a larger scale than before,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in Europe or in the West. Today, its voice will be a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wilderness. I think the European journalists, who are prejudiced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corrupt, will not hesitate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for gospel truth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and self-evident, unilateral falsehood spread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if India is not represented.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feel that this non-violent struggle does not call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propaganda as a struggle based on violence. Thirdly,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difficulty mentioned by you, of finding someone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could make himself heard. The only person I have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Andrews as the Poet is not available. Certainly, Andrews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himself heard in places that count.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 and that God will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you until the battle in India is over.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9766</w:t>
      </w:r>
    </w:p>
    <w:p>
      <w:pPr>
        <w:autoSpaceDN w:val="0"/>
        <w:autoSpaceDE w:val="0"/>
        <w:widowControl/>
        <w:spacing w:line="292" w:lineRule="exact" w:before="42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416. LETTER TO GANGABEHN ZAVERI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up a big responsibility. I expect great results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section is maintained somehow. Women must learn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live together and to get on with one another.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women living in this way. It has always been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civilization thus to learn to live together.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upon yourself I recommend you to stick to it. How is </w:t>
      </w:r>
      <w:r>
        <w:rPr>
          <w:rFonts w:ascii="Times" w:hAnsi="Times" w:eastAsia="Times"/>
          <w:b w:val="0"/>
          <w:i w:val="0"/>
          <w:color w:val="000000"/>
          <w:sz w:val="22"/>
        </w:rPr>
        <w:t>Yashodadevi getting along and how is Sarojinidevi carrying herself?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will most probably leave. I am sorry, for if he goes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disrupt your work again. One who lives with me must suffer this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inconvenience. Since the Ashram believes that knowledge of letters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“will hesitate”.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character and not </w:t>
      </w:r>
      <w:r>
        <w:rPr>
          <w:rFonts w:ascii="Times" w:hAnsi="Times" w:eastAsia="Times"/>
          <w:b w:val="0"/>
          <w:i/>
          <w:color w:val="000000"/>
          <w:sz w:val="22"/>
        </w:rPr>
        <w:t>vice versa,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often we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knowledge of letters at the altar of character.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may leave, and none else may come to your help, yet do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your studies. One should do the best one can.</w:t>
      </w:r>
    </w:p>
    <w:p>
      <w:pPr>
        <w:autoSpaceDN w:val="0"/>
        <w:autoSpaceDE w:val="0"/>
        <w:widowControl/>
        <w:spacing w:line="220" w:lineRule="exact" w:before="66" w:after="3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2"/>
        <w:gridCol w:w="3272"/>
      </w:tblGrid>
      <w:tr>
        <w:trPr>
          <w:trHeight w:hRule="exact" w:val="59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3095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of the 26th and the 27th. Don’t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the operation on Chi. Ratilal’s son. In such matters,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forget so soon that he is a rich man’s son, nor will Champa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 so. Slowly teach him as much simplicity as you can.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with a very frank nature. You do the right thing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seat next to yours. It will be excellent if he spends his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little, spinning for a while and reading something.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to Dr. Mehta about the operation. Mention the expenditure,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press Chi. Narandas or Ramniklal.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you, the women, Surendra and others persuaded them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After all, it is you who have to work with them. If they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on, I will not blame you in the least for that.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stayed till my return. Chhaganlal’s ten thousand,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was accumulated in this manner: sale proceeds of jewellery,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in Phoenix, accumulated interest and what was saved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given by Dr. Mehta. The letter had given the money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purpose—for the expenses in England. If anything was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it should have been returned to him. Instead, Chhaganalal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amount with him, and that was theft. He, too, has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that light. He said something of the kind at the time of handing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money. I, however, made no comment, since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suspicion in my mind. But I understood what he had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fact of his having kept back the money was discovered,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too, explained the position in clearer words.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in question was. Whatever it might be, he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>us money which contains a portion which was stolen.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Ramniklal to go to Jabalpur. If, however, Kishorelal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go, that will certainly be the right thing. He may then ask </w:t>
      </w:r>
      <w:r>
        <w:rPr>
          <w:rFonts w:ascii="Times" w:hAnsi="Times" w:eastAsia="Times"/>
          <w:b w:val="0"/>
          <w:i w:val="0"/>
          <w:color w:val="000000"/>
          <w:sz w:val="22"/>
        </w:rPr>
        <w:t>anyone of his choice to join him-if, that is, a field exists there.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the case of the widow Satyavati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also appear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she wants to join,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admit her. There is little likelihood of her joining, though.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Mahadev is free, he should take the women’s classes.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asking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and help.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just now snatch away anyone from Kaka. The training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Mandir is of an altogether different kind. We want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letters, but its place is secondary. No one will judge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>from its standard of literary education.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57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finished the foregoing litter, more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havearrived. I am thinking of sending a wire about Kanti, so that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 for you. If he can be released form dairy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inconvenience, let him go for some time. It seems that Harilal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 camera. If he does, I do not feel inclined to ask Kanti not </w:t>
      </w:r>
      <w:r>
        <w:rPr>
          <w:rFonts w:ascii="Times" w:hAnsi="Times" w:eastAsia="Times"/>
          <w:b w:val="0"/>
          <w:i w:val="0"/>
          <w:color w:val="000000"/>
          <w:sz w:val="22"/>
        </w:rPr>
        <w:t>to accept it. However, advise him as you think best.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approve of your having given the land to Pannalal.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consult me about the decisions in the matter.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>Kaka is there; whom else do you require? But the consent of the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Society is not enough. That Committee may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or otherwise of the proposal. It is the managing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rent out land. Its consent, therefore, will be necessary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transaction may be in order. Personally I wish that Pannalal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put up new structures. He should pay rent for Joshi’s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>too. Or, is that the agreement?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Maitreyi has lift. Do Durga and Mahavir work?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Jayanti get fever? And Bal?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 Andhra Desha [—III]”, 2-5-1929, sub-topic “Visit to a Young </w:t>
      </w:r>
      <w:r>
        <w:rPr>
          <w:rFonts w:ascii="Times" w:hAnsi="Times" w:eastAsia="Times"/>
          <w:b w:val="0"/>
          <w:i w:val="0"/>
          <w:color w:val="000000"/>
          <w:sz w:val="18"/>
        </w:rPr>
        <w:t>Widow”.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Desai, sometime Vice-Chancellor, Gujarat University.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J. Soman, a teacher in Gujarat Vidyapith; later employed in the 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Press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a fine thing you are doing, running the Mandir, as </w:t>
      </w:r>
      <w:r>
        <w:rPr>
          <w:rFonts w:ascii="Times" w:hAnsi="Times" w:eastAsia="Times"/>
          <w:b w:val="0"/>
          <w:i w:val="0"/>
          <w:color w:val="000000"/>
          <w:sz w:val="22"/>
        </w:rPr>
        <w:t>you do, like a school. That is our ideal.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the present time, which you regard as “critical”.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interest, from this distance, in everything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5408 and 5493</w:t>
      </w:r>
    </w:p>
    <w:p>
      <w:pPr>
        <w:autoSpaceDN w:val="0"/>
        <w:autoSpaceDE w:val="0"/>
        <w:widowControl/>
        <w:spacing w:line="29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418. SPEECH AT PUBLIC MEETING, TUNI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1929</w:t>
      </w:r>
    </w:p>
    <w:p>
      <w:pPr>
        <w:autoSpaceDN w:val="0"/>
        <w:autoSpaceDE w:val="0"/>
        <w:widowControl/>
        <w:spacing w:line="260" w:lineRule="exact" w:before="8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for the addresses of welcome presented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Board of Tuni and its people and also for the purses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Fund. That means you realize the need of the nation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 spoken about khaddar in your address of welcome.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competent to speak about khaddar, for I know that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khadi-producing centre and there are several merchants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trade. But that makes it all the more disgraceful to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one amongst you were to put on foreign cloth.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weave your own cloth here, so why should you have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brought to you from abroad. Is it not a disgrace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manliness? I want you to wipe out this shame and you must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piece of foreign cloth is here anylonger. It is necessary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should do propaganda among the people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alone and for purchasing the cloth spun and woven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Also; you must go to dealers in foreign cloth and silently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 among them and win them over to your side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means. You must tell them that to the extent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foreign cloth, to that extent they are starving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sisters here and impoverishing their country.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they will yield to you. I further hear that some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cloth woven of mill yarn as khaddar. It is unjust on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yarn spun by your good and devoted sisters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then woven into cloth for you by your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on the handloom is what is known as khaddar.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produced in any different manner cannot be called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>to resort to such a different process or means is sinful. Pandit Motilal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Nehru introduced a bill in the Legislative Assembly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cheats the public by manufacturing or selling spurious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should be made liable to punishment. I think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and unnecessary if there is a true and sincere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adherence to dharma in the country. May I therefore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sins in this respect by doing business in deceitful ways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put a stop to it. I pray to those that wear foreign cloth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town, where their own brothers and sisters are ready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they need, to discard all foreign cloth and burn it.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those who are habituated to drinking toddy, brandy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to abandon the habit. You must also see that no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Hindus, Muslims and others should be united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of freedom. All communal disputes should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yourselves and you must maintain an </w:t>
      </w:r>
      <w:r>
        <w:rPr>
          <w:rFonts w:ascii="Times" w:hAnsi="Times" w:eastAsia="Times"/>
          <w:b w:val="0"/>
          <w:i/>
          <w:color w:val="000000"/>
          <w:sz w:val="22"/>
        </w:rPr>
        <w:t>esprit de corps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</w:t>
      </w:r>
      <w:r>
        <w:rPr>
          <w:rFonts w:ascii="Times" w:hAnsi="Times" w:eastAsia="Times"/>
          <w:b w:val="0"/>
          <w:i w:val="0"/>
          <w:color w:val="000000"/>
          <w:sz w:val="22"/>
        </w:rPr>
        <w:t>do all these things swaraj will be in our hands.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4-5-1929</w:t>
      </w:r>
    </w:p>
    <w:p>
      <w:pPr>
        <w:autoSpaceDN w:val="0"/>
        <w:autoSpaceDE w:val="0"/>
        <w:widowControl/>
        <w:spacing w:line="292" w:lineRule="exact" w:before="35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419. LETTER TO RAMNIKLAL MODI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3,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5.30 a.m. now. I am attending to your letter first.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sent it for despatch.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obtain release from the Udyoga Mandir or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you call it. I think for the present your good lies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You have an extremely straightforward nature but your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immature. You are unable to decide independently what is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not, nor is there logical consistency in your thought.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 often slip off the track and are bewildered.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think it is only good for you to stay away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develop. Since you have a pure heart you will shine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you 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advice. You should lead an independent life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hiring premises within the Ashram precincts, like Pannalal who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take up a separate residence near the Ashram, or like</w:t>
      </w:r>
    </w:p>
    <w:p>
      <w:pPr>
        <w:autoSpaceDN w:val="0"/>
        <w:autoSpaceDE w:val="0"/>
        <w:widowControl/>
        <w:spacing w:line="22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letter was received at Sabarmati on May 3, 1929.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Budhabhai. You should be free from such restrictions as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Ashram’s external rules. It is another thing if you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of your own accord. You may have a salary if you wish to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need it. Immediately you should set out to investigate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there is for khadi around Jabalpur which is in the grip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This will take about a month or so. The climate there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congenial. We shall see what you should do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this work. There are several jobs awaiting you. My feeling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Tara needs to be in contact with the Ashram. No other place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Ashram offers to women. Tara may lead an independent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form the Ashram whatever she may and offer what she can.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no one can take without giving something in return.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give willingly, some under compulsion; some knowingly, some </w:t>
      </w:r>
      <w:r>
        <w:rPr>
          <w:rFonts w:ascii="Times" w:hAnsi="Times" w:eastAsia="Times"/>
          <w:b w:val="0"/>
          <w:i w:val="0"/>
          <w:color w:val="000000"/>
          <w:sz w:val="22"/>
        </w:rPr>
        <w:t>unknowingly.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merely suggestions. If, for the sake of your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you feel that for the present you should stay away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by all means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let me point out the obvious flaw in your reasoning.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your statement: “I do not think that I am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aswadavrata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take spiced food, or that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violate an Ashram rule and my progress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stop.” This statement in itself is true; it is however false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statement of facts. Taking of spices is bad because in our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it is regarded as breach of the </w:t>
      </w:r>
      <w:r>
        <w:rPr>
          <w:rFonts w:ascii="Times" w:hAnsi="Times" w:eastAsia="Times"/>
          <w:b w:val="0"/>
          <w:i/>
          <w:color w:val="000000"/>
          <w:sz w:val="22"/>
        </w:rPr>
        <w:t>aswada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vow, though in fact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so. If it is not, the rule needs to be abolished. But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stands it is our duty to observe it. The </w:t>
      </w:r>
      <w:r>
        <w:rPr>
          <w:rFonts w:ascii="Times" w:hAnsi="Times" w:eastAsia="Times"/>
          <w:b w:val="0"/>
          <w:i/>
          <w:color w:val="000000"/>
          <w:sz w:val="22"/>
        </w:rPr>
        <w:t>aswada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practice of taking only five articles of food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have taken the vow and since there is nothing immoral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 must observe it. The same argument applies to the memorizing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covered by our rules, but we have accepted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desirability. We get the children to memorize it; we call it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treasury. I have therefore believed that you all support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of it. Then if we make no efforts in this direction we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vow of truth. I can understand your inability to memorize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owing to your many occupations; but would it not be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if, in spite of constantly commending the memorizing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did not take some time off to undertake it?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Vow of not pampering the palate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enough. Thinking generally tires us and we move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circles. This is exactly why the votaries of truth do not let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wander, but like a ghost cling to only a few things, and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truth from out of them. They would humbly stick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 rather than perpetually doubt whether it is correct or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8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 single thought, every single act of ours is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we are liable to err; now what can we do about this?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up these or remain sceptical about them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>are not perfect, well, in that case we shall never become perfect.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both attain bliss.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4144</w:t>
      </w:r>
    </w:p>
    <w:p>
      <w:pPr>
        <w:autoSpaceDN w:val="0"/>
        <w:autoSpaceDE w:val="0"/>
        <w:widowControl/>
        <w:spacing w:line="292" w:lineRule="exact" w:before="5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LETTER TO PRABHUDAS GANDHI</w:t>
      </w:r>
    </w:p>
    <w:p>
      <w:pPr>
        <w:autoSpaceDN w:val="0"/>
        <w:autoSpaceDE w:val="0"/>
        <w:widowControl/>
        <w:spacing w:line="244" w:lineRule="exact" w:before="288" w:after="0"/>
        <w:ind w:left="531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OCANADA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1929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7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not write more about Chhaganlal.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me about him when we meet. I have not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I wish to bring him back to the Ashram. 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there of his own accord.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be able to take goat’s milk there.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decide right now who and how many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Do you wish that there should be as few as possible?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a burden on anyone. Write to me and let me know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there are inadequate. You need not wire.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will be accompanying me.</w:t>
      </w:r>
    </w:p>
    <w:p>
      <w:pPr>
        <w:autoSpaceDN w:val="0"/>
        <w:autoSpaceDE w:val="0"/>
        <w:widowControl/>
        <w:spacing w:line="28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Jawaharlal or you do not dissuade me, I will certainly come.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easily free me from the engagement, I should certainly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for, I very much want to remain in the Ashram but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by disappointing you people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bring their own requirement of clothing and covering.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satisfied if, after keeping me engaged for six hours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>you leave me free for the rest of the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33028</w:t>
      </w:r>
    </w:p>
    <w:p>
      <w:pPr>
        <w:autoSpaceDN w:val="0"/>
        <w:autoSpaceDE w:val="0"/>
        <w:widowControl/>
        <w:spacing w:line="292" w:lineRule="exact" w:before="34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SPEECH AT PUBLIC MEETING, PITHAPURAM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1929</w:t>
      </w:r>
    </w:p>
    <w:p>
      <w:pPr>
        <w:autoSpaceDN w:val="0"/>
        <w:autoSpaceDE w:val="0"/>
        <w:widowControl/>
        <w:spacing w:line="260" w:lineRule="exact" w:before="9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pointed out that the Hindi translations of the addresses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undecipherable Devanagari character and a bit voluminous. The Hindi language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so defective. If the gentlemen who translated would take pains to meet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Cocanada, he would be to point out and correct the defects. However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ideas contained in it. It was said therein that khaddar production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on very well in that place. That was welcome news to him but he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that. There should not be even a single person using foreign cloth.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not be content until everyone gave up the use of foreign cloth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try their utmost to see that everyone wore khaddar and khaddar only.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children and certain adults still wearing foreign cloth before him. If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was going on very well there, why should the people be still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cloth? Did they refuse to accept the dawn of freedom? He hoped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and all take a vow to wear only khadi and carry out that pledge. That meant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to the people, more saving of money from going out of the country,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to the people to spin, weave and wear their own cloth and greater freedom for </w:t>
      </w:r>
      <w:r>
        <w:rPr>
          <w:rFonts w:ascii="Times" w:hAnsi="Times" w:eastAsia="Times"/>
          <w:b w:val="0"/>
          <w:i w:val="0"/>
          <w:color w:val="000000"/>
          <w:sz w:val="18"/>
        </w:rPr>
        <w:t>the land and its children.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422. LETTER TO KUSUM DESAI</w:t>
      </w:r>
    </w:p>
    <w:p>
      <w:pPr>
        <w:autoSpaceDN w:val="0"/>
        <w:autoSpaceDE w:val="0"/>
        <w:widowControl/>
        <w:spacing w:line="266" w:lineRule="exact" w:before="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OCANADA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come. I hope Jadavbehn is all right now.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effect of the journey has yet been noticed and now ‘most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 and only a little remains.’ You can see the rest of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from Prabhavati’s letter.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54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USUMBEHN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DYOGA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1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1789</w:t>
      </w:r>
    </w:p>
    <w:p>
      <w:pPr>
        <w:autoSpaceDN w:val="0"/>
        <w:autoSpaceDE w:val="0"/>
        <w:widowControl/>
        <w:spacing w:line="292" w:lineRule="exact" w:before="342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423.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without any news from you for four days now. In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where I am writing this there is no chance of my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today. Such is the most interesting tour this time.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Tamil Nadu were nothing. Here is all touring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interior. I should learn much more, if I had leisure. But I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>what comes my way and be satisfied. Health still excellent.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52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IRABAI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Z</w:t>
      </w:r>
      <w:r>
        <w:rPr>
          <w:rFonts w:ascii="Times" w:hAnsi="Times" w:eastAsia="Times"/>
          <w:b w:val="0"/>
          <w:i w:val="0"/>
          <w:color w:val="000000"/>
          <w:sz w:val="16"/>
        </w:rPr>
        <w:t>ERADAI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ARAN</w:t>
      </w:r>
      <w:r>
        <w:rPr>
          <w:rFonts w:ascii="Times" w:hAnsi="Times" w:eastAsia="Times"/>
          <w:b w:val="0"/>
          <w:i w:val="0"/>
          <w:color w:val="000000"/>
          <w:sz w:val="20"/>
        </w:rPr>
        <w:t>)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5370. Courtesy: Mirabehn; also G.N. 9426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3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424. LETTER TO D. B. KALELKAR</w:t>
      </w:r>
    </w:p>
    <w:p>
      <w:pPr>
        <w:autoSpaceDN w:val="0"/>
        <w:tabs>
          <w:tab w:pos="5270" w:val="left"/>
        </w:tabs>
        <w:autoSpaceDE w:val="0"/>
        <w:widowControl/>
        <w:spacing w:line="270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work on the revised second edition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Jodanikosh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on. Thinking about the subject,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ask Balubhai to have the municipal schools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spellings given in the </w:t>
      </w:r>
      <w:r>
        <w:rPr>
          <w:rFonts w:ascii="Times" w:hAnsi="Times" w:eastAsia="Times"/>
          <w:b w:val="0"/>
          <w:i/>
          <w:color w:val="000000"/>
          <w:sz w:val="22"/>
        </w:rPr>
        <w:t>Jodanikosh,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it should be made obligatory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teachers to follow this spelling. You should make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get the spellings adopted in all the other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in Gujarat.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taking these steps to popularize the spellings of </w:t>
      </w:r>
      <w:r>
        <w:rPr>
          <w:rFonts w:ascii="Times" w:hAnsi="Times" w:eastAsia="Times"/>
          <w:b w:val="0"/>
          <w:i/>
          <w:color w:val="000000"/>
          <w:sz w:val="22"/>
        </w:rPr>
        <w:t>Jodanikosh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should also print a much larger number of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it; the size should be reduced and special paper should be used.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we should have it printed from plates or stereotyped.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Mathuradas, I suppose all you have to do now is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come over. I am still using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modhiyun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designed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Ihave not been able to see its superiority over the one designed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Lakshmidas. It is certainly superior to Keshu’s, though.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Lakshmidas’s opinion about your </w:t>
      </w:r>
      <w:r>
        <w:rPr>
          <w:rFonts w:ascii="Times" w:hAnsi="Times" w:eastAsia="Times"/>
          <w:b w:val="0"/>
          <w:i/>
          <w:color w:val="000000"/>
          <w:sz w:val="22"/>
        </w:rPr>
        <w:t>modhiyun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is it? You will have to discuss this with Mirabehn. She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looking at everything from the point of view of the villagers. She,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dispenses with the pulley and favours a soft spindle.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spindle works perfectly well, we could obviate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learning how to straighten it, and reduce its cost to a pice.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no small gain. Your </w:t>
      </w:r>
      <w:r>
        <w:rPr>
          <w:rFonts w:ascii="Times" w:hAnsi="Times" w:eastAsia="Times"/>
          <w:b w:val="0"/>
          <w:i/>
          <w:color w:val="000000"/>
          <w:sz w:val="22"/>
        </w:rPr>
        <w:t>modhiyun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perhaps fit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spindle, since that particular part has to be wide enough.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is held close in Keshu’s and your </w:t>
      </w:r>
      <w:r>
        <w:rPr>
          <w:rFonts w:ascii="Times" w:hAnsi="Times" w:eastAsia="Times"/>
          <w:b w:val="0"/>
          <w:i/>
          <w:color w:val="000000"/>
          <w:sz w:val="22"/>
        </w:rPr>
        <w:t>modhiyun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will not work unless the spindle is absolutely straight.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problem and discuss it with me when I arrive there.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also write to me about it if you wish.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definitely hope that I shall be there from May 28 to June 10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rate. Out of these days I will give one full day to you.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“Jodanikosh”, 7-4-1929.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of the spinning-wheel which supports the spindle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would be better for Prabhudas to stay with you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Almora, we can decide only after we have more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If I go to Almora, I will make the necessary inquiries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connection. Or we may leave the final decision to Prabhudas himself.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solve the problem of Jamnadas.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on your part that now you feel no resentment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family. As long as it is there, one cannot be objective. Now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 of the Gandhi family distrust you if he will.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your duty if you say and do what you think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Jamnadas and others must have become very sensitive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Even ordinarily Jamnadas is rather sensitive. We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overlook his shortcomings as far as possible. In any case,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just now what ultimately we will have to do about the school.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 is silent nowadays, what is the state of his mind?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refrain from writing to you about the Udyoga Mandir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your energy and to save your time and mine.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write to me anything you may wish to. Do intervene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it becomes necessary to do so in the ordinary course.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9481. Courtesy : Kakasaheb Kalelkar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425. LETTER TO BALKRISHNA BHAVE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work just as much as you can but do not accept defeat. </w:t>
      </w:r>
      <w:r>
        <w:rPr>
          <w:rFonts w:ascii="Times" w:hAnsi="Times" w:eastAsia="Times"/>
          <w:b w:val="0"/>
          <w:i w:val="0"/>
          <w:color w:val="000000"/>
          <w:sz w:val="22"/>
        </w:rPr>
        <w:t>Do not ruin your health. More when we meet, of course.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803. Courtesy: Balkrishna Bhave.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1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426. LETTER TO KUSUM DESAI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4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letters received today I am replying at 8.30 p.m.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from my journey, because we are leaving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do not post the letters here they cannot be posted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never shrink from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Jadavbehn benefited by your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hope you did not leave your work incomplete. I can write no </w:t>
      </w:r>
      <w:r>
        <w:rPr>
          <w:rFonts w:ascii="Times" w:hAnsi="Times" w:eastAsia="Times"/>
          <w:b w:val="0"/>
          <w:i w:val="0"/>
          <w:color w:val="000000"/>
          <w:sz w:val="22"/>
        </w:rPr>
        <w:t>more at the moment.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56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Sulochanabehn writes: ‘I do not like this place for Kusumbehn </w:t>
      </w:r>
      <w:r>
        <w:rPr>
          <w:rFonts w:ascii="Times" w:hAnsi="Times" w:eastAsia="Times"/>
          <w:b w:val="0"/>
          <w:i w:val="0"/>
          <w:color w:val="000000"/>
          <w:sz w:val="22"/>
        </w:rPr>
        <w:t>too is not with us’.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1790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state of mind. Go 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have the courage and faith. I am ready to bear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me. My wish has always been that only those who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Ashram may remain, and I wish so more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Do what you think best. Force yourself to do nothing.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than satisfied if you remain till the end of this month.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released you, I tell you at the same time that all of you,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who remain, can shape the Mandir in the manner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 have explained to you that the present members of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occupy the buildings and that others, too, who are fit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may be invited to do so. I can tolerate every freedom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but I myself do not understand what freedom I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exercise. I can think more about this when I arrive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Mahavirprasad’s letter is enclosed with this.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sell what he can, may dispose of damaged goods at our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 money to us at his convenience. He is an upright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accept everything he does. Do not, therefore, remind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 to remit the money, or else tell me when it is necessary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5409</w:t>
      </w:r>
    </w:p>
    <w:p>
      <w:pPr>
        <w:autoSpaceDN w:val="0"/>
        <w:autoSpaceDE w:val="0"/>
        <w:widowControl/>
        <w:spacing w:line="292" w:lineRule="exact" w:before="342" w:after="0"/>
        <w:ind w:left="0" w:right="16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428. LETTER TO RUKMINI</w:t>
      </w:r>
    </w:p>
    <w:p>
      <w:pPr>
        <w:autoSpaceDN w:val="0"/>
        <w:autoSpaceDE w:val="0"/>
        <w:widowControl/>
        <w:spacing w:line="27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4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By all means you too may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Radha. Now you will have but a few days at Matheran. Let us now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Jamnalalji does. I am sending him a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9045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429.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 p.m., May 4,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you are at your wit’s end.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the boys and girls should be sent to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to carry out. But in this, too, I don’t insist on my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of you think this is the right decision, and if Kaka agrees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can certainly act upon it even before I return.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take any step. My own view is that those children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remain whose parents are content with what we give them.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 experiment [in education]. Such an experiment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Ashram, and we have created the necessary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purpose. We need not lose heart while making this experiment. If,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you think that we are beaten, do what you think best.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necessary to send Radha and Rukhi for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air. I had thought of sending them to Matheran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But there is no time for that now. I have, therefore,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Jamnalalji. Do what he suggests, or anything else that occurs </w:t>
      </w:r>
      <w:r>
        <w:rPr>
          <w:rFonts w:ascii="Times" w:hAnsi="Times" w:eastAsia="Times"/>
          <w:b w:val="0"/>
          <w:i w:val="0"/>
          <w:color w:val="000000"/>
          <w:sz w:val="22"/>
        </w:rPr>
        <w:t>to you. That is what Balkrishna is.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5411</w:t>
      </w:r>
    </w:p>
    <w:p>
      <w:pPr>
        <w:autoSpaceDN w:val="0"/>
        <w:autoSpaceDE w:val="0"/>
        <w:widowControl/>
        <w:spacing w:line="292" w:lineRule="exact" w:before="342" w:after="0"/>
        <w:ind w:left="0" w:right="16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430. KHADI IN HARDWAR</w:t>
      </w:r>
    </w:p>
    <w:p>
      <w:pPr>
        <w:autoSpaceDN w:val="0"/>
        <w:autoSpaceDE w:val="0"/>
        <w:widowControl/>
        <w:spacing w:line="26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pleasure as well as of sorrow that,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like Hardwar, a khadi shop was opened and closed down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opened again by the efforts of Pandit Dev Sharma, a scholar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titles of Ved Visharad and Acharya.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because a large religious class appreciates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It is a matter of sorrow because in a place like Hardwar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khadi in which lies the economic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can be brought about only with effort. You may find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shops of foreign cloth in Hardwar as you like. But a khadi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the protection of the Pandits. Pandit Dev Sharma has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Hindi about the khadi store of which I give the gist 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store will progress and that it will receive full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5-5-1929</w:t>
      </w:r>
    </w:p>
    <w:p>
      <w:pPr>
        <w:autoSpaceDN w:val="0"/>
        <w:autoSpaceDE w:val="0"/>
        <w:widowControl/>
        <w:spacing w:line="292" w:lineRule="exact" w:before="350" w:after="0"/>
        <w:ind w:left="0" w:right="19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431. OUR IGNOMINY</w:t>
      </w:r>
    </w:p>
    <w:p>
      <w:pPr>
        <w:autoSpaceDN w:val="0"/>
        <w:autoSpaceDE w:val="0"/>
        <w:widowControl/>
        <w:spacing w:line="260" w:lineRule="exact" w:before="11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second part of Thakkar Bapa’s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Directory begins from this issue. It is now many months since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Directory came to me. It did not accompany me on my tour,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come, I hardly got time to have a look at it during this whirlwind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The tour of Andhra Pradesh is strenuous, but the people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kind and Deshabhakta Venkatappayya takes such good care of </w:t>
      </w:r>
      <w:r>
        <w:rPr>
          <w:rFonts w:ascii="Times" w:hAnsi="Times" w:eastAsia="Times"/>
          <w:b w:val="0"/>
          <w:i w:val="0"/>
          <w:color w:val="000000"/>
          <w:sz w:val="22"/>
        </w:rPr>
        <w:t>me that he allows no one near me in the afternoons which are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periods of respite for me, and for that reason, I am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deal with the Directory.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Directory is a history of our, that is, the Hindus’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ignominy—I have intentionally used the pronoun “our”.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Muslims, Parsis and also Christians. I write </w:t>
      </w:r>
      <w:r>
        <w:rPr>
          <w:rFonts w:ascii="Times" w:hAnsi="Times" w:eastAsia="Times"/>
          <w:b w:val="0"/>
          <w:i w:val="0"/>
          <w:color w:val="000000"/>
          <w:sz w:val="22"/>
        </w:rPr>
        <w:t>this article, however, as a Hindu for all the Hindus of Gujarat.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one say about the cruelty of the followers of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 custom under which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difficulty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water! Even an enemy cannot be denied drinking water.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 to come to our house to quench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 when we do not allow them even to draw water from our well?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trains they are shunned; they are similarly treated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shops; if they set foot into a temple, the god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is polluted. Our children object if they sit with them at school.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this is done in the name of religion!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authority for all this in </w:t>
      </w:r>
      <w:r>
        <w:rPr>
          <w:rFonts w:ascii="Times" w:hAnsi="Times" w:eastAsia="Times"/>
          <w:b w:val="0"/>
          <w:i/>
          <w:color w:val="000000"/>
          <w:sz w:val="22"/>
        </w:rPr>
        <w:t>sanatana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dharma. An observer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 hypocrisy is flourishing in the name of religion.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our own back, but others can and they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shocking. However, we are not willing to admit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like me who are brought up in the same fold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noted the horror are shunned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sanatanis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polluted.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able to maintain this state of affairs for long. Not only 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 like me have been able to see this sin and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remove it. This Directory is a help in these efforts.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>us conscious of ours sins and shows us how low we are.</w:t>
      </w:r>
    </w:p>
    <w:p>
      <w:pPr>
        <w:autoSpaceDN w:val="0"/>
        <w:tabs>
          <w:tab w:pos="550" w:val="left"/>
          <w:tab w:pos="2390" w:val="left"/>
          <w:tab w:pos="2910" w:val="left"/>
          <w:tab w:pos="4010" w:val="left"/>
          <w:tab w:pos="4610" w:val="left"/>
          <w:tab w:pos="5670" w:val="left"/>
          <w:tab w:pos="6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use of this Directory. We do not lack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Rameshawardas Birla has not been fully spent. In fact, service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similar to khadi work; if there is faith many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earn a livelihood out of it. Thousands of pure and hardworking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do not get polluted or tired by this work can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doing it. But where do we find capable Hindu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school? Everywhere I see adventurous Kutchis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railway lines. But where are the artisans and the contractors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wells at market rate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Any such teachers, masons,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contractors should write to Thakkar Bapa and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 registered in his office.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misinterpret this article. Anyone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 donation may gladly do so. But the aim of publishing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Directory is to gauge the extent of our sins and enlarge the band of </w:t>
      </w:r>
      <w:r>
        <w:rPr>
          <w:rFonts w:ascii="Times" w:hAnsi="Times" w:eastAsia="Times"/>
          <w:b w:val="0"/>
          <w:i w:val="0"/>
          <w:color w:val="000000"/>
          <w:sz w:val="22"/>
        </w:rPr>
        <w:t>workers in the field.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suggest one thing to the compiler? There is no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directory for phrases like” It is likely to be such and such”.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compiler has no right to make conjectures. He should set down what </w:t>
      </w:r>
      <w:r>
        <w:rPr>
          <w:rFonts w:ascii="Times" w:hAnsi="Times" w:eastAsia="Times"/>
          <w:b w:val="0"/>
          <w:i w:val="0"/>
          <w:color w:val="000000"/>
          <w:sz w:val="22"/>
        </w:rPr>
        <w:t>he observes. It is for the reader to do the guessing.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villages with names like Gillespiepura or Brookhill occur,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interesting and also instructive to give details of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villages.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it would be worth while to give a line or two each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men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self-control and piety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in any of the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should be noted. The size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Directory will not increase by incorporating such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dealt with in a line or two. It lends colour to the Directory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useful. True art is never useless. The argument of some artists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enmity between art and utility has existed for generations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considering. We see daily that Nature abounds in 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people say that art is filled to the brim with utility.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single useless colour in a peacock’s plumage;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their purpose the reason is our ignorance, not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extravagance of Nature.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5-5-1929</w:t>
      </w:r>
    </w:p>
    <w:p>
      <w:pPr>
        <w:autoSpaceDN w:val="0"/>
        <w:autoSpaceDE w:val="0"/>
        <w:widowControl/>
        <w:spacing w:line="292" w:lineRule="exact" w:before="430" w:after="0"/>
        <w:ind w:left="0" w:right="2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432. MY NOTES</w:t>
      </w:r>
    </w:p>
    <w:p>
      <w:pPr>
        <w:autoSpaceDN w:val="0"/>
        <w:autoSpaceDE w:val="0"/>
        <w:widowControl/>
        <w:spacing w:line="266" w:lineRule="exact" w:before="206" w:after="0"/>
        <w:ind w:left="0" w:right="2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ROGRAMME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readers complain that they have no intimation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tours or of my absence from the Udyoga Mandir, and as a result,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put to inconvenience and are not able to contact me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The complaint is justified. Therefore I give below my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Andhra Pradesh from May 5 onwards. I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minor villages to be covered on one and the same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the practice is to be begin the tour at six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and to cover as many villages as possible by nine; to camp at nine;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again at 5.30 and to settle down at eight. The places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>are those where I shall stay during the day.</w:t>
      </w:r>
    </w:p>
    <w:p>
      <w:pPr>
        <w:autoSpaceDN w:val="0"/>
        <w:autoSpaceDE w:val="0"/>
        <w:widowControl/>
        <w:spacing w:line="280" w:lineRule="exact" w:before="14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5th Palivela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Amalapuram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7th Gollammadidada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&amp; 9th Rajahmundry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10th-13th Nellore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Nayudupeta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Tirupati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16th Madanapalle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Anantapur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Tadipatri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 Nandayal20th Kurnool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Pattikonda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On train from Adoni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23rd-27th Bombay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28th Sabarmati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May to 10th June Udyoga Mandir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after the 10th of June has not been finalized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There is some talk about a tour in Almora. Most probably July </w:t>
      </w:r>
      <w:r>
        <w:rPr>
          <w:rFonts w:ascii="Times" w:hAnsi="Times" w:eastAsia="Times"/>
          <w:b w:val="0"/>
          <w:i w:val="0"/>
          <w:color w:val="000000"/>
          <w:sz w:val="22"/>
        </w:rPr>
        <w:t>and August will be spent at the Udyoga Mandir itself.</w:t>
      </w:r>
    </w:p>
    <w:p>
      <w:pPr>
        <w:autoSpaceDN w:val="0"/>
        <w:autoSpaceDE w:val="0"/>
        <w:widowControl/>
        <w:spacing w:line="266" w:lineRule="exact" w:before="108" w:after="0"/>
        <w:ind w:left="0" w:right="2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>IDOW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ALE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widow, twenty-three years old, who has given her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this and to her such sisters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remarry and put up with the obstacles that may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way. She will not need the help of her uncle and brothers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a suitable husband. It is better to make allowances for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indulge in lustful thoughts. The best thing of course is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enters one’s mind one does not entertain it but tries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if in the absence of physical contact the mind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lustful thoughts as seems the case with this sister,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it is one’s duty to satisfy the body. There is no sin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marrying, rather, there is as much sin in it as in a widower </w:t>
      </w:r>
      <w:r>
        <w:rPr>
          <w:rFonts w:ascii="Times" w:hAnsi="Times" w:eastAsia="Times"/>
          <w:b w:val="0"/>
          <w:i w:val="0"/>
          <w:color w:val="000000"/>
          <w:sz w:val="22"/>
        </w:rPr>
        <w:t>marrying. Widowhood is not the ultimate dharma.. It is an ornament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can carry it. If this lady is courageous, she should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before her uncle and brothers and solicit their help.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help, she should leave their house and seek refuge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renders assistance to widows. My advice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uncles who are in the same position as the relatives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woman is to see the signs of the time and to free helpless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sister from their misery.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5-5-1929</w:t>
      </w:r>
    </w:p>
    <w:p>
      <w:pPr>
        <w:autoSpaceDN w:val="0"/>
        <w:autoSpaceDE w:val="0"/>
        <w:widowControl/>
        <w:spacing w:line="292" w:lineRule="exact" w:before="35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433.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5.30 a.m., Sunday, May 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2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wire. It distresses me to have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‘no’ for my answer.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rarely for two nights at on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daily increasing. There is no rest, no adequate arrangement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except for me. And as I do not take milk, there is rarely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obtainable. There are no oranges as I have cut down my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requirement. In this state to bring you here in your present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great a risk and too great a strain on the Reception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to find motor accommodation. The most strenuous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commences from Nellore. I cannot procure for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I must give you, without putting an undue strain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about me. I am sure you do not want to do this.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hold yourself in patience till 23rd May after which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take charge of you. This does not mean that I am myself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inconvenience. So many look after me and, what is more, I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requirements being met. I have to if I am to finish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collapsing. You need not therefore feel the slightest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I am in first-class health. But I am a big enough morsel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Now all are waiting for me to be ready for the journey.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5371. Courtesy: Mirabehn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had apparently asked if she could join Gandhiji at Nellore where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reaching on May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Mirabehn”, 6-5-1929.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434.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 after several days. You are going to act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surgeon. The least softening on your part will ruin the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Take over the children’s custody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mend his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will cease to be a party to his ruin only if you tell him plainly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will not get a single penny.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Never subject yourself to worry.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one’s duty one should leave the results in His hands.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walks. Sleep as much as you find necessary, take fruit. Do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milk or ghee.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right in taking away Maitreyi. It would be good if she </w:t>
      </w:r>
      <w:r>
        <w:rPr>
          <w:rFonts w:ascii="Times" w:hAnsi="Times" w:eastAsia="Times"/>
          <w:b w:val="0"/>
          <w:i w:val="0"/>
          <w:color w:val="000000"/>
          <w:sz w:val="22"/>
        </w:rPr>
        <w:t>too improved her health.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improved your writing a lot. You have yet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spelling. Take Kaku’s help if he is there. Learn to consult the </w:t>
      </w:r>
      <w:r>
        <w:rPr>
          <w:rFonts w:ascii="Times" w:hAnsi="Times" w:eastAsia="Times"/>
          <w:b w:val="0"/>
          <w:i/>
          <w:color w:val="000000"/>
          <w:sz w:val="22"/>
        </w:rPr>
        <w:t>Jodanikosh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spelling is </w:t>
      </w:r>
      <w:r>
        <w:rPr>
          <w:rFonts w:ascii="Times" w:hAnsi="Times" w:eastAsia="Times"/>
          <w:b w:val="0"/>
          <w:i/>
          <w:color w:val="000000"/>
          <w:sz w:val="22"/>
        </w:rPr>
        <w:t>pita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</w:t>
      </w:r>
      <w:r>
        <w:rPr>
          <w:rFonts w:ascii="Times" w:hAnsi="Times" w:eastAsia="Times"/>
          <w:b w:val="0"/>
          <w:i/>
          <w:color w:val="000000"/>
          <w:sz w:val="22"/>
        </w:rPr>
        <w:t>pitta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22"/>
        </w:rPr>
        <w:t>padatu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</w:t>
      </w:r>
      <w:r>
        <w:rPr>
          <w:rFonts w:ascii="Times" w:hAnsi="Times" w:eastAsia="Times"/>
          <w:b w:val="0"/>
          <w:i/>
          <w:color w:val="000000"/>
          <w:sz w:val="22"/>
        </w:rPr>
        <w:t>palatu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22"/>
        </w:rPr>
        <w:t>sweekar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</w:t>
      </w:r>
      <w:r>
        <w:rPr>
          <w:rFonts w:ascii="Times" w:hAnsi="Times" w:eastAsia="Times"/>
          <w:b w:val="0"/>
          <w:i/>
          <w:color w:val="000000"/>
          <w:sz w:val="22"/>
        </w:rPr>
        <w:t>swikar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22"/>
        </w:rPr>
        <w:t>mahenat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</w:t>
      </w:r>
      <w:r>
        <w:rPr>
          <w:rFonts w:ascii="Times" w:hAnsi="Times" w:eastAsia="Times"/>
          <w:b w:val="0"/>
          <w:i/>
          <w:color w:val="000000"/>
          <w:sz w:val="22"/>
        </w:rPr>
        <w:t>menat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reach Bombay on 23rd May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pp. 24-5</w:t>
      </w:r>
    </w:p>
    <w:p>
      <w:pPr>
        <w:autoSpaceDN w:val="0"/>
        <w:autoSpaceDE w:val="0"/>
        <w:widowControl/>
        <w:spacing w:line="240" w:lineRule="exact" w:before="2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435. LETTER TO GANGADEVI SANADHYA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 </w:t>
      </w:r>
      <w:r>
        <w:rPr>
          <w:rFonts w:ascii="Times" w:hAnsi="Times" w:eastAsia="Times"/>
          <w:b w:val="0"/>
          <w:i/>
          <w:color w:val="000000"/>
          <w:sz w:val="22"/>
        </w:rPr>
        <w:t>May 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 now? Take nothing but milk and fruit.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not at all exert yourself. Write to me. Tell Totaram too to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2532</w:t>
      </w:r>
    </w:p>
    <w:p>
      <w:pPr>
        <w:autoSpaceDN w:val="0"/>
        <w:autoSpaceDE w:val="0"/>
        <w:widowControl/>
        <w:spacing w:line="292" w:lineRule="exact" w:before="34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436. TELEGRAM TO MIRABEHN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HATAPOKHAR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5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NELLORE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TRYING.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HEAT</w:t>
            </w:r>
          </w:p>
        </w:tc>
      </w:tr>
      <w:tr>
        <w:trPr>
          <w:trHeight w:hRule="exact" w:val="258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INCREASING 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ACCOMMODATION </w:t>
            </w:r>
          </w:p>
        </w:tc>
        <w:tc>
          <w:tcPr>
            <w:tcW w:type="dxa" w:w="821"/>
            <w:vMerge/>
            <w:tcBorders/>
          </w:tcPr>
          <w:p/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CONVENIENCES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LIMITED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JOIN        BOMBAY         OR         PROCEED         THERE         IF         YOU         LIKE.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6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5372. Courtesy: Mirabehn</w:t>
      </w:r>
    </w:p>
    <w:p>
      <w:pPr>
        <w:autoSpaceDN w:val="0"/>
        <w:autoSpaceDE w:val="0"/>
        <w:widowControl/>
        <w:spacing w:line="292" w:lineRule="exact" w:before="342" w:after="0"/>
        <w:ind w:left="0" w:right="1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437. LETTER TO MIRABEHN</w:t>
      </w:r>
    </w:p>
    <w:p>
      <w:pPr>
        <w:autoSpaceDN w:val="0"/>
        <w:tabs>
          <w:tab w:pos="527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6, 1929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your nature my caution against your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Nellore has disturbed me. I hope however you will reconcile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inevitable. I do not know what Pyarelal wrote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instructions to him were that you should join me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you chose </w:t>
      </w:r>
      <w:r>
        <w:rPr>
          <w:rFonts w:ascii="Times" w:hAnsi="Times" w:eastAsia="Times"/>
          <w:b w:val="0"/>
          <w:i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tour. Jamnadas wired to come.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him too not come.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Almost the whole of the tour is being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before the letter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11, 1929.  The Monday preceding it was May 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telegram as delivered only the date is legible, not the month and year.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clear from the context that it was sent in May 1929.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motor and those in charge are hard put to it to find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additional person. To have you with me in your convalescent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tour is too great a risk. If you are not comfortable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you may go to Bombay. Bombay is cool enough in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Revashankerbhai’s terrace, it is quite good. You could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Matheran and stay with Mathuradas. Now you will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>choice and be and feel happy.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 has been so uncertain that even the dates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subject to variations. These do not much matter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is concerned. They do matter for telegrams. However 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practically only two weeks left. This letter will be sent by a cyclist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have to ford two streams and cover a distance of twelve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a branch line station. Whether it will catchthe correct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I do not know. Well you cannot expect Western conveniences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typically Eastern tracts. And I see nothing wrong in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apart not corresponding with one another daily through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wires. It used to be enough that they corresponded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The so-called destruction of distance through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means is not by any means an unmixed blessing.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may make use of these Western contrivances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our weaknesses, let us not disturb ourselves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them. On the contrary let us feel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absense of these when it comes naturally to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early morning on the silence day and I have allowed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relaxation. For it is relaxation to write what I need not.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stop this love-letter. I must write other letters and edit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11.30 when the cyclist must leave. If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by the time this reaches Bihar, you should get this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at the latest.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5373: Courtesy: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438. LETTER TO CHHAGANLAL JOSHI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6.25 a.m., Silence Day, May 6, 1929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recent letters make me feel a little worried. I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forcing yourself to do what is beyond your strength.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false regard for me. I know that you find it difficult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Do not believe that the dairy, or for that matter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factory, should run in any circumstances. I have made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in life to break up homes and have felt no wrench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at any time while doing so. I started doing this in the year 1891;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ever since I became independent, I have been doing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that. I set up a home in Bombay and broke it up; did the same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Rajkot, broke it up and went to Bombay at a mere suggestions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 broke up the home in India to go 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year only. The books remained unused, the furniture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house-hold thing became useless, the dress became useless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buy everything new. I had built up the home in Natal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thought, had exercised much care in buying furniture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liking. I had furnished a room as a gymnasium. I threw up all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gave away many of the things, something to this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another. I returned to Bombay and set up a home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Girgaum. Manilal fell ill there and was at death’s door. I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live in that air. After hunting for a house everywhere,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the “Viller Villa.” I got a rent-note drawn up and signed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Revashanker, too, came to live with us. I took out a first-class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ticket, and rented an office in Bombay in Payne Gilbert’s chambers.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least, I felt, I had settled down. Just then came a cable: ‘Come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Africa.’ I left Ba under the care of Chhaganlal and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accompanied by some youths who cared to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was the same story there. I cannot tell 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 must have wasted on furniture. But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ever felt a wrench in the heart in all these wild adventures.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 every time and convinced that that was God’s will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was for my good. I shall, then, feel no wrench in my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up this Ashram and building a new one. Yes, I crave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thing-sincerity. Only those of you who can live sincerely may remain.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say that those who remain out of a false sense of shame or </w:t>
      </w:r>
      <w:r>
        <w:rPr>
          <w:rFonts w:ascii="Times" w:hAnsi="Times" w:eastAsia="Times"/>
          <w:b w:val="0"/>
          <w:i w:val="0"/>
          <w:color w:val="000000"/>
          <w:sz w:val="22"/>
        </w:rPr>
        <w:t>under pressure from others are sincere in what they do. Sincerity may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Kevalram Mavji Dave, a Rajkot lawyer who encouraged Gandhiji to go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 to study law.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appear cruel. You should not shrink from appearing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to me. Be sincere at any cost. Do not act unnaturally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Please understand the meaning of the word </w:t>
      </w:r>
      <w:r>
        <w:rPr>
          <w:rFonts w:ascii="Times" w:hAnsi="Times" w:eastAsia="Times"/>
          <w:b w:val="0"/>
          <w:i/>
          <w:color w:val="000000"/>
          <w:sz w:val="22"/>
        </w:rPr>
        <w:t>kritrim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here;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mean “making false show”, but means “unnatural”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conscience  bids  you  do. That will be for your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 you  will  prosper in the end. This is what you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me;  though,  to  be sure, few havelearnt it. You will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I tell you that Maganlal earned the certificate of having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will remember how he used to oppose me in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 he  saw  that  I had felt upset. He would,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come and tell me the next morning. “Bapu, haven’t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 me to oppose you whenever I do not agree with you?”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 smile at him and calm down. Once we had an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spinning. I took one side and he another.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 was saying and all the time I was burning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misery. He saw the expression on my face and he, too, felt miserable.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did not give up his stand. I saw in the end that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based on experience. The matter was trivial, but Maganlal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be doing no service to me by yielding to my whims.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many such incidents. There was a reason, too, why he clung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He himself explained it in one of his letters.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the matter at all.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shall I write and how may I reassure you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no fear? You should be as fearless as I am. That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faith in God. Who are we? A mere imaginary point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drawn on a board. He is the only Reality and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exists. Doesn’t not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say, “</w:t>
      </w:r>
      <w:r>
        <w:rPr>
          <w:rFonts w:ascii="Times" w:hAnsi="Times" w:eastAsia="Times"/>
          <w:b w:val="0"/>
          <w:i/>
          <w:color w:val="000000"/>
          <w:sz w:val="22"/>
        </w:rPr>
        <w:t>Sarvata eva sarva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then, form all kinds of plans in our minds? We should do,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our understanding, the task that lies at hand and live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for ever light.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830" w:val="left"/>
        </w:tabs>
        <w:autoSpaceDE w:val="0"/>
        <w:widowControl/>
        <w:spacing w:line="206" w:lineRule="exact" w:before="122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letter to you after writing a similar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She has also made me feel worried. She has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come to Nellore and join me. I have had to send a wire </w:t>
      </w:r>
      <w:r>
        <w:rPr>
          <w:rFonts w:ascii="Times" w:hAnsi="Times" w:eastAsia="Times"/>
          <w:b w:val="0"/>
          <w:i w:val="0"/>
          <w:color w:val="000000"/>
          <w:sz w:val="22"/>
        </w:rPr>
        <w:t>to her saying “No”. And so I have written a letter to soothe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read this letter after finishing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5412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word.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XI.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1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439. LETTER TO ASHRAM WOMEN</w:t>
      </w:r>
    </w:p>
    <w:p>
      <w:pPr>
        <w:autoSpaceDN w:val="0"/>
        <w:autoSpaceDE w:val="0"/>
        <w:widowControl/>
        <w:spacing w:line="266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AJOLE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village far away from a railway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cross a river to go to any place from here.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bridge, so the village is like an island. When the river is in flood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deposits silt on the land round the village. Hence the soil 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fertile and some of the residents are fairly well off. They have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come here with the prospect of getting contributions. And I do </w:t>
      </w:r>
      <w:r>
        <w:rPr>
          <w:rFonts w:ascii="Times" w:hAnsi="Times" w:eastAsia="Times"/>
          <w:b w:val="0"/>
          <w:i w:val="0"/>
          <w:color w:val="000000"/>
          <w:sz w:val="22"/>
        </w:rPr>
        <w:t>get them.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Kakinada, a lady named Durgabai has been touring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Her husband earns Rs. 4,000 a year; out of this the lady spends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2,000 on a women’s school. She herself teaches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school, as also spinning. About 80 girls know Hindi. The lady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and hard-working. I think that she has faith in her work,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knowledge about how to do it. She cannot be said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very well. Her spinning, too, is of indifferent quality.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has no one in Kakinada to help or guide her. Consequently, it </w:t>
      </w:r>
      <w:r>
        <w:rPr>
          <w:rFonts w:ascii="Times" w:hAnsi="Times" w:eastAsia="Times"/>
          <w:b w:val="0"/>
          <w:i w:val="0"/>
          <w:color w:val="000000"/>
          <w:sz w:val="22"/>
        </w:rPr>
        <w:t>seems, her abilities are not being fully used.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3697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440.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away today’s letters at 11 o’clock for being posted.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sent by you in the afternoon. I had put the letter to Ramniklal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separate envelope and posted it immediately after writing it.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believe that he did not get it. Please find out.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received from Akyab should be handed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Association. You must, of course, have sent an ack-</w:t>
      </w:r>
      <w:r>
        <w:rPr>
          <w:rFonts w:ascii="Times" w:hAnsi="Times" w:eastAsia="Times"/>
          <w:b w:val="0"/>
          <w:i w:val="0"/>
          <w:color w:val="000000"/>
          <w:sz w:val="22"/>
        </w:rPr>
        <w:t>nowledgement to Akyab. It is all right if Yogendra has left.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Sarojinidevi’s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problem is a little difficult. She is a good woman, but starts crying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trivial reason. Padma gives her enough cause to feel miserable.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you have been able to arrange for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Rukhi to go somewhere. If, however, you cannot manage it easily,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endure the present condition. I am sure Jamnalalji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That is a comfort, but that is also the trouble.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facilities are available, we are forced to avail ourselves of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so, we no longer remain poor, but only make a show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This is the fruit of my divided mind. Our ideal attitude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go nowhere. As the poor cannot leave their villages,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should not leave our place but meet death there. Can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cultivate such a state of mind by forcing ourselves?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whole households being upset for my sake, what could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others? I see that the owner of the house in which we have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imprisoned in his own home for my sake.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>Venkatappayya feels that the facilities are not adequate!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5413</w:t>
      </w:r>
    </w:p>
    <w:p>
      <w:pPr>
        <w:autoSpaceDN w:val="0"/>
        <w:autoSpaceDE w:val="0"/>
        <w:widowControl/>
        <w:spacing w:line="292" w:lineRule="exact" w:before="34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441. LETTER TO MADHAVJI V. THAKKAR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4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2nd. The one you wrote on the first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me after being redirected from place to place. You may,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to, increase the quantity of milk. It would not matter if the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is half fried. I hope you chew your bread well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with a vegetable. Do you clean your teeth and gums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massaging and rubbing them with your finger after you have eaten?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brush your teeth in the morning as is the native custom?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retire for the night do you rub your teeth clean and rinse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mouth? Whenever you have the slightest suggestion of heaviness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stomach you should miss a meal or take light food.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you gave up fruit. What you can eat is enough. From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till the 14th address your letters to Nellore. We are leaving Nellore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15th.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6779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442. SPEECH AT PUBLIC MEETING, RAJAHMUNDRY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1929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thanks to you for the addresses of welcome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that you have given me for the Khadi Fund.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matters in the addresses presented to me and let me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regarding them. I have not forgotten the fact that I visited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some time back.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others, I take first the address of welcome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Council, in which the problems of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referred to. It is also stated there that “We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look forward with great hopes when your efforts forcomplete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(of drink and other intoxicants) would attain success.”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surprising to me to see these two references. Let me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not mine alone in the matter of prohibition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The responsibility lies more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Councillors than on a private individual, and it rests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on the intelligent public. It would be an illusion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achieve these miracles. I am only urging you to be awake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your country which is now in intense suffering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these two evils. If we do not do our duty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we will have been born in vain, and we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doing our dharma.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place another matter before the Municipal Council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While I was coming here, I noticed that a road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bad and some were badly kept. Truly you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Municipality an ideal municipality. This is considered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sacred place and many come here to bathe in the Gautami,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filth and sewage water is to be found outside, what do you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ultimately? It is therefore necessary that the town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neat and clean and sanitary without any stench. But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better than I do. I congratulate the Municipality on its khaddar </w:t>
      </w:r>
      <w:r>
        <w:rPr>
          <w:rFonts w:ascii="Times" w:hAnsi="Times" w:eastAsia="Times"/>
          <w:b w:val="0"/>
          <w:i w:val="0"/>
          <w:color w:val="000000"/>
          <w:sz w:val="22"/>
        </w:rPr>
        <w:t>work.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there is one Hindu Samaj working here for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but Mr. N. Subba Rao Pantulu (the President of that Samaj)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it is not now running satisfactorily. Those who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dharma ought to take interest in the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It is regrettable that people do not evince sufficient interest when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such a useful institution by their side to study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>and  learn the guiding principles of their life.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have been made in the addresses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varanganas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fallen sisters). It is a matter for deep shame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 a  class of our sisters living the life of prostitution.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satisfied until there is not even one fallen sister amongst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sleep until you accomplish this and wipe out the blot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nation. Remember that this could be done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 purity  and moral integrity. I request you all to be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jealousies and distinctions and not to engender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feelings, as we are all trying to attain swaraj and we are all soldiers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army. We shall win by our strength of spirit, by our calm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our faith in freedom. Make the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and effective. Do not touch a piece of foreign cloth,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all your workers by insisting on khadi and khadi alone.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others to begin and other places to lead. Here,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Rajahmundry you have colleges and other institutions.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great men doing social service and public work. If you all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work unitedly, I have no doubt that we would achieve our </w:t>
      </w:r>
      <w:r>
        <w:rPr>
          <w:rFonts w:ascii="Times" w:hAnsi="Times" w:eastAsia="Times"/>
          <w:b w:val="0"/>
          <w:i w:val="0"/>
          <w:color w:val="000000"/>
          <w:sz w:val="22"/>
        </w:rPr>
        <w:t>goal early.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10-5-1929</w:t>
      </w:r>
    </w:p>
    <w:p>
      <w:pPr>
        <w:autoSpaceDN w:val="0"/>
        <w:autoSpaceDE w:val="0"/>
        <w:widowControl/>
        <w:spacing w:line="292" w:lineRule="exact" w:before="350" w:after="0"/>
        <w:ind w:left="0" w:right="1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443. LETTER TO G. D. BIRLA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ITANAGARAM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get a reputed certified auditor to audit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books the Bengal P.C.C?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letter received from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Nehru.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7880. Courtesy 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444. LETTER TO NARANDAS GANDHI</w:t>
      </w:r>
    </w:p>
    <w:p>
      <w:pPr>
        <w:autoSpaceDN w:val="0"/>
        <w:autoSpaceDE w:val="0"/>
        <w:widowControl/>
        <w:spacing w:line="294" w:lineRule="exact" w:before="6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8,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given me much peace. It does credit to you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you had sent the luggage to the station, you gave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leaving. I need not write more just now. We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after I return. I will not insist on anything. If all of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a joint decision even before I return, you may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Chi. Purushottam has gone to Morvi. The vaid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produced on me the impression of being a very good one. Let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Gandhine-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52-3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445.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from you are lying with me. I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Narandas and Ramniklal decided to stay on.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letters; you will know from them what my ideas are.</w:t>
      </w:r>
    </w:p>
    <w:p>
      <w:pPr>
        <w:autoSpaceDN w:val="0"/>
        <w:autoSpaceDE w:val="0"/>
        <w:widowControl/>
        <w:spacing w:line="260" w:lineRule="exact" w:before="40" w:after="188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wish, wait till I return. In my view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Everyone should judge his own strength and live as he can;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own plans. Whatever be my wishes, only what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done. And the goal we shall reach by doing what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right one. Any decision which all of you take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will be more independent, though it is only after my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decisions will be completely independent. At present,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‘what Bapu wishes and what he would think’, will trouble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12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bhai.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Patro–7 : Shri Chhaganlal Joshine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p.92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Vaidya Lakshmiprasad Vishwanath of Morvi, also knows as Khelshankar-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earlier Radha goes to Sinhgadh or Matheran, the better.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if I get up before dawn and sit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letters. I take from my body only as much work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give. When I can rise early without difficulty and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to be attended to during daytime it would be wrong on my </w:t>
      </w:r>
      <w:r>
        <w:rPr>
          <w:rFonts w:ascii="Times" w:hAnsi="Times" w:eastAsia="Times"/>
          <w:b w:val="0"/>
          <w:i w:val="0"/>
          <w:color w:val="000000"/>
          <w:sz w:val="22"/>
        </w:rPr>
        <w:t>part not to get up.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reserved Mathuradas Purushottam for his work.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that he is returning. Do not, therefore, expect any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Jaisukhlal’s problem has become difficult to solve.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more about him. Bring it up when I return there. Call him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you that my health was not good? It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>Imam Saheb goes on, but with difficulty.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6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this is a letter from Raghunath. I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permit his wife to come.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5414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446.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One makes progress gradually while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doing one’s duty. I take comfort in the faith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will ever continue.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507. Courtesy: 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447. LETTER TO SURENDRA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1929</w:t>
      </w:r>
    </w:p>
    <w:p>
      <w:pPr>
        <w:autoSpaceDN w:val="0"/>
        <w:autoSpaceDE w:val="0"/>
        <w:widowControl/>
        <w:spacing w:line="212" w:lineRule="exact" w:before="112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8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read your note. It contains a serious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Your conduct is unnatural. The right thing is for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according to his or her nature. If a man six feet tall tries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feet by bending, he is guilty [of deceiving others].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humility may ride an elephant and a hypocrite may be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hut. Because a person who feels crushed by the burden of his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releases himself from it, does it mean that another whom his vow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progress should give up that vow? If all others live in rented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quarters, what should I do? If all are such as cannot live except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 know what to do. But I would have to think what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a person like you plans living in a rented room.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wish to beget children, would you, in order to be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company, marry and live as they do?</w:t>
      </w:r>
    </w:p>
    <w:p>
      <w:pPr>
        <w:autoSpaceDN w:val="0"/>
        <w:autoSpaceDE w:val="0"/>
        <w:widowControl/>
        <w:spacing w:line="280" w:lineRule="exact" w:before="40" w:after="0"/>
        <w:ind w:left="8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writing the note, you should have discussed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If it is beyond you strength to observe the vows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you may by all means live in a rented room.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you have that strength, if you have faith in the vows, admit your </w:t>
      </w:r>
      <w:r>
        <w:rPr>
          <w:rFonts w:ascii="Times" w:hAnsi="Times" w:eastAsia="Times"/>
          <w:b w:val="0"/>
          <w:i w:val="0"/>
          <w:color w:val="000000"/>
          <w:sz w:val="22"/>
        </w:rPr>
        <w:t>error and withdraw your note.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6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6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Patro-7 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pp. 91-2</w:t>
      </w:r>
    </w:p>
    <w:p>
      <w:pPr>
        <w:autoSpaceDN w:val="0"/>
        <w:autoSpaceDE w:val="0"/>
        <w:widowControl/>
        <w:spacing w:line="292" w:lineRule="exact" w:before="342" w:after="0"/>
        <w:ind w:left="13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448. LETTER TO MADHAVJI V. THAKKAR</w:t>
      </w:r>
    </w:p>
    <w:p>
      <w:pPr>
        <w:autoSpaceDN w:val="0"/>
        <w:autoSpaceDE w:val="0"/>
        <w:widowControl/>
        <w:spacing w:line="27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1929</w:t>
      </w:r>
    </w:p>
    <w:p>
      <w:pPr>
        <w:autoSpaceDN w:val="0"/>
        <w:autoSpaceDE w:val="0"/>
        <w:widowControl/>
        <w:spacing w:line="212" w:lineRule="exact" w:before="1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60" w:lineRule="exact" w:before="78" w:after="0"/>
        <w:ind w:left="8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even after having increased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you feel hungry you should increase the quantity of bread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your weight is increasing it does not matter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now and then. If the weight keeps on increasing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are taking the correct diet. Your diet need not now be</w:t>
      </w:r>
    </w:p>
    <w:p>
      <w:pPr>
        <w:autoSpaceDN w:val="0"/>
        <w:tabs>
          <w:tab w:pos="2660" w:val="left"/>
        </w:tabs>
        <w:autoSpaceDE w:val="0"/>
        <w:widowControl/>
        <w:spacing w:line="294" w:lineRule="exact" w:before="386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regulated from here. I give below the maximum limit which may serve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as a guide: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3 seers-120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10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4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Lemons 2 (with soda)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5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kernel 1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Alfonso mangoes 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3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</w:t>
      </w:r>
      <w:r>
        <w:rPr>
          <w:rFonts w:ascii="Times" w:hAnsi="Times" w:eastAsia="Times"/>
          <w:b w:val="0"/>
          <w:i/>
          <w:color w:val="000000"/>
          <w:sz w:val="22"/>
        </w:rPr>
        <w:t>maximum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measure. You are not to reach it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you can never reach it. You have however to go up to the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 provided a physical check-up shows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sore mouth, no complaint of belching, that you do not pass gas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while evacuating your bowels. It does not matter if you take an </w:t>
      </w:r>
      <w:r>
        <w:rPr>
          <w:rFonts w:ascii="Times" w:hAnsi="Times" w:eastAsia="Times"/>
          <w:b w:val="0"/>
          <w:i w:val="0"/>
          <w:color w:val="000000"/>
          <w:sz w:val="22"/>
        </w:rPr>
        <w:t>almond or two from now, provided you chew them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6780</w:t>
      </w:r>
    </w:p>
    <w:p>
      <w:pPr>
        <w:autoSpaceDN w:val="0"/>
        <w:autoSpaceDE w:val="0"/>
        <w:widowControl/>
        <w:spacing w:line="292" w:lineRule="exact" w:before="34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449. FRAGMENT OF LETTER TO RAMNIKLAL MODI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1929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writes and tells me that you, too, may want to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new idea I have put forward. I should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did. But even this you should not do against your wishes.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Tara living in any suitable institution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letters.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you will do the same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doing wherever you are. If there is any merit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sooner or later you will be drawn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92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450. SPEECH AT PUBLIC MEETING, SITANAGRAM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1929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for having come to this Ashram.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Ashram before. I have now seen its various activities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satisfied. I hope the neighbouring villages would be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by the useful work of this Ashram. The first and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being done here is, to my mind, with regard to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is being done in the neighbouring villages also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but much more is expected of them. You have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always and on it rests the wealth vice of your country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salvation. Of all the instruments of service the charkha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promises you wealth. You will produce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results, only you should get into that work regularly. You must all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 in and help this activity.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all co-operate with and help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still better results in all directions. You must send your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to it and see they get real education here. Help this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 all your might. I congratulate you on your heroism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banishing the drink evil and your having paid the punitive tax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7,500 for that. Such struggles are bound to come. Be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them. In the huge attempt for the attainment of swaraj such lossof </w:t>
      </w:r>
      <w:r>
        <w:rPr>
          <w:rFonts w:ascii="Times" w:hAnsi="Times" w:eastAsia="Times"/>
          <w:b w:val="0"/>
          <w:i w:val="0"/>
          <w:color w:val="000000"/>
          <w:sz w:val="22"/>
        </w:rPr>
        <w:t>money or even loss of life is nothing.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collecting money for the Khadi Fund. I wish to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you also. I believe I have received some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rich. They might give a large sum. But even if you poor people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pie, I will be pleased as if it were a large sum of money.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Bihar and Utkal I collected even pies. Those pies went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clothing to many starving villagers who were asked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>and renew their charkha plying. In our cause every little help counts.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11-5-1929</w:t>
      </w:r>
    </w:p>
    <w:p>
      <w:pPr>
        <w:autoSpaceDN w:val="0"/>
        <w:autoSpaceDE w:val="0"/>
        <w:widowControl/>
        <w:spacing w:line="292" w:lineRule="exact" w:before="350" w:after="0"/>
        <w:ind w:left="0" w:right="15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451. A BRILLIANT CAREER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creation of Deshbandhu, fully lived up to its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aspirations of its distinguished founder. By its dash, enterprise,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and, above all, fearlessness it proved a thorn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the Government. It was therefore marked out for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by means fair or foul. It has had several prosecutions launched against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Gautami Satyagraha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daring to speak out the nation’s mind by calling a spade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spade. But it outlived all the prosecutions. It rather thrived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imprisonment of its editor and printer. But it was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moneyless newspaper to survive vindictive damages. The Judge’s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 may be right though his leanings one can read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But the Government’s action and, which is the same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Company’s action was wrong. If the article of 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overstatement, surely neither of the parties attacked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suffer pecuniary damage, for they were too powerful.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exacted by them could possibly recoup them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material damage at all. If it was a question of moral damage,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neither the Government nor the Company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to keep in such matters as were the subject-matter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by 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any case their </w:t>
      </w:r>
      <w:r>
        <w:rPr>
          <w:rFonts w:ascii="Times" w:hAnsi="Times" w:eastAsia="Times"/>
          <w:b w:val="0"/>
          <w:i/>
          <w:color w:val="000000"/>
          <w:sz w:val="22"/>
        </w:rPr>
        <w:t>amour-propre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satisfied by the obtaining of the precious verdict.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application for compulsory liquidation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the action was not compensation for the plaintiffs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defendant. Well, they have had their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welcome to it. Only they are riding for a fall.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vindictively crushed will live in the lives of the people.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lighted by it will rage with redoubled fury in the breasts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thousandsas it will no longer be able to find legitimate vent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their favourite paper. Though during my tour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Andhra I cannot follow the events in their proper sequence,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a mean attempt is being made even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</w:t>
      </w:r>
      <w:r>
        <w:rPr>
          <w:rFonts w:ascii="Times" w:hAnsi="Times" w:eastAsia="Times"/>
          <w:b w:val="0"/>
          <w:i/>
          <w:color w:val="000000"/>
          <w:sz w:val="22"/>
        </w:rPr>
        <w:t>New 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legal resourcefulness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 that are backing the national movement in Bengal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odds may circumvent the Government. But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cope with the legal and extra-legal powers possessed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unscrupulously used by the Government, they will still have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gratitude of the country for bravely and fearlessly engaging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 fight with the Government. A spirit has been awakened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crushed by any power on earth.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dead, long live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9-5-1929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1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IN ANDHRA DESHA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-IV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itinerary with collections will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continues, if also the varied experiences in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 exuberant enthusiasm of the people are enriching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knowledge and faith: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52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collections already acknowledged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Rs. 1,11,653-9-7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West Godavari District: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120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464</w:t>
            </w:r>
          </w:p>
        </w:tc>
        <w:tc>
          <w:tcPr>
            <w:tcW w:type="dxa" w:w="60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470" w:right="14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24-4-1929—Potunuru, Rs. 1,810-9-0 (Rs. 78 Lalaji Fund); Dosapadu, 50-0-0;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Kovvali, 1,077-13-3; Palagudem, 50-0-0; Denduluru, 751-10-0; Gundu-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galanu, 1,173-0-9.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470" w:right="0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25-4-1929—Kolamuru, Rs. 128-0-0; Arthavaram, 116-0-0; Ganapavaram,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401-0-0; Saripalli, 18-0-0; Javvanapalli, 51-0-0; Nidamarru, 15-0-0;</w:t>
            </w:r>
          </w:p>
        </w:tc>
      </w:tr>
      <w:tr>
        <w:trPr>
          <w:trHeight w:hRule="exact" w:val="240"/>
        </w:trPr>
        <w:tc>
          <w:tcPr>
            <w:tcW w:type="dxa" w:w="725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Kottapali,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25-0-0;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Cheruku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Ganama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Agraharam,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100-0-0;</w:t>
            </w:r>
          </w:p>
        </w:tc>
      </w:tr>
      <w:tr>
        <w:trPr>
          <w:trHeight w:hRule="exact" w:val="5280"/>
        </w:trPr>
        <w:tc>
          <w:tcPr>
            <w:tcW w:type="dxa" w:w="725"/>
            <w:vMerge/>
            <w:tcBorders/>
          </w:tcPr>
          <w:p/>
        </w:tc>
        <w:tc>
          <w:tcPr>
            <w:tcW w:type="dxa" w:w="60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Tadepalligudem, 1,924-4-6; Mandalaparru, 116-0-0; Panuduvva, 162-0-0;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(Rs. 20 Lalaji Fund); Pippara, 201-6-3; Palamuru, 116-0-0; Bhimavaram,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2,567-0-6; Viravasaram, 116-1-0; Undi, 329-0-0; Akividu, 1333-13-4.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26-4-1929—Penumantra, Rs. 3,319-6-6; Alamuru, 116-0-0; Velagaleru, 310-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0-0; Poduru, 240-8-3; Jinnuru, 127-0-6; Brodipeta (Palacole), 57-4-0; 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way, 7-0-0; Matlapalem, 2,103-4-9 (Rs. 100 Lalaji Fund);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Yelamanchili, 152-0-3; Gummaluru, 77-0-0; Narsapur Bar Association,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116-0-0; Palacole, 2,459-3-0; Pandita Valluru, 61-0-0.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470" w:right="14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27-4-1929—Achanta, 1,118-5-8_ (Rs. 50 Lalaji Fund); Deva, 179-0-0;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Penumanchili, 42-9-0; Kodamanchili, 63-0-0; AchantaVemavaram, 90-0-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0; Penugonda, 505-0-0; Eletipadu, 459-6-4; Tanuku, 1,577-4-8_ (Rs.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Lalaji Fund); Duvva, 232-0-0; Taliparru, 40-0-0; Vodduru, 116-0-0;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Tetali, 35-8-0; Brahmanagudem, 116-0-0; Nidadavole 251-0-6; Nelaturu,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81-0-0.</w:t>
            </w:r>
          </w:p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28-4-1929—Chagallu, Rs. 397-15-6; Devarapalli, 506-5-3; Dommeru, 500-0-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0; Kovvuru, 943-13-6 (Rs. 310 Lalaji Fund); Isukapalli Paugidi, 4-11-3;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the way, 5-2-0; East Krishna (subsequent collections), 20-0-0; East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Godavari (collections on the way), 90-3-5; Vizagapatam, Rs. 3,081-6-9.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30-4-1929—Bhimlipatam, Rs. 116-0-0; Reddipalli Agraharam, 116-0-0;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Jonnavalasa, 722-0-0; Vizianagaram, 2,986-14-4; Bhimasingi, 116-0-0;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Kottavalasa, 29-0-0; Bhimali, 10-0-0: Simhachalam, 123-12-0; Sabba-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varam, 10-9-0; Chodavaram, 1,142-5-0;</w:t>
            </w:r>
          </w:p>
        </w:tc>
      </w:tr>
      <w:tr>
        <w:trPr>
          <w:trHeight w:hRule="exact" w:val="240"/>
        </w:trPr>
        <w:tc>
          <w:tcPr>
            <w:tcW w:type="dxa" w:w="725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1-5-1929—Anakapalli,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2,262-7-9;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Vizagapatam,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(subsequent</w:t>
            </w:r>
          </w:p>
        </w:tc>
      </w:tr>
      <w:tr>
        <w:trPr>
          <w:trHeight w:hRule="exact" w:val="1472"/>
        </w:trPr>
        <w:tc>
          <w:tcPr>
            <w:tcW w:type="dxa" w:w="725"/>
            <w:vMerge/>
            <w:tcBorders/>
          </w:tcPr>
          <w:p/>
        </w:tc>
        <w:tc>
          <w:tcPr>
            <w:tcW w:type="dxa" w:w="60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20" w:lineRule="exact" w:before="20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collections), 52-4-0; Kokkirajipalli; 13-2-3; Yelamanchili, 180-0-0;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2-5-1929—Etikoppaka, 1,167-11-3 Kailasapatam, 1,127-0-3; Nakkapalli,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116-0-0; Godicharle, 36-5-10; Estimated value of jewels of Vizagapatam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Dt., 700-0-0; West Godavari Dt. (subsequent collections), 0-4-0; Guntur</w:t>
            </w:r>
          </w:p>
          <w:p>
            <w:pPr>
              <w:autoSpaceDN w:val="0"/>
              <w:autoSpaceDE w:val="0"/>
              <w:widowControl/>
              <w:spacing w:line="240" w:lineRule="exact" w:before="3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Dt. (subsequent collections),46-8-0;</w:t>
      </w: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Rs. 1,54,961-15-0.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add too that the time sense of the co-workers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agreeably keen and there is a pleasant rivalry among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scheduled time. The result is that we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and taking meetings with the regularity of an express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at the stated time of departure the smiling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and local friends greet me in the morning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This regularity and comparative orderliness in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tour in the extreme heat of summer not only bearable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pleasant. The eagerness with which men and women bring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and their pies fills one with hope and joy. I am writing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just after a women’s meeting in Tuni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 old manifestly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nearly 75 years old bent double with the weight of her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a benign face and carrying sparkling  eyes  put 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four annas without any apology traceable in those never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eyes. Immediately after a khadi-clad middle-aged woman </w:t>
      </w:r>
      <w:r>
        <w:rPr>
          <w:rFonts w:ascii="Times" w:hAnsi="Times" w:eastAsia="Times"/>
          <w:b w:val="0"/>
          <w:i w:val="0"/>
          <w:color w:val="000000"/>
          <w:sz w:val="22"/>
        </w:rPr>
        <w:t>put into my hands five rupees and a copper. I straightway asked her: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“Whose donation is greater, yours or this old sister’s? Pat 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bold, quick, decisive reply: “Both are equal.” I was pleased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was glad  to be  nonplussed.  I  was  unprepared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intelligent and penetrating reply. She added: “I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national movement for many years.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best of my ability. I believe in khadi and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it.” This is only one sample from the inexhaustible store-house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joyful experiences it has been my privilege to have. I must however </w:t>
      </w:r>
      <w:r>
        <w:rPr>
          <w:rFonts w:ascii="Times" w:hAnsi="Times" w:eastAsia="Times"/>
          <w:b w:val="0"/>
          <w:i w:val="0"/>
          <w:color w:val="000000"/>
          <w:sz w:val="22"/>
        </w:rPr>
        <w:t>pass on to other matters.</w:t>
      </w:r>
    </w:p>
    <w:p>
      <w:pPr>
        <w:autoSpaceDN w:val="0"/>
        <w:autoSpaceDE w:val="0"/>
        <w:widowControl/>
        <w:spacing w:line="266" w:lineRule="exact" w:before="0" w:after="0"/>
        <w:ind w:left="0" w:right="2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ORKERS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Tanuku there was the usual meeting of workers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between three and four in the afternoon at every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at the end of the tour in each district. We were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workers. All kinds of questions were discussed.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Congressmen’s contesting seats in Taluk Boards,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Municipalities and Councils did not interfere with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constructive work has been cropping up everywhere.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it came with greater insistence. What I have found is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take up more energy of good workers than they are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best men had to leave their Municipalities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more solid work. There is too much wrangling, too much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jealousy, too much wire-pulling and too much self-seeking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to enable honest workers to hold out for long.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that was claimed by a Congressman on behalf of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Congressman interesting themselves in these bodies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Congressmen introduced a healthy mentality of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obsequiousness. On the whole I am inclined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mentality of resistance is purchased at too great a price,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sacrifice of constructive work. I therefore suggested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at Tanuku that if they were satisfied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service possible in taking interest in these bodies or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elections, they should not think of them even as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if no Congressmen were contesting and participating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When choice has got to be made, there cannot be a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doubt that constructive work is any day far superior to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bodies. After all, whilst we have thousands of Congress workers,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only be a few men in each district who can enter these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elective institutions. Let those who believe in them enter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not the others who do not believe in them betray jealousy or </w:t>
      </w:r>
      <w:r>
        <w:rPr>
          <w:rFonts w:ascii="Times" w:hAnsi="Times" w:eastAsia="Times"/>
          <w:b w:val="0"/>
          <w:i w:val="0"/>
          <w:color w:val="000000"/>
          <w:sz w:val="22"/>
        </w:rPr>
        <w:t>impatience in respect of those who enter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suggestion made was that yarn should be brought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where it was spun to those districts where owing to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poverty there was no one to spin but where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who would gladly weave khadi if they were supplied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My answer was an emphatic no, so long as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used up by the district producing it. The secret of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lies in the yarn being woven where it is spun.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impatience about weaning local weavers from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mill-spun yarn so long as there is no local yarn produced and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no yarn to be had in one’s district. What can however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to popularize self-spinning or sacrificial spinning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If such yarn is produced in abundance it should keep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weavers in a district going.</w:t>
      </w:r>
    </w:p>
    <w:p>
      <w:pPr>
        <w:autoSpaceDN w:val="0"/>
        <w:autoSpaceDE w:val="0"/>
        <w:widowControl/>
        <w:spacing w:line="266" w:lineRule="exact" w:before="68" w:after="0"/>
        <w:ind w:left="0" w:right="1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at Vizianagaram that I discovered a Khaddar Co-operative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Society which appeared to me to be a very successful venture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an equal in all India. I offer no apology for copying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from the address of the Society: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cloth in our depot is all made by us solely out of the cotton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purchased by us and we have imported none of it from other places. We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not to import khaddar either from other provinces or even from other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districts in our province, as we believe such importation will prejudice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 of khaddar even as importation of foreign cloth.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also believe the object of the khaddar movement is to develop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 in each place by spreading spinning and weaving locally as wide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and securing livelihood for as many people as possible. . . .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cases, our prices are higher than the prices of A.I.S.A. by Rs. 0-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0-6 per yard. We humbly offer a pair of (woven) trousers and a blanket 2_ yards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 and 3 yards long, both being the work of Pappu Jagannayakulu, who is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weaver and also a Director of our Society.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in all humility pray that these may be kept in the Ashram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exhibits.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pieces, the work of Pappu Jagannayakulu,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the Ashram Museum as exhibits. They are both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of their kind. I also obtained from my host in Vizagapatam, Sr.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Banoji Rao, a zamindar, two pieces of very fine khaddar made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zamindary village Bontalakoduru. These two pieces are respectively </w:t>
      </w:r>
      <w:r>
        <w:rPr>
          <w:rFonts w:ascii="Times" w:hAnsi="Times" w:eastAsia="Times"/>
          <w:b w:val="0"/>
          <w:i w:val="0"/>
          <w:color w:val="000000"/>
          <w:sz w:val="22"/>
        </w:rPr>
        <w:t>53 and 66 years old.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the by-laws of this model Society. They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They provide for the membership of spinners and weavers.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it obligatory for members to purchase khadi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Society, as also to bring to the Society for sale all khadi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yarnmanufactured by the members. I reproduce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by-laws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appears under the heading</w:t>
      </w:r>
      <w:r>
        <w:rPr>
          <w:rFonts w:ascii="Times" w:hAnsi="Times" w:eastAsia="Times"/>
          <w:b w:val="0"/>
          <w:i w:val="0"/>
          <w:color w:val="000000"/>
          <w:sz w:val="22"/>
        </w:rPr>
        <w:t>‘Trade’: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Society on the very useful work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and I hope that it will have a progressively successful career.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9-5-1929</w:t>
      </w:r>
    </w:p>
    <w:p>
      <w:pPr>
        <w:autoSpaceDN w:val="0"/>
        <w:autoSpaceDE w:val="0"/>
        <w:widowControl/>
        <w:spacing w:line="292" w:lineRule="exact" w:before="350" w:after="0"/>
        <w:ind w:left="0" w:right="15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453. A COMPLEX PROBLEM</w:t>
      </w:r>
    </w:p>
    <w:p>
      <w:pPr>
        <w:autoSpaceDN w:val="0"/>
        <w:tabs>
          <w:tab w:pos="550" w:val="left"/>
          <w:tab w:pos="2510" w:val="left"/>
          <w:tab w:pos="5510" w:val="left"/>
          <w:tab w:pos="61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diffidence that I approach the question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Rev. B. de Ligt in his open letter to me with regard to my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war. To remain silent at the risk of being misunderstood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way out of the difficult situation I find myself in. To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mistake in participating in war on the occasions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easier still. But it would be unfriendly not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put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friendliest manner; and 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repentance when I do not feel it. My anxiety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discussion of the question does not proceed from want </w:t>
      </w:r>
      <w:r>
        <w:rPr>
          <w:rFonts w:ascii="Times" w:hAnsi="Times" w:eastAsia="Times"/>
          <w:b w:val="0"/>
          <w:i w:val="0"/>
          <w:color w:val="000000"/>
          <w:sz w:val="22"/>
        </w:rPr>
        <w:t>of conviction, but it proceeds from the fear that I may not be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4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my meaning clear and thereby create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attitude towards war which I do not desire. Often do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 be a poor vehicle for expressing some of my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sentiments. I would therefore urge Mr. B. de Light and other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war-resisters not to mind my faulty or incomplete argument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mind my participation in war which they may be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with my professions about war. Let them understand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uncompromisingly against all war. If they cannot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let them impute my participation to unconscious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would feel extremely sorry to discover that my action was used </w:t>
      </w:r>
      <w:r>
        <w:rPr>
          <w:rFonts w:ascii="Times" w:hAnsi="Times" w:eastAsia="Times"/>
          <w:b w:val="0"/>
          <w:i w:val="0"/>
          <w:color w:val="000000"/>
          <w:sz w:val="22"/>
        </w:rPr>
        <w:t>by anyone to justify war under certain conditions.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said this much I must adhere to the position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the subject-matter of Mr. B. de Ligt’s letter.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war resisters appreciate one vital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me. They do not represent exploited nations, I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exploited nation on earth. To use an unflattering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represent the cat and I represent the mouse. Has a mouse eventhe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non-violence? Is it not a fundamental want with him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successful violence before he can be taught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>virtue, the grandeur, the supremacy of the law of non-violence-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ahimsa-in the field of war? May it not be necessary for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mouse tribe to participate in my principal’s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wreaking destruction even for the purpose of teaching him </w:t>
      </w:r>
      <w:r>
        <w:rPr>
          <w:rFonts w:ascii="Times" w:hAnsi="Times" w:eastAsia="Times"/>
          <w:b w:val="0"/>
          <w:i w:val="0"/>
          <w:color w:val="000000"/>
          <w:sz w:val="22"/>
        </w:rPr>
        <w:t>the superiority of non-destruction?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analogy of the cat and the mouse ends. The mouse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capacity in him to alter his nature. A human being,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debased or fallen he may be, has in him the capacity of rising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height ever attained by any human being irrespective of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colour. Therefore even whilst I may go with my countrymen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satisfying their need for preparation for war, I should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hope of weaning them from war and of their seeing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its utter futility. Let it be remembered that the largest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history in mass non-violence is being tried by me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lending myself for the purpose of war. For want of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may fail, but the war-resister in Europe should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understand and appreciate the phenomenon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in India of the same man trying the bold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 violence whilst hobnobbing with those who would prepare for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Attitude Towards War”, 13-9-1928; also “War Against War”,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8-3-1928.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part of the plan of non-violence that I should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my countrymen if I would ever expect to bring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striking fact is that India including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 is </w:t>
      </w:r>
      <w:r>
        <w:rPr>
          <w:rFonts w:ascii="Times" w:hAnsi="Times" w:eastAsia="Times"/>
          <w:b w:val="0"/>
          <w:i/>
          <w:color w:val="000000"/>
          <w:sz w:val="22"/>
        </w:rPr>
        <w:t>nolens</w:t>
      </w:r>
      <w:r>
        <w:rPr>
          <w:rFonts w:ascii="Times" w:hAnsi="Times" w:eastAsia="Times"/>
          <w:b w:val="0"/>
          <w:i/>
          <w:color w:val="000000"/>
          <w:sz w:val="22"/>
        </w:rPr>
        <w:t>volens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driven to the belief that non-violence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free the masses from the thraldom of centuries. It is true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followed out the logical consequences of non-violence.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can? In spite of my boast that I know the truth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my utmost best to practise it, I fail often to follow out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of the doctrine. The working of nature’s processes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human breast is mysterious and baffles interpretation.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know that if India comes to her own demonstrably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non-violent means, India will never want to carry a vast army, </w:t>
      </w:r>
      <w:r>
        <w:rPr>
          <w:rFonts w:ascii="Times" w:hAnsi="Times" w:eastAsia="Times"/>
          <w:b w:val="0"/>
          <w:i w:val="0"/>
          <w:color w:val="000000"/>
          <w:sz w:val="22"/>
        </w:rPr>
        <w:t>an equally grand navy and a grander air force. If her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rises to the height necessary to give her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in her fight for freedom, the world values will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of the paraphernalia of war would be found to be useless.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India may be a mere day-dream, a childish folly. But such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undoubtedly the implication of an India becoming free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freedom comes, if it ever does, it will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gentlemanly understanding with Great Britain. But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an imperialistic haughty Britain manoeuvring for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supremacy but a Britain humbly trying to serve the common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India will no longer then be helplessly driven into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wars of exploitation but hers will be the voice of a powerful nation </w:t>
      </w:r>
      <w:r>
        <w:rPr>
          <w:rFonts w:ascii="Times" w:hAnsi="Times" w:eastAsia="Times"/>
          <w:b w:val="0"/>
          <w:i w:val="0"/>
          <w:color w:val="000000"/>
          <w:sz w:val="22"/>
        </w:rPr>
        <w:t>seeking to keep under restraint all the violent forces of the world.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all these fanciful ideas are ever realized or not,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lifeline is cast. I can no longer in any conceivable circumstance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Britain’s wars. And I have already said in these pages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attains (what will be to me so-called) freedom by violent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cease to be a country of my pride; that time would be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civil death. There can therefore never be any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my participation direct or indirect in any war of exploitation by India.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have already pointed out in these pages that fellow 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in the West are participants in war even in peace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they pay for the preparations that are being made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 sustain governments whose main occupation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Again all activity for stopping war must prove fruitless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causes of war are not understood and radically dealt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prime cause of modern wars the inhuman race for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of the so-called weaker races of the earth?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454. LETTER TO CHHAGANLAL JOSHI</w:t>
      </w:r>
    </w:p>
    <w:p>
      <w:pPr>
        <w:autoSpaceDN w:val="0"/>
        <w:autoSpaceDE w:val="0"/>
        <w:widowControl/>
        <w:spacing w:line="270" w:lineRule="exact" w:before="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in which you write about the theft.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thief, who stole something from under the bed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women were sleeping, might have done harm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person doing this; he is familiar with the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content to steal such stray articles. If he gets an opportunity,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away everything. He is no more afraid of us. These thefts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on so long as we are guilty of hiding the truth in one 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We cannot, however, rid ourselves of guilty thoughts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effort. We should, therefore, protect ourselves as well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by arranging night-watch and takingsimilar steps,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composed. It required, we should be able to sleep during the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awake at night without injury to our health. I hope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did not get frightened.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dreamt about me has no significance.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 and in a few days we shall meet.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5415</w:t>
      </w:r>
    </w:p>
    <w:p>
      <w:pPr>
        <w:autoSpaceDN w:val="0"/>
        <w:autoSpaceDE w:val="0"/>
        <w:widowControl/>
        <w:spacing w:line="292" w:lineRule="exact" w:before="34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455. SPEECH AT PUBLIC MEETING, POLAVARAM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1929</w:t>
      </w:r>
    </w:p>
    <w:p>
      <w:pPr>
        <w:autoSpaceDN w:val="0"/>
        <w:autoSpaceDE w:val="0"/>
        <w:widowControl/>
        <w:spacing w:line="240" w:lineRule="exact" w:before="8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very glad to have come here into this remote hilly 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within the easy reach of the workers of Hindustan.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altered state of things, it has become difficult for me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hear that owing to the intimidation of the police, the boatman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agreed to let me cross the river (at Purushothapatnam)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come and that, in spite of the police intimidation and threat,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the steam launch Mr. Churukuvada Ramaswami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enough to bring me here. It may be a human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messengers put together may devise many means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but they are frustrated by the Governor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Universe. If we are blessed with His grace, everything will be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he does not want us to suffer for long; it is my faith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happy soon. I want you to take a lesson from this.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be afraid of the sight of any man. Fear God and none else.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police do? All their power might be exercised on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but they cannot exercise their power on the soul. For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do against us we should not be provoked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The story of Rama tells you that Rama did not cause evil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but Ravana himself by his vile deeds brought ruin to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wanted now is fearlessness, but you should not bear malice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vengeance against anyone. You must have a clean spirit,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clean heart. You must abstain from drinking toddy, etc.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you are losing money every day, be busy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all live in brotherhood, whether Hindus, Mohamme-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dans Christians or others. I have come here to tell you these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remember these things. We can do nothing and are uselessif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afraid of others. In the creation of God there is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high and the low. God created all equal. At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you there is one Satyagraha Ashram founded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Subrahmanyam. I hear that there is another called Swaraj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place, Polavaram. All of you can take advantage of these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are educated, trained in spinning and other work and good </w:t>
      </w:r>
      <w:r>
        <w:rPr>
          <w:rFonts w:ascii="Times" w:hAnsi="Times" w:eastAsia="Times"/>
          <w:b w:val="0"/>
          <w:i w:val="0"/>
          <w:color w:val="000000"/>
          <w:sz w:val="22"/>
        </w:rPr>
        <w:t>habits. Help these institutions and become worthy sons.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11-5-1929</w:t>
      </w:r>
    </w:p>
    <w:p>
      <w:pPr>
        <w:autoSpaceDN w:val="0"/>
        <w:autoSpaceDE w:val="0"/>
        <w:widowControl/>
        <w:spacing w:line="292" w:lineRule="exact" w:before="3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456.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AVALI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 weight upon your mind to have both Kamala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Krishna with the severe attacks you have described. I suppose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domestic troubles must also be taken as part of national discipline.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glad that Krishna does not require an operation.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know that Andhra Desha is noted for nature-cure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and some of them are really brave fellows, brave in the sense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relentlessly pursue the search without counting the cost.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remedy has in many cases answered where everything else has failed.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it has the merit of simplicity combined with perfect harmlessness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where it may not result in a cure. I wish you would turn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to these cures. Of course in this strict dieting plays a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important part. Where patients do not submit to the dietetic prescrip-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tions, the treatment becomes valueless.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in spite of Bengal’s desire for a postponement,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will meet on the advertised date.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about Almora. I shall hope to leave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tenth of June so as to reach Almora on the 15th.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can have me for U.P. and the Punjab and Delhi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September and October, if October is also wanted.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Municipal Board, you shall decide. I am fed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You may therefore accept on my behalf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or other advantage to be derived from it. If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any communication from the Board I have no recollection of it.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P.C.C. has asked for extension of time up to June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that most of the Congress workers are busy in their own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arrangements for the tour and hence are unable to supply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 wanted. This fact in itself is an evidence of the chaos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reigns supreme in our house. For what I see throughout Andhra is </w:t>
      </w:r>
      <w:r>
        <w:rPr>
          <w:rFonts w:ascii="Times" w:hAnsi="Times" w:eastAsia="Times"/>
          <w:b w:val="0"/>
          <w:i w:val="0"/>
          <w:color w:val="000000"/>
          <w:sz w:val="22"/>
        </w:rPr>
        <w:t>true almost of every province.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failed to get any satisfaction from Utkal.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the Tamilnad Secretary on Sunday at Nellore.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Ghanshyamdas Birla instead of Ramjeebhai to </w:t>
      </w:r>
      <w:r>
        <w:rPr>
          <w:rFonts w:ascii="Times" w:hAnsi="Times" w:eastAsia="Times"/>
          <w:b w:val="0"/>
          <w:i w:val="0"/>
          <w:color w:val="000000"/>
          <w:sz w:val="22"/>
        </w:rPr>
        <w:t>find an auditor of repute for auditing Bengal P. C. C.’s accounts.</w:t>
      </w:r>
    </w:p>
    <w:p>
      <w:pPr>
        <w:autoSpaceDN w:val="0"/>
        <w:autoSpaceDE w:val="0"/>
        <w:widowControl/>
        <w:spacing w:line="220" w:lineRule="exact" w:before="2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0" w:right="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Gandhi-Nehru Papers, 1929. Courtesy: Nehru Memorial Museum</w:t>
      </w:r>
    </w:p>
    <w:p>
      <w:pPr>
        <w:autoSpaceDN w:val="0"/>
        <w:autoSpaceDE w:val="0"/>
        <w:widowControl/>
        <w:spacing w:line="292" w:lineRule="exact" w:before="34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457. EXTRACT FROM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May 10, 1929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bold and pass any resolutions and introduce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that you wish to regarding the Ashram. In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have I not always insisted on one thing, namely,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entrusted with a task to do as he pleases and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never to interfere with it? Through the medium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we are conducting an experiment in absolute ‘democracy’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this in great haste.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2"/>
        <w:gridCol w:w="3272"/>
      </w:tblGrid>
      <w:tr>
        <w:trPr>
          <w:trHeight w:hRule="exact" w:val="58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 p. 104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8-5-1929.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English word.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458. SPEECH AT PUBLIC MEETING,</w:t>
      </w:r>
    </w:p>
    <w:p>
      <w:pPr>
        <w:autoSpaceDN w:val="0"/>
        <w:autoSpaceDE w:val="0"/>
        <w:widowControl/>
        <w:spacing w:line="29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BUCHIREDDIPALEM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1929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informed that Buchireddipalem is the richest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Andhra Desha, I have my own spies even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(Laughter) Although I may not be able to imitate the virtues,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of the Government, at least I may follow their vices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My spies satisfy me that I must have at least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from this place and you must make up the balance. I am a </w:t>
      </w:r>
      <w:r>
        <w:rPr>
          <w:rFonts w:ascii="Times" w:hAnsi="Times" w:eastAsia="Times"/>
          <w:b w:val="0"/>
          <w:i/>
          <w:color w:val="000000"/>
          <w:sz w:val="22"/>
        </w:rPr>
        <w:t>bhikshu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 beggar) on behalf of India’s beggar millions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will not rest till you gave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can. I was in Nellore in 1921 and you will all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Dakshinamurti Hanumantha Rao who was almost like a son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whose instance the Satyagraha Ashram of Pallipad was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devoted his life for the same. I stand an eye-witness to testify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he made at Pallipad in regard to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problem there. Till now I have not heard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excepting Mr. C.V. Krishna taking any interest and sticking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have a great desire that the institution started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 Rao should be made to go on. For that we want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workers must come out of you to join the Ashram and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ladies, I appeal to you to help in bringing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You know that unless you act as Sita did,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needful. Jewellery is no ornament to you as your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free, as your motherland is not free; but it is the purity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adorns a woman, it is love of mother country that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 to you. Therefore have pure hearts and make a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jewellery for the sake of your starving sisters and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work.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the address presented to me by the Union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that your roads are kept clean and well. I must congratulate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really so. I thank you very much for the purses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for the Lalaji Memorial and Khadi Fund. I expect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purse amount to ten thousand before I leave your place.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11-5-1929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Gandhiji was presented a purse of Rs. 7,000.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7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459. SPEECH AT PUBLIC MEETING, KAVALI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1929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to receive your purse and address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of cloth. This cloth presented is very nice. It is given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know I can’t wear it.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same for sale to get its worth in money for Him. I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spin very fine yarn in your place. My earnest desire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foreign cloth and take to swadeshi. Your Taluka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efforts to spread khaddar. It is said in the address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being made for its production. If you make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there will be no difficulty. You must put an end to drink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Mahommedans and Christians must work in comradeship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the work of your motherland there is no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caste. Untouchability should be wiped out. It is a blot on Hinduism.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14-5-1929</w:t>
      </w:r>
    </w:p>
    <w:p>
      <w:pPr>
        <w:autoSpaceDN w:val="0"/>
        <w:autoSpaceDE w:val="0"/>
        <w:widowControl/>
        <w:spacing w:line="292" w:lineRule="exact" w:before="35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LETTER TO MADHAVJI V. THAKKAR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10, 1929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MADHAVJI,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10th.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soda is to be taken necessarily with lemon.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asked to take lemons along with soda because the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some digestive secretions. Since acid things do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 have suggested that you should take lemons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can certainly take lemons along with your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soda too may be taken by itself with water.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about alfonso mangoes too is to save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acidity. There is no harm in taking </w:t>
      </w:r>
      <w:r>
        <w:rPr>
          <w:rFonts w:ascii="Times" w:hAnsi="Times" w:eastAsia="Times"/>
          <w:b w:val="0"/>
          <w:i/>
          <w:color w:val="000000"/>
          <w:sz w:val="22"/>
        </w:rPr>
        <w:t>langra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mangoes. Maybe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you had a mango or two even now. You may,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to, try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refrain from butter for a week or two.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not—there should not be—much difference between pure butter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addressee’s letter of May 10, 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froma dairy and what is extracted at home. Home-made butter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impure if, and to the extent that, it retains acidity.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 it is enough that you get some sleep.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Butter can be taken with bread; another way is to take it with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6783</w:t>
      </w:r>
    </w:p>
    <w:p>
      <w:pPr>
        <w:autoSpaceDN w:val="0"/>
        <w:autoSpaceDE w:val="0"/>
        <w:widowControl/>
        <w:spacing w:line="292" w:lineRule="exact" w:before="442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461. LETTER TO MIRABEHN</w:t>
      </w:r>
    </w:p>
    <w:p>
      <w:pPr>
        <w:autoSpaceDN w:val="0"/>
        <w:autoSpaceDE w:val="0"/>
        <w:widowControl/>
        <w:spacing w:line="270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an out-of-the-way place under the </w:t>
      </w:r>
      <w:r>
        <w:rPr>
          <w:rFonts w:ascii="Times" w:hAnsi="Times" w:eastAsia="Times"/>
          <w:b w:val="0"/>
          <w:i/>
          <w:color w:val="000000"/>
          <w:sz w:val="22"/>
        </w:rPr>
        <w:t>pankha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blowing hot. And we have to start off at 5.30 on an 80-mile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Imam Saheb has nearly collapsed. He is dragging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too is feeling the heat. I am praying that during these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days, we may be able to pull through. I hope you have got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shock of detention. The meeting in Bombay will be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precious. I am personally 1st class, because I insist on what I need.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5374. Courtesy Mirabehn</w:t>
      </w:r>
    </w:p>
    <w:p>
      <w:pPr>
        <w:autoSpaceDN w:val="0"/>
        <w:autoSpaceDE w:val="0"/>
        <w:widowControl/>
        <w:spacing w:line="292" w:lineRule="exact" w:before="5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462. LETTER TO CHHAGANLAL JOSHI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at a station far away from Nellore.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7th is lying in front of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necessary, you may certainly call a meeting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the Ashram. I expect to be there between May 28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10. All of you should consult among yourselves and fix any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like during that period. However, think carefully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usefulness of calling a meeting at this juncture. The real thing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is where you, the workers, stand and what you wish; who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 in that? you should, however, do what seems best to all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for long that Bhagwandas is crazy. I write a few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him occasionally.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you suggest about the sum of Rs. 125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Ramashram.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write of Jagjivandas and inform him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trace the amount. Write to Revashankerbhai and </w:t>
      </w:r>
      <w:r>
        <w:rPr>
          <w:rFonts w:ascii="Times" w:hAnsi="Times" w:eastAsia="Times"/>
          <w:b w:val="0"/>
          <w:i w:val="0"/>
          <w:color w:val="000000"/>
          <w:sz w:val="22"/>
        </w:rPr>
        <w:t>inquire of him what happened 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fine thing indeed that you supply milk to Ranchhodbhai’s </w:t>
      </w:r>
      <w:r>
        <w:rPr>
          <w:rFonts w:ascii="Times" w:hAnsi="Times" w:eastAsia="Times"/>
          <w:b w:val="0"/>
          <w:i w:val="0"/>
          <w:color w:val="000000"/>
          <w:sz w:val="22"/>
        </w:rPr>
        <w:t>mill.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 say that I have taken Sakhi Gopal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find that everything is all right, I will write to Vallabhbhai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send money for repairs. For the widows, send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by him. I am returning Jagannath Rath’s letter. Scrutinize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balance-sheet of khadi and keep your comments ready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 when I arrive there. The note should be prepared by an </w:t>
      </w:r>
      <w:r>
        <w:rPr>
          <w:rFonts w:ascii="Times" w:hAnsi="Times" w:eastAsia="Times"/>
          <w:b w:val="0"/>
          <w:i w:val="0"/>
          <w:color w:val="000000"/>
          <w:sz w:val="22"/>
        </w:rPr>
        <w:t>expert.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fear at all of Mahadev’s strength being taxed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doing routine work. On the contrary, his strength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because he was made to do such work. It gives clarity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to one’s thoughts. Anyone who merely thinks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his ideas as into practice will have no real force in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writes. An instance of this is provided by the article on the Charkha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Tikekar of Indore. If you do not know how, ask me;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knowing.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in writing to Premraj and asking him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Jabalpur.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you have written to Mathuradas for his consent before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Radha.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463.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40" w:lineRule="exact" w:before="7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the Lalaji Memorial. Lala Jaswant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Rai’s contribution will, of course, be used for the Hall.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to the Society all the money received in this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more to be written on the matter.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making a dietetic experiment. Since it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three days ago I can say nothing about it as yet. But I have met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asserts that this experiment is usually very successful. </w:t>
      </w:r>
      <w:r>
        <w:rPr>
          <w:rFonts w:ascii="Times" w:hAnsi="Times" w:eastAsia="Times"/>
          <w:b w:val="0"/>
          <w:i w:val="0"/>
          <w:color w:val="000000"/>
          <w:sz w:val="22"/>
        </w:rPr>
        <w:t>Its secret lies in taking only uncooked food.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letter from Sitaramji. I have replied to it.</w:t>
      </w:r>
    </w:p>
    <w:p>
      <w:pPr>
        <w:autoSpaceDN w:val="0"/>
        <w:autoSpaceDE w:val="0"/>
        <w:widowControl/>
        <w:spacing w:line="220" w:lineRule="exact" w:before="6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6168. Courtesy : G. D. Birla</w:t>
      </w:r>
    </w:p>
    <w:p>
      <w:pPr>
        <w:autoSpaceDN w:val="0"/>
        <w:autoSpaceDE w:val="0"/>
        <w:widowControl/>
        <w:spacing w:line="292" w:lineRule="exact" w:before="34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464. LETTER TO GANGADEVI SANADHYA</w:t>
      </w:r>
    </w:p>
    <w:p>
      <w:pPr>
        <w:autoSpaceDN w:val="0"/>
        <w:autoSpaceDE w:val="0"/>
        <w:widowControl/>
        <w:spacing w:line="27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4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that of Totaramji.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Totaramji’s eyes are all right. He should see that they are not spoiled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leave off sun-baths. I am confident that your pain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cured—at any rate controlled—by nature-cure, never with drugs.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should be simple and not too much. Keep physical exertion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1929 - 11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2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0" w:lineRule="exact" w:before="138" w:after="0"/>
        <w:ind w:left="0" w:right="200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KHADI AND SWARAJ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136" w:after="0"/>
        <w:ind w:left="0" w:right="1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three-quarters of India’s population are under-employed and underfed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agriculturists, and khadi can give them work and food.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England’s chief reason for holding India in subjection is that she finds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the finest market for her cotton cloth, and khadi can put an end to that </w:t>
      </w:r>
      <w:r>
        <w:rPr>
          <w:rFonts w:ascii="Times" w:hAnsi="Times" w:eastAsia="Times"/>
          <w:b w:val="0"/>
          <w:i w:val="0"/>
          <w:color w:val="000000"/>
          <w:sz w:val="18"/>
        </w:rPr>
        <w:t>market.</w:t>
      </w:r>
    </w:p>
    <w:p>
      <w:pPr>
        <w:autoSpaceDN w:val="0"/>
        <w:autoSpaceDE w:val="0"/>
        <w:widowControl/>
        <w:spacing w:line="266" w:lineRule="exact" w:before="100" w:after="0"/>
        <w:ind w:left="0" w:right="1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6" w:lineRule="exact" w:before="34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THAN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CLOTH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can give supplementary work to the crores of distressed agriculturists </w:t>
      </w:r>
      <w:r>
        <w:rPr>
          <w:rFonts w:ascii="Times" w:hAnsi="Times" w:eastAsia="Times"/>
          <w:b w:val="0"/>
          <w:i w:val="0"/>
          <w:color w:val="000000"/>
          <w:sz w:val="18"/>
        </w:rPr>
        <w:t>who must not leave their land, and therefore cannot go to work in mills.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mills could never give sufficient work to relieve the vast masses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unemployed.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production of Khadi can be quickly organized on an enormous scale at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cost, whereas to substantially increase the mills would mean enormous </w:t>
      </w:r>
      <w:r>
        <w:rPr>
          <w:rFonts w:ascii="Times" w:hAnsi="Times" w:eastAsia="Times"/>
          <w:b w:val="0"/>
          <w:i w:val="0"/>
          <w:color w:val="000000"/>
          <w:sz w:val="18"/>
        </w:rPr>
        <w:t>expenditure and delay of many years.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38" w:lineRule="exact" w:before="1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cost of setting up a modern yarn mill of 20,000 spindles is approximately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1,660,917. If this sum were invested in charkhas, it could provide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1,660,917 hand-spindles instead of 20,000 mill-spindles and the output of yarn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at least 13 to 14 times greater than that of the mill. This is allowing 10 hours a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rate of 600 yards per hour for mill-spindles and 4 hours a day at the rate of 250 </w:t>
      </w:r>
      <w:r>
        <w:rPr>
          <w:rFonts w:ascii="Times" w:hAnsi="Times" w:eastAsia="Times"/>
          <w:b w:val="0"/>
          <w:i w:val="0"/>
          <w:color w:val="000000"/>
          <w:sz w:val="18"/>
        </w:rPr>
        <w:t>yards for hand-spindles.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5345. Courtesy: Mirabehn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“Notes on Khadi”, by Mirabehn;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</w:t>
      </w:r>
      <w:r>
        <w:rPr>
          <w:rFonts w:ascii="Times" w:hAnsi="Times" w:eastAsia="Times"/>
          <w:b w:val="0"/>
          <w:i w:val="0"/>
          <w:color w:val="000000"/>
          <w:sz w:val="18"/>
        </w:rPr>
        <w:t>24-2-1929.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0" w:lineRule="exact" w:before="138" w:after="0"/>
        <w:ind w:left="0" w:right="178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PROHIBITION CAMPAIGN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1. Each Provincial Congress Committee shall appoint a Prohibition Sub-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or put a single person in charge in order to prosecute the Congress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and drug campaign in the province, and set aside sufficient funds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purpose.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Sub-Committee or member in charge in each province shall call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workers who are willing to organize the anti-drink campaign in the talukas.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Sub-Committee shall thereupon select from these one worker for each </w:t>
      </w:r>
      <w:r>
        <w:rPr>
          <w:rFonts w:ascii="Times" w:hAnsi="Times" w:eastAsia="Times"/>
          <w:b w:val="0"/>
          <w:i w:val="0"/>
          <w:color w:val="000000"/>
          <w:sz w:val="18"/>
        </w:rPr>
        <w:t>taluka who shall be the anti-drink secretary for the taluka, provided that the Sub-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shall have power to change the secretary if it deems necessary.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organizing secretary of each taluka shall proceed to form Anti-Drink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Sabhas in as many towns and villages of the taluka as possible, enrolling as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persons sympathizing with the object, viz., the eradication of the drink and drug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 and the enactment of laws for total prohibition. Members of these Sabhas need </w:t>
      </w:r>
      <w:r>
        <w:rPr>
          <w:rFonts w:ascii="Times" w:hAnsi="Times" w:eastAsia="Times"/>
          <w:b w:val="0"/>
          <w:i w:val="0"/>
          <w:color w:val="000000"/>
          <w:sz w:val="18"/>
        </w:rPr>
        <w:t>not necessarily be members of any Congress Committee or habitual wearers of khadi.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Attached to every such Anti-Drink Sabha and subject to its control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a volunteer corps in which shall be enrolled men and women ready to 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active service strictly adhering to the principle of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the instructions issued from time to time by the Provincial Sub-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and the taluka secretary.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On the second Sunday of every month meetings and processions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against the use of intoxicating drugs and drinks and demanding total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Besides the holding of the above monthly meetings, it will be the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organizations and the taluka secretary to organize as many gatherings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in their respective areas, and village-to-village and house-to-house visits </w:t>
      </w:r>
      <w:r>
        <w:rPr>
          <w:rFonts w:ascii="Times" w:hAnsi="Times" w:eastAsia="Times"/>
          <w:b w:val="0"/>
          <w:i w:val="0"/>
          <w:color w:val="000000"/>
          <w:sz w:val="18"/>
        </w:rPr>
        <w:t>for combating the evil within their jurisdiction.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Anti-Drink Sabhas and Congress Committees shall organize wherever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healthy counter-attractions at such places and hours as may be suitable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divert people from the drink habit.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At each anti-drink meeting, pledges shall be taken in solemn form from all </w:t>
      </w:r>
      <w:r>
        <w:rPr>
          <w:rFonts w:ascii="Times" w:hAnsi="Times" w:eastAsia="Times"/>
          <w:b w:val="0"/>
          <w:i w:val="0"/>
          <w:color w:val="000000"/>
          <w:sz w:val="18"/>
        </w:rPr>
        <w:t>persons promising to abstain from alcoholic drink and drugs.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Sabhas may after obtaining the sanction of the Provincial Sub-Committee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 peaceful picketing of liquor and drug shops wherever the same may be </w:t>
      </w:r>
      <w:r>
        <w:rPr>
          <w:rFonts w:ascii="Times" w:hAnsi="Times" w:eastAsia="Times"/>
          <w:b w:val="0"/>
          <w:i w:val="0"/>
          <w:color w:val="000000"/>
          <w:sz w:val="18"/>
        </w:rPr>
        <w:t>usefully done by their volunteers.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Sabhas shall exercise their influence to prevent landholders and lessees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“Prohibition Campaign”, 4-4-1929 &amp; 23-5-1929.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VOL.45 : 4 FEBRUARY, 1929- 11 MAY, 1929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7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letting out their trees for tapping for manufacture of intoxicating drinks.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Sabhas shall dissuade people from bidding at auction sales of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>vend drinks and drugs.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On or before the third Sunday of every month each taluka secretary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 information and send to the Provincial Sub-Committee a brief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held on the Sunday preceding and other work done during the month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taluka. The Provincial Sub-Committee shall consolidate these reports and send them </w:t>
      </w:r>
      <w:r>
        <w:rPr>
          <w:rFonts w:ascii="Times" w:hAnsi="Times" w:eastAsia="Times"/>
          <w:b w:val="0"/>
          <w:i w:val="0"/>
          <w:color w:val="000000"/>
          <w:sz w:val="18"/>
        </w:rPr>
        <w:t>to the Working Committee and to the Press for publication.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13. Written pledges shall be taken from voters and citizens supporting total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 in the following form with names and full addresses legible written: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hereby pledge myself to support the enactment of laws for the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of intoxicating drinks and drugs as indispensable for the moral,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and social welfare and progress of our country. I further declare that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to local bodies and provincial and all-India legislative bodies I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 for or support any candidate who has not signed the pledge in support of total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books for taking these pledges shall be distributed by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The Provincial Sub-Committee may appoint a District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when the amount of work within the district calls for such appointment.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If and when elections to the Legislative Councils and Assembly are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Congressmen participate in them the introduction and active promotion of total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 shall be made a part of the election pledge of Congress candidates.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23-5-1929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4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