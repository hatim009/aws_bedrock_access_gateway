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8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 IN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Despite the mission of Sir Benjamin Robertson, the South Afri-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Commissions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delivered an adverse finding. Commissions,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Morley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often said, serve no useful purpose. They raise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hopes, and, for the time being, divert public attention from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appointed to deal with. They give time for passions to cool </w:t>
      </w:r>
      <w:r>
        <w:rPr>
          <w:rFonts w:ascii="Times" w:hAnsi="Times" w:eastAsia="Times"/>
          <w:b w:val="0"/>
          <w:i w:val="0"/>
          <w:color w:val="000000"/>
          <w:sz w:val="22"/>
        </w:rPr>
        <w:t>down. But they rarely do justice. Indeed, it is notorious that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missions avoid abstract justice. They offer, or effect, com-promises.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South African Commission has offered, or effected,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It has delivered the Indian in the hands of his white 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trade. It has reaffirmed the principle of white supremacy,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so often puts it. The principle has almost become a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religion. In 1901, the late Sir Pherozeshah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rated me for</w:t>
      </w:r>
      <w:r>
        <w:rPr>
          <w:rFonts w:ascii="Times" w:hAnsi="Times" w:eastAsia="Times"/>
          <w:b w:val="0"/>
          <w:i w:val="0"/>
          <w:color w:val="000000"/>
          <w:sz w:val="22"/>
        </w:rPr>
        <w:t>‘wasting my time,’ as he put it, on South Africa. During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campaign, he was the last, as he said himself; to be enthused.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he was enthused, it was not the justice of the cause (which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doubted) but it was the incarceration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Mrs. Gandhi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his chivalrous spirit, and threw him into the struggle. He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 should return to India and work for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India, rather than for a handful of Indians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then, as I think even now, that whilst the un-crowned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of the Presidency of Bombay was right about concentrating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freedom, he was wrong in thinking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from South Africa. We dare not neglect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abroad. The battle of India’s freedom involves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least of our countrymen, no matter where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situated. But at the present moment, I must invite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carry on their battle bravely and single-handed, and </w:t>
      </w:r>
      <w:r>
        <w:rPr>
          <w:rFonts w:ascii="Times" w:hAnsi="Times" w:eastAsia="Times"/>
          <w:b w:val="0"/>
          <w:i w:val="0"/>
          <w:color w:val="000000"/>
          <w:sz w:val="22"/>
        </w:rPr>
        <w:t>help us here in the best way they can. India’s fate must be decided</w:t>
      </w:r>
    </w:p>
    <w:p>
      <w:pPr>
        <w:autoSpaceDN w:val="0"/>
        <w:autoSpaceDE w:val="0"/>
        <w:widowControl/>
        <w:spacing w:line="220" w:lineRule="exact" w:before="40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Africa Enquiry Commission appointed by the Union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which sat from March to July 1920. It was assisted by Sir Benjamin </w:t>
      </w:r>
      <w:r>
        <w:rPr>
          <w:rFonts w:ascii="Times" w:hAnsi="Times" w:eastAsia="Times"/>
          <w:b w:val="0"/>
          <w:i w:val="0"/>
          <w:color w:val="000000"/>
          <w:sz w:val="18"/>
        </w:rPr>
        <w:t>Robertson on behalf of the Government of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Morley, Viscount Morley of Blackburn (1838-1923);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India, 1905-10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Pherozeshah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South Africa in 1913;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Clement Doke”, 24-9-1913.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or the other (and so far as I know only one way)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>year. We shall be better able to protect them then, than now.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South African problem bears the same character as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 at home. We too are fighting the religion of white supre-macy.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refusal to recognize the Muslim claim, the encircling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Arabs, the negotiations with the Ameer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refusal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pensions of Sir Michael O’Dwyer and General Dyer, and frankly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men who maltreated the Punjabis in 1919, are symptoms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disease. Either that supremacy must go in its entirety,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us who recognize the tubercular nature of the disease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in the attempt to combat it. The Government of India can,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wish, put up an energetic and open fight against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faith which the Commission implies.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1918 was that the position of the Indian all over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must be levelled up, not a single right then existing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endangered. The Commission has not only put its </w:t>
      </w:r>
      <w:r>
        <w:rPr>
          <w:rFonts w:ascii="Times" w:hAnsi="Times" w:eastAsia="Times"/>
          <w:b w:val="0"/>
          <w:i/>
          <w:color w:val="000000"/>
          <w:sz w:val="22"/>
        </w:rPr>
        <w:t>impri-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encroachments already made on existing rights, but it </w:t>
      </w:r>
      <w:r>
        <w:rPr>
          <w:rFonts w:ascii="Times" w:hAnsi="Times" w:eastAsia="Times"/>
          <w:b w:val="0"/>
          <w:i w:val="0"/>
          <w:color w:val="000000"/>
          <w:sz w:val="22"/>
        </w:rPr>
        <w:t>has itself suggested further and egregious curtailment thereof.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tween free nations such an authoritative pronouncement would lead to </w:t>
      </w:r>
      <w:r>
        <w:rPr>
          <w:rFonts w:ascii="Times" w:hAnsi="Times" w:eastAsia="Times"/>
          <w:b w:val="0"/>
          <w:i w:val="0"/>
          <w:color w:val="000000"/>
          <w:sz w:val="22"/>
        </w:rPr>
        <w:t>open rupture. The Report of the Commission can only spur my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spirit to further effort.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South Africa writes to say that several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prepared to help the struggle for swaraj, but they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>assured on certain points. As the points raised are of general im-</w:t>
      </w:r>
      <w:r>
        <w:rPr>
          <w:rFonts w:ascii="Times" w:hAnsi="Times" w:eastAsia="Times"/>
          <w:b w:val="0"/>
          <w:i w:val="0"/>
          <w:color w:val="000000"/>
          <w:sz w:val="22"/>
        </w:rPr>
        <w:t>portance, I gladly deal with them here.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Does Mr. Gandhi’s swaraj mean sovereign independence, or full responsible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within the Empire on the Dominion lines?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certainly be satisfied with full responsible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Dominion lines if the Khilafat and the Punjab wrongs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redressed. India cannot remain within the Empire if the latter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the two wrongs; for full responsible Government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for India, if she cannot refuse to give pensions to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wronged her, or if she cannot secure a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terms. England then becomes an ‘enemy country’ for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King of Afghanistan. The negotiations ultimately led to the signing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 Anglo-Afghan Treaty on November 22,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Do the Muslims claim Palestine, or will they restore it to the Jews who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original owners?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Muslims claim Palestine as an integral part of Jazi-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rat-ul-Arab. They are bound to retain its custody, as an injunction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Prophet. But that does not mean that the Jews and the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freely go to Palestine, or even reside there and own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non-Muslims cannot do is to acquire sovereign jurisdiction.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cannot receive sovereign rights in a place which has been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centuries by Muslim powers by right of religious conquest.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soldiers did not shed their blood in the late War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surrendering Palestine out of Muslim control.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Jewish friends to impartially consider the position of the seventy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Muslims of India. As a free nation, can they tolerate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regard as a treacherous disposal of their sacred possession?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duty of non-co-operators is clear regarding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Whilst we may not take part in any demonstrations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we may not also undertake, or countenance, any counter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We have no quarrel with Englishmen, or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as such. We seek to, and we must, destroy the system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administer, because we regard it as wholly evil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totality. We must dissociate ourselves from individual officials,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Sir Michael O’Dwyer and General Dyer, have wronged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untrue to her salt. Lord Reading has a golden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>He belongs to a race which has a fine imagination. He knows what a</w:t>
      </w:r>
      <w:r>
        <w:rPr>
          <w:rFonts w:ascii="Times" w:hAnsi="Times" w:eastAsia="Times"/>
          <w:b w:val="0"/>
          <w:i w:val="0"/>
          <w:color w:val="000000"/>
          <w:sz w:val="22"/>
        </w:rPr>
        <w:t>‘pariah’ means and how he feels If he examines the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rators’ case with impartiality, and if he fails in his   advocacy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claims, he must himself become a non-co-operator. He may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forgive, where there is no frank and full repentance. Nor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 the Muslims to give up their just claims or the Hindus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fellow-country men. Lastly, His Excellency may not ask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attainment of her birthright, whether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or any other consideration. His Lordship therefore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[to] have an exceptionally strong will to resist an environment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almost wholly antagonistic to the Indian case.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rators must do nothing to add to his diffi-culties. We must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fullest credit for meaning to do well. But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them against building hopes on Lord Reading doing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battle of self-help and self-reliance. We must create the envi-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ronment we need for our free nourishment. And, among the things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do, one is to secure the goodwill of true men and women by our </w:t>
      </w:r>
      <w:r>
        <w:rPr>
          <w:rFonts w:ascii="Times" w:hAnsi="Times" w:eastAsia="Times"/>
          <w:b w:val="0"/>
          <w:i w:val="0"/>
          <w:color w:val="000000"/>
          <w:sz w:val="22"/>
        </w:rPr>
        <w:t>exemplary behaviour.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ESTS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T. B. Purohit asks several pertinent questions about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Before answering, it will be, perhaps, better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general tests. The primary motive of non-cooperation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by withdrawing co-operation from an unrighteous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unrepentant Government. The secondary object is to rid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feeling of helplessness by being independent of all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or supervision, i.e., to govern ourselves in all possible affairs;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fulfilling both the objects, to refrain from doing or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>injury, or violence, to any individual or property.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apply the tests to Mr. Purohit’s questions which are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Whether a non-co-operator can remain a member of a registered library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reading-room?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a member, I would first move my fellow members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disregister the library, and if I cannot, I would resign my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agitate for its disregistration, so as to make the people feel </w:t>
      </w:r>
      <w:r>
        <w:rPr>
          <w:rFonts w:ascii="Times" w:hAnsi="Times" w:eastAsia="Times"/>
          <w:b w:val="0"/>
          <w:i w:val="0"/>
          <w:color w:val="000000"/>
          <w:sz w:val="22"/>
        </w:rPr>
        <w:t>self-reliant and independent.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2. Whether a non-co-operator can remain a member of existing registered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co-operative credit societies or banks which are solely managed by the public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general public interest?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some experience of these societies.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registration interferes with their free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increases people’s dependence upon the Government.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societies is excellent and should be nursed, but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cannot promote such societies without Government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inspection. I know the usual arguments in favour of registration.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an analysis, they will all be found to betray want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 would, therefore, in this instance, too, first try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fellow members of the inutility of registration, and, on failure,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secede from the society or bank, and educate the public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>such societies or banks. I know that, at least in one instance, regis-</w:t>
      </w:r>
      <w:r>
        <w:rPr>
          <w:rFonts w:ascii="Times" w:hAnsi="Times" w:eastAsia="Times"/>
          <w:b w:val="0"/>
          <w:i w:val="0"/>
          <w:color w:val="000000"/>
          <w:sz w:val="22"/>
        </w:rPr>
        <w:t>tration has been removed, and everyone knows that India has thou-</w:t>
      </w:r>
      <w:r>
        <w:rPr>
          <w:rFonts w:ascii="Times" w:hAnsi="Times" w:eastAsia="Times"/>
          <w:b w:val="0"/>
          <w:i w:val="0"/>
          <w:color w:val="000000"/>
          <w:sz w:val="22"/>
        </w:rPr>
        <w:t>sands of unregistered flourishing banks whose honesty and busi-</w:t>
      </w:r>
      <w:r>
        <w:rPr>
          <w:rFonts w:ascii="Times" w:hAnsi="Times" w:eastAsia="Times"/>
          <w:b w:val="0"/>
          <w:i w:val="0"/>
          <w:color w:val="000000"/>
          <w:sz w:val="22"/>
        </w:rPr>
        <w:t>ness-like methods are still among the wonders of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6-4-1921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A TAXING EXAMINER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feel that I was an M. A. of the University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But my examiners show me that, whilst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matriculated in that University, I have yet to fill many a term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course. Of all my many correspondents, the Sindhi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searching and, even, provoking. What I present to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sample of examination papers set to me. Here </w:t>
      </w:r>
      <w:r>
        <w:rPr>
          <w:rFonts w:ascii="Times" w:hAnsi="Times" w:eastAsia="Times"/>
          <w:b w:val="0"/>
          <w:i w:val="0"/>
          <w:color w:val="000000"/>
          <w:sz w:val="22"/>
        </w:rPr>
        <w:t>is one such from Sind: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Do you expect that violence will ensue from your movement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did, I would not have advised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Explain fully the doctrine of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not doing, voluntarily, any injury to person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Thus, I would not punish or procure punishment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 for his massacre, but I would not call it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injury to him to refuse to give him pension, or to condemn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fitting language. It is no part of my duty to protect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even though he may be my son or father. I hold it to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withdraw my support from him. I will not kill a snake, neither </w:t>
      </w:r>
      <w:r>
        <w:rPr>
          <w:rFonts w:ascii="Times" w:hAnsi="Times" w:eastAsia="Times"/>
          <w:b w:val="0"/>
          <w:i w:val="0"/>
          <w:color w:val="000000"/>
          <w:sz w:val="22"/>
        </w:rPr>
        <w:t>may I harbour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If violence ensues from your movement, will you retire to the moun-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tains 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violence results from non-co-operation,or if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violence, i.e., if India makes violence her creed,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survived, I would not care to live in India. She will cease to evoke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me. My patriotism is subservient to my religion. I cling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like a child to its mother’s breast, because I feel that she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spiritual nourishment I need, she has the environment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responds to my highest aspirations. When that faith is gone,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orphan without hope of ever finding a guardian.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snowy solitude of the Himalayas must give what rest it can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 soul. Needless to say, the violence that would drive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is not the violence of language or rowdyism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often fling in my face whilst reminding me of the Himalayas.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violence not due to non-co-operation, nor is it violence of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These outbursts are a legacy of our undisciplined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It is being brought under check day by day. It is so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 itself a mighty demonstrationof the peace that reigns supreme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today. This peace, in the face of provocation attempted by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knowingly or unknowingly, in the shape of their vexations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illegal notices must, if continued, in itself ensure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year. For it shows unity of purpose and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What should other non-co-operators do, if such violence breaks out?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stop the preaching of non-co-operation?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(if ever) that tempestuous violence breaks out, true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rators would have died in the attempt to prevent violence Question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my sole survivorship. But assume, that I have scuttled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Himalayas, (as it would then be to escape death),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would certainly be expected to remain  true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spite of my cowardly retreat and be living witnesses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till the flames overwhelm them. The voice of the preacher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be drowned in the onrushing torrent of blood.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If you retire to the mountains, what will be the fate of the poor students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boycotted aided or Government institutions?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 forgets that when violence reigns supreme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there will be no schools, aided or unaided, for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Only those students are called upon to leave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who consider it to be sinful to remain in them.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returning to such schools does not arise in their case. And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retirement to the mountains to do with the students’ withdrawal?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student is expected to judge for himself what is best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country. The movement of self-government cannot—must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not—be made to depend upon one man. I have but presented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new and matchless weapon, or rather an extended application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ancient and tried weapon. She must reject or accept it for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I cannot use it for her. I can use, have used, it for myself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Others have done, and feel, likewise. If the nation uses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 she becomes free.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How far has your movement of non-co-operation progressed?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that I feel swaraj running to us. If we keep up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velocity, we shall be a free nation within this year.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Are you aware that most of the non-co-operating workers are irresponsible?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ever condemned them?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not. On the contrary, I am aware that most of them are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ponsible, sober, honest and brave workers. I hope I have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>irresponsibility wherever I have found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Under what circumstances do you expect to get swaraj in October?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mentioned the conditions in these columns.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must look up the back numbers.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Will the spinning-wheel solve the problem of India’s poverty ? If it will,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more than ever convinced that without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India’s poverty cannot be solved. Millions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starve for want of supplementary occupation.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 add to their slender resources they can fight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pauperism and famine. Mills cannot solve the problem.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hand-spinning—and nothing else—can. When India was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hand-spinning, she had no other occupation in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would happen to a man who found himself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a quarter of his bare livelihood. Over eighty-five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population have more  than a quarter of their time lying idle.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even apart from the terrible drain rightly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G. O.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India, she has steadily grown poorer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enforced idleness. The problem is how to utilize these billions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nation without disturbing the rest. Restoration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only possible answer. This has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special views on machinery or with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in general. India is likely to accept the answer in full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It is madness to tinker with the problem. I am writing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front of the murmuring waves. The picture of the crowd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 and children with their fleshless ribs, under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Jagannath, haunts me. If I had the power, I would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activity in schools and colleges, and everywhere else,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spinning; prepare out of these lads and lasses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teachers; inspire every carpenter to prepare spinning-wheels;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to take these life-giving machines to every home,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spinning. If I had the power, I would stop an ounce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from being exported and would have it turned into yarn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homes. I would dot India with depots for receiving this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it among weavers. Given sufficient steady and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I would undertake to drive pauperism out of India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This undoubtedly requires a change in the angle of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national taste. I regard the Reforms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everything else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Grand Old Man, i.e. Dadabhai Naoroji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coast of Orissa, which Gandhiji visited on March 28,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Montagu-Chelmsford Reforms embodied in the Government of India Act of </w:t>
      </w:r>
      <w:r>
        <w:rPr>
          <w:rFonts w:ascii="Times" w:hAnsi="Times" w:eastAsia="Times"/>
          <w:b w:val="0"/>
          <w:i w:val="0"/>
          <w:color w:val="000000"/>
          <w:sz w:val="18"/>
        </w:rPr>
        <w:t>1919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opiates to deaden our conscience. We must refuse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generations to furnish us with a patent solution of a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ever growing in seriousness. Nature knows, no mercy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stern justice. If we do not wake up before long, we 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 of existence. I invite the sceptics to visit Orissa, penetrate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and find out for themselves where India stands.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believe with me that to possess, or to wear, an ounce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a crime against India and humanity. I am able to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committing suicide by starvation only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India’s awakening, and her ability to put herself on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this desolating pauperism. Without faith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I should cease to take interest in living. I invite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tioner, and every other intelligent lover of his country,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privileged national service in making spinning universal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it in every home, and make it profitable for the nation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to bring about a complete boycott of foreign cloth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have finished the questions and endeavoured to answer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from the practical stand-point was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spinning. I hope I have demonstrated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home-spinning as the only means of dealing with India’s poverty.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however, that innumerable difficulties face a worker in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into execution. The most difficult, perhaps,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 proper wheel. Save in the Punjab where the art is still alive,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difficulty is very real. The carpenters have forgotten the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truction and the innocent workers are at their wit’s end.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undoubtedly, therefore, is for the worker to make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art and the handling of spinning-wheels. I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some simple tests for testing them. No machine that fails to </w:t>
      </w:r>
      <w:r>
        <w:rPr>
          <w:rFonts w:ascii="Times" w:hAnsi="Times" w:eastAsia="Times"/>
          <w:b w:val="0"/>
          <w:i w:val="0"/>
          <w:color w:val="000000"/>
          <w:sz w:val="22"/>
        </w:rPr>
        <w:t>satisfy the tests should be accepted or distributed.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wheel must turn easily, freely, and noiselessly.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turning handle must be rigidly fixed to the axle. </w:t>
      </w:r>
      <w:r>
        <w:rPr>
          <w:rFonts w:ascii="Times" w:hAnsi="Times" w:eastAsia="Times"/>
          <w:b w:val="0"/>
          <w:i w:val="0"/>
          <w:color w:val="000000"/>
          <w:sz w:val="22"/>
        </w:rPr>
        <w:t>2.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posts must be properly driven home and joints well </w:t>
      </w:r>
      <w:r>
        <w:rPr>
          <w:rFonts w:ascii="Times" w:hAnsi="Times" w:eastAsia="Times"/>
          <w:b w:val="0"/>
          <w:i w:val="0"/>
          <w:color w:val="000000"/>
          <w:sz w:val="22"/>
        </w:rPr>
        <w:t>fixed.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    The spindle must turn noiselessly and without a throb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holders. Jarring sound cannot be avoided unless the holdersare </w:t>
      </w:r>
      <w:r>
        <w:rPr>
          <w:rFonts w:ascii="Times" w:hAnsi="Times" w:eastAsia="Times"/>
          <w:b w:val="0"/>
          <w:i w:val="0"/>
          <w:color w:val="000000"/>
          <w:sz w:val="22"/>
        </w:rPr>
        <w:t>made of knit straw as in the Punjab, or of tough leather.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machine is properly made unless it manufactures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a practised spinner at least 2_ tolas of even and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twisted yarn of six counts in an hour. I know a youngster,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>had more than perhaps three months’ practice having been able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 2_ tolas of the above quality of yarn in 35 minutes. No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out until it has been worked for at least full one hour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manner suggested, and found satisfactory.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3. SPEECH AT CHIRALA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was overwhelmed with joy for the unique kindness shown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Andhra Desh. He said he himself had gone to jail a number of times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and each time he was discharged he felt sorry. He was jealous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the privilege of going to jail because he found greater freedom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walls than under a system of Government which destroyed the spirit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manhood of man and denied him the ordinary nights. He hoped that those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jail deserved the distinction. He congratulated the women of Chirala 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congratulated them on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>producing one lady at least who could go to jails.</w:t>
      </w:r>
    </w:p>
    <w:p>
      <w:pPr>
        <w:autoSpaceDN w:val="0"/>
        <w:tabs>
          <w:tab w:pos="550" w:val="left"/>
          <w:tab w:pos="2150" w:val="left"/>
          <w:tab w:pos="389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non-violence that had marked their struggle. His reading of the papers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case—he had read every line of it led him to the conclusion that it was a good case.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opinion the Government grievously erred in imposing a municipality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 opinion of the people. He knew their difficulties had just begun. Only two </w:t>
      </w:r>
      <w:r>
        <w:rPr>
          <w:rFonts w:ascii="Times" w:hAnsi="Times" w:eastAsia="Times"/>
          <w:b w:val="0"/>
          <w:i w:val="0"/>
          <w:color w:val="000000"/>
          <w:sz w:val="18"/>
        </w:rPr>
        <w:t>courses were open to them as honourable men and women either to offer non-co-ope-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 with civil disobedience or to perform 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Mussulmans would say,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weapons were in his opinion equally powerful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Tulsidas would say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desatyag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effective. He asked them not to depend upon the support of the Congress,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rely on their own strong arm, that is, self-suffering. After paying a glowing tribute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trusted leader, Mr. Dugirala Gopalakrishnayya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exhorted them to realize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matchless beauty of non-violence. After referring to the spinning-wheel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life-giver of India,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follow the career of the men and women of Chirala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You are on the threshold of a new age in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whole of India is looking on you. It will be a shame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on your word, if you make a single, vital blunder.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with God as your witness defy the whole world.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bless you, men and women of Chirala.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9-4-1921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lady and eleven other patriots of Chirala were sent to jail for refusing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the municipality imposed on the people by the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Exodus from one’s own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founder of the Ramanagar Ashram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SPEECH AT TILAK VIDYALAYA, NELLORE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1921</w:t>
      </w:r>
    </w:p>
    <w:p>
      <w:pPr>
        <w:autoSpaceDN w:val="0"/>
        <w:autoSpaceDE w:val="0"/>
        <w:widowControl/>
        <w:spacing w:line="260" w:lineRule="exact" w:before="5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declaring the institution open, Mahatmaji exhorted the trustees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that they should concentrate their attention and energy on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issue of the day, the attainment of swaraj, and said that 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were the central factors of the Congress resolution. He did not like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trustees raising subscriptions for this institution separately inasmuch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affect the important Tilak Swaraj Fund, which was recently started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a crore of rupees. There should be only one activity for which there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begging. Therefore he advised the trustees to consult the president of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before embarking on any scheme. Swaraj was not to be attained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 heroism but by disciplined thought and disciplined action. He warned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 against the danger of putting fantastic educational schemes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There was no educational scheme before the country exept one and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the attainment of swaraj. He wished prosperity to the new institution.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12-4-1921</w:t>
      </w:r>
    </w:p>
    <w:p>
      <w:pPr>
        <w:autoSpaceDN w:val="0"/>
        <w:autoSpaceDE w:val="0"/>
        <w:widowControl/>
        <w:spacing w:line="292" w:lineRule="exact" w:before="37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SPEECH AT PUBLIC MEETING, NELLORE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1921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6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HINDU AND MOHAMMEDAN BRETHREN,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excuse me for my inability to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I have also to ask for your forgiveness as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 here in time; but I do not feel guilty about it. Our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me longer than I had expected.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quite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come here directly from the ladies’ meeting, omitting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meal. But I flattered myself with the belief that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 to make such an indifferent choice. I ask also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that I have not been able to visit Nellore earlier than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heard that the Hindus and Mussulmans of Nellore were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sixes and sevens, I thought of coming and remaining in your midst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time. I wanted to know who those Hindus and who those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the opening of the Tilak Jateeya Vidyalaya, a national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 by V. V. S. Garu who had suspended his legal practice in obedience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mandate. On this occasion, two pieces of hand-spun cloth, prepared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previous night by the pupils of the Vidyalaya, were presented to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Delivered in reply to an address presented by the Nellore Municipality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earlier attended a women’s meeting held in the Town </w:t>
      </w:r>
      <w:r>
        <w:rPr>
          <w:rFonts w:ascii="Times" w:hAnsi="Times" w:eastAsia="Times"/>
          <w:b w:val="0"/>
          <w:i w:val="0"/>
          <w:color w:val="000000"/>
          <w:sz w:val="18"/>
        </w:rPr>
        <w:t>Hall.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were who would rather quarrel amongst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 the attainment of swaraj and the redress of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wrongs. You claim to have an ancient town,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lag behind other parts of India and have it said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you that the Hindus and Mussulmans of Nellore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together as brothers. But many things interfered with my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earlier than now. I have endeavoured to ascertain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quarrel and you will forgive me for saying that the causes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worse than rupture between the two great communities.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Mussulmans of Nellore, or let me put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Mussulmans of Nellore, would not allow the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musical functions, to have musical processions passing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mosques. The Mohammedans contend that but a few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such demand made by the Hindu population.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Hindu case. I have not come here to judge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Mussulman brethren. But as an expert on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 unity, I propose in all humility to place, for your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and acceptance, certain fundamental principles on which,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alone, such a unity can remain everlasting.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Hindu, feeling for my own faith, hoping that if the Faith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trial, I would be found in the front rank to give my life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I wish first of all to address myself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brethren, and would say: ‘If you would live in amity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the Mohammedan countrymen, the only way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is never on any account to put a strain upon their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 and always yield to them even though you may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demands are unreasonable and unjust. But there is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that submission even to unreasonable demands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that their demands do not encroach upon the  vital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religious tenets.’ I will take a homely illustration. If my Moham-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medan countrymen demanded that I should cease to go to my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perish than concede that demand in order to buy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Protection of the cow, I hold as dear as life itself and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brother asked me to waive protection of the cow, I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perish rather than buy his friendship with the blood of my cow.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he tells me not to play music past his mosque within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yards, I would not condescend to argue with him but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him. Hindus may take it from me that it is no part,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part, of Hinduism that we should play music at any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much less an essential part of my religion that I should play music,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or vocal, passing by a mosque. I would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every such demand, to every such sentiment, to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of my Mohammedan brethren. And so, if I were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Nellore, I would not even allow a case of this character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arbitration; and only by agreeing with our Mussulman brethren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non-essentials and ceasing to subject them to pinpricks, we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their friendship for ever. And there can be no bargaining </w:t>
      </w:r>
      <w:r>
        <w:rPr>
          <w:rFonts w:ascii="Times" w:hAnsi="Times" w:eastAsia="Times"/>
          <w:b w:val="0"/>
          <w:i w:val="0"/>
          <w:color w:val="000000"/>
          <w:sz w:val="22"/>
        </w:rPr>
        <w:t>in friendship. I yield to my Mussulman brethren in every non-essen-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tial, because it is natural for me to do so, because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I should live at peace with the whole world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my life. And therefore, if the Hindus of Nellore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what they should do because they consider that the demand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 brethren is unreasonable and unjust, I would say: ‘Do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argue but yield to that unreasonable and unjust demand.’ For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engage in a discussion of such trivial quarrels,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set us down as children unfit to govern themselves, and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see quite clearly that it would be relevant for the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such a thing is really the case,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misinformed, that only a few years ago the Hindus never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>play music, passing by mosques. Such pleasures of religious life—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call these things pleasures, agreeable pleasures—such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of religious life I would hold at the mercy, at the grace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Mohammedan brethren. What is more, you Hindus are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42 to 45 thousand in Nellore. Mussulmans are but seven thousand. </w:t>
      </w:r>
      <w:r>
        <w:rPr>
          <w:rFonts w:ascii="Times" w:hAnsi="Times" w:eastAsia="Times"/>
          <w:b w:val="0"/>
          <w:i w:val="0"/>
          <w:color w:val="000000"/>
          <w:sz w:val="22"/>
        </w:rPr>
        <w:t>Hindus therefore as the elder brother are bound to hold the   Mussul-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interests as trustees. Your nobility or title to swaraj demands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stronger party, you should assume the privilege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weak. To my Mohammedan brethren I would urge: ‘Never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any unreasonable demands. Make it your business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prejudices and sentiments of your Hindu brethren.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allowances for what you may consider to be their weaknesses.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hold you answerable on the Judgment Day if He finds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allowed yourself in your prayers in the mosque to be interrupted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music that you heard. I have not the shadow of a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Almighty whom you call also Rahim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and gentle plea when you tell Him on the Judgment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help it, because you wanted to respect your Hindu </w:t>
      </w:r>
      <w:r>
        <w:rPr>
          <w:rFonts w:ascii="Times" w:hAnsi="Times" w:eastAsia="Times"/>
          <w:b w:val="0"/>
          <w:i w:val="0"/>
          <w:color w:val="000000"/>
          <w:sz w:val="22"/>
        </w:rPr>
        <w:t>brothers’ prejudices. The test for friendship, the test for brotherhood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Compassionate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each party always makes allowances for the weaknesses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I know that on the Judgment Day that party will win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able to show that it has always surrendered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non-essentials. The life of the great Prophet is for you as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a perpetual surrender of non-essentials.’ But I say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Mussulman brethren of Nellore, whether they can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differences or not, whether they can make concessions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or not, whether they can come to an agreement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and non-essentials or not, it is not given to them, not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Jingle Hindu or to a single Mussulman to fly at each other’s throats,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throw stones at one another, and to inflict violence on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have trusted, chosen leaders of each community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Arbitration to settle all religious disputes between the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are not satisfied, they can either go to the Congress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Committee for a settlement. And finally I would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that Maulana Shaukat Ali has been giving times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both to the Mussulmans and Hindus. When a Mohammedan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irritated and angry with his Hindu neighbours and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restrain himself and feels that  he must inflict condign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on his Hindu brethren, then he must  go to 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cut off his head. Similarly he advised the Hindus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felt irritated against the Mussulman neighbours and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a quarrel with them, they should not lay their hands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neighbours but they should go to Shaukat Ali himself;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is strong and burly, he makes that definite promise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Hindu child may take his head from his shoulders. Let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Mussulmans understand firmly that the cornerstone of swaraj,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cornerstone of the freedom of India is Hindu and Muslim unity.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understand that the defence of Islam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through the power of India is only possible if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becomes a living factor in their life. Let Hindus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full contribution, their unconditional hearty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Islam automatically carries with it the defence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And so my dear countrymen of Nellore, I beseech both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Hindus or Mussulmans, sink your petty differences,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quarrel again, make a firm determination during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bend down to your knees to pray that He may give you both </w:t>
      </w:r>
      <w:r>
        <w:rPr>
          <w:rFonts w:ascii="Times" w:hAnsi="Times" w:eastAsia="Times"/>
          <w:b w:val="0"/>
          <w:i w:val="0"/>
          <w:color w:val="000000"/>
          <w:sz w:val="22"/>
        </w:rPr>
        <w:t>power and wisdom to remain at peace with one another and make a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National Week, from April 6 to April 13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firm determination to use all that united, matchless power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India, for the freedom of Islam, for retrieving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Punjab. Both Hindus and Mussulmans have told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day that this wretched petty quarrel has resulted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non-cooperation activity and Khilafat activity not being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carried through to the extent that it was possible for Nellore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you will not allow the sun to rise upon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have settled your differences and I hope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 you will set about as thinking, wise business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out the programme that has been sketched for you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Committee, that you will continue to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Tilak Swaraj Fund that you have commenced today;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satisfied until you have placed on the Congress register every </w:t>
      </w:r>
      <w:r>
        <w:rPr>
          <w:rFonts w:ascii="Times" w:hAnsi="Times" w:eastAsia="Times"/>
          <w:b w:val="0"/>
          <w:i w:val="0"/>
          <w:color w:val="000000"/>
          <w:sz w:val="22"/>
        </w:rPr>
        <w:t>adult male and female, Hindu or Mussulman.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that you began to consider it to be a sin to wear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 of foreign cloth. Let the Mohammedans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foreign cloth is a badge of the degradation of Islam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Mussulmans understand that the wearing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a badge of our slavery. I would ask you not to fall back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or Bombay for your clothes, but make it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become self-sustained by manufacturing all the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local needs. Take it again from me, as an experienced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weaver, that it is entirely possible for the 52,000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Nellore to produce all your cloth in the course of a month.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night one weaver was able to produce sufficient cloth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for one year and that sacred cloth produced last night 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and I am proud of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 ask you to divert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from your internal Hindu and Muslim dissensions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dissension and concentrate that attention on the main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whole nation. Banish all drink, gambling and falsehoods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vices in your midst and live up to the profession made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my name in that, this battle of non-co-operation is a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self-purification. I would ask you finally to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Week is not yet over. We finished the second day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There are full five precious days in store for us. Let us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use of these five days. I would ask you during these five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to cultivate friendship between yourselves,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Mussulmans. I would ask every Hindu to go out of his way whenever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“Speech at Tilak Vidyalaya, Nellore”, 7-4-1921.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meets a Mohammedan brother and to greet him with a pleasant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salaam. Similarly I would ask every Mohammedan brother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here, when he meets a Hindu, to go out of his way and greet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pleasant smile or salaam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 Mataram.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5 or 6 days, you will put forth extraordinary energy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rid of all mutual distrust and mutual suspicion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and rise at the end of the week purified and fitter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for the defence of the Khilafat, fitter for the retrieving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 Punjab.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you to carry out the holy purpose which I know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all set before yourselves.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ask you to remain silent and seated, as you are,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peaceful attitude and allow the volunteers to collect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best donations for the Tilak Swaraj Fund. I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patience and the courtesy with which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 have listened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6. SPEECH AT PUBLIC MEETING, MADRAS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usual you will extend your forgiveness to me for my inabi-</w:t>
      </w:r>
      <w:r>
        <w:rPr>
          <w:rFonts w:ascii="Times" w:hAnsi="Times" w:eastAsia="Times"/>
          <w:b w:val="0"/>
          <w:i w:val="0"/>
          <w:color w:val="000000"/>
          <w:sz w:val="22"/>
        </w:rPr>
        <w:t>lity to speak to you standing. You have just now witnessed the cere-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Poornakumbham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It carries blessings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that the mission on which India has embarked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I am thankful to those friends who assisted in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ceremony and those who conceived the thing. It is a 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in this struggle Hindus and Mussulmans, Brahmins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non-Brahmins, Christians, Parsis, Jews, all who claim this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are united. But I wish to invite the attention of this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authors of this ceremony to the foreign touch that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ceremony. You saw the floral decoration surrounding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Kumbham.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of paper flowers. You might have noticed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 in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Kumbham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wrapped; it was foreign cloth.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it is time India will recognize that foreign cloth is a badge of </w:t>
      </w:r>
      <w:r>
        <w:rPr>
          <w:rFonts w:ascii="Times" w:hAnsi="Times" w:eastAsia="Times"/>
          <w:b w:val="0"/>
          <w:i w:val="0"/>
          <w:color w:val="000000"/>
          <w:sz w:val="22"/>
        </w:rPr>
        <w:t>our slavery, that foreign cloth is a badge of the degradation of Islam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S. Kasturiranga Aiyangar, who presided over the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Pitcher filled with consecrated water, offered to welcome a guest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The more I think of the salvation of India—economic,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political, moral, religious—the more I think of the Khilafat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am convinced that if the Khilafat wrong is to be redressed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India, through the Hindus and Mussulmans of India,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gain swaraj during this year, at least we owe it to the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discard the use of foreign cloth, no matter at what cost.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in one of his recent speeches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remarked: “A hundred years ago or more we sold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we purchased our slavery.” And I want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your attention to the most potent part of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by the All-India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of Non-co-operation had worked for so many months.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want one crore of rupees before the 30th June, we want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order to promote deputations to England or America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world, not for any foreign propaganda, but we want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more for introducing the spinning-wheel into every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We want that money in order to pay a mere livelihood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will come out throughout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 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introduce the spinning-wheel. Only the other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Masulipatam and I had the honour of visiting a few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even today our sisters are spinning beautiful fine yarn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but for love. (Cheers.) I therefore hope that if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instrumental in attaining swaraj during this year, in redressing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wrong and the Punjab wrong, you will make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National Week a fixed derermination to throw away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that you may possess. I hold it to be a crime to see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 of foreign cloth in our temples, in our mosques. But I must pass </w:t>
      </w:r>
      <w:r>
        <w:rPr>
          <w:rFonts w:ascii="Times" w:hAnsi="Times" w:eastAsia="Times"/>
          <w:b w:val="0"/>
          <w:i w:val="0"/>
          <w:color w:val="000000"/>
          <w:sz w:val="22"/>
        </w:rPr>
        <w:t>on to some other topics.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note that the more we progress the more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are that the success of our battle depends mainly,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solely; upon non-violence. In my opinion our non-violence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part of our non-co-operation. But our non-violence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stand the severest stress and the greatest strain that might be put </w:t>
      </w:r>
      <w:r>
        <w:rPr>
          <w:rFonts w:ascii="Times" w:hAnsi="Times" w:eastAsia="Times"/>
          <w:b w:val="0"/>
          <w:i w:val="0"/>
          <w:color w:val="000000"/>
          <w:sz w:val="22"/>
        </w:rPr>
        <w:t>upon it. I have just heard that somewhere in Malabar a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rating father had to witness unprovoked violence done to his son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policemen. I shall still hope that the story is untrue,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some defect, some error about the evidence collected by friends who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“Resolutions at A.I.C.C. Meeting, Bezwada, March 31,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thing to my notice. But let us understand that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impossible under this Government or for that matter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(Laughter.) We had too much of it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 in the Punjab two years ago. The greatest time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will be only when we can stand the tortures without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violence whatsoever. This Government must either repent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wrongs, the violent wrongs done to India, or it must hold India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terrorism. It was only when I came to 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Dyerism, O’Dwyerism, was not an isolated phenomenon, but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settled policy of the Government bent upon holding India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cost that I called it a Satanic system of Government.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there is only one road left open and that is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searchlight inward, to purify ourselves, to exercise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under the gravest provocation. Therefore, I ask fathers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who are doing any non-co-operation work and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themselves who are actively engaged in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that if they continue this work they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they might be subjected to violence and even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retort. If India can only exercise self-restraint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probation, of purification for her, I assure you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can prevent our onward march and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India during this year. If you believe in God—and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non-cooperator can be a real non-co-operator who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God—if you believe in God during this week of prayer, of purifi-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and sacrifice, you will concentrate your prayer to God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every one of us, the whole of India, the power to bear all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that this Government make use of and subject us 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infinitely more necessary that we non-co-operators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speech, control our movements and free them even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or any smell of violence. Let our speech and our pen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violent thing. If we would but continue along this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to use an expression of the late President Kruger,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 humanity during this year. For what is it that we have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repression, not merely in the Madras Presidency, but in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in the United Provinces and other parts of India?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denial of Sir William Vincent I am here to say that the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crusade in the Central Provinces has become a crime,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putting down non-co-operation by all possible means, they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putting down home-spinning, putting down the teetotalism. We are </w:t>
      </w:r>
      <w:r>
        <w:rPr>
          <w:rFonts w:ascii="Times" w:hAnsi="Times" w:eastAsia="Times"/>
          <w:b w:val="0"/>
          <w:i w:val="0"/>
          <w:color w:val="000000"/>
          <w:sz w:val="22"/>
        </w:rPr>
        <w:t>showing step by step through the course of our self-purification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can hold India in bondage only on the strength of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Abakari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only on the strength of the exploitation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Lancashire. Therefore I would urge every one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sterilise the activity of this Government by showing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by showing to the Moderates and the Liberal party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associate with this Government and support the policy of repre-</w:t>
      </w:r>
      <w:r>
        <w:rPr>
          <w:rFonts w:ascii="Times" w:hAnsi="Times" w:eastAsia="Times"/>
          <w:b w:val="0"/>
          <w:i w:val="0"/>
          <w:color w:val="000000"/>
          <w:sz w:val="22"/>
        </w:rPr>
        <w:t>ssion inaugurated by this Government they do not want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rationists to carry on the campaign of temperance,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goodwill, the message of happiness and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of the womanhood of India which the spinning-wheel carried.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we are having ocular demonstration of the fact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 inherent strength or vitality. (Laughter.) It derives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strength out of our weaknesses. (Hear, hear!) It thrives upon our </w:t>
      </w:r>
      <w:r>
        <w:rPr>
          <w:rFonts w:ascii="Times" w:hAnsi="Times" w:eastAsia="Times"/>
          <w:b w:val="0"/>
          <w:i w:val="0"/>
          <w:color w:val="000000"/>
          <w:sz w:val="22"/>
        </w:rPr>
        <w:t>dissensions.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disunion, the Hindu-Muslim quarrels,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supply food for this Government. (Laughter.) 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see and understand, is trading upon the disunion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Brahmins and non-Brahmins. (Cheers.) If this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Movement is a Brahmin movement, and I hope it is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the remedy is incredibly simple, because the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no loaves and fishes, if they are non-co-operators.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haste to patch up quarrels as we have patched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quarrel amongst ourselves. I wish to repeat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select audience of lawyers some time ago in Madras.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doubt that Hinduism owes its all to the great traditions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Brahmins have left for Hinduism. They have left a legacy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for which every Indian, no matter to what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may belong,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owes a deep debt of gratitude. Having studied the history of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religion in the world it is my settled conviction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in the world that has accepted poverty and self-effacement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 I would therefore urge—a non-Brahmin myself—I would urge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who may compose the audience and all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my voice may reach that they will make a fundamental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believe that they can better their position by decrying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Brahminism. Even in this black age, travelling throughout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breadth of India, I notice that the Brahmins take the first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and self-effacement. It is the Brahmins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silently but surely are showing to every class in India their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privileges. But having said so much I wish to confess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Brahmins together with the rest of us have suffered of all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 before India, voluntarily and deliberately,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that the human mind is capable of conceiving;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if the Indian world exact that standard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Brahimins have declared themselves, and they ought to remain,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custodians of the purity of our life. I am aware that the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Madras have many things to say against Brahmins, for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 cause. But let non-Brahmins realize that by quarrelling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by being jealous of them and by mud-slinging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their lot, but will degrade Hinduism itself. I hold that it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non-Brahmins, shrewd as they are, to understand the beauty and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movement. This movement is specially designed to dethrone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insolence of office. He who has eyes may see what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 is a process not of levelling down but of levelling up.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beware of attempting to rise upon the ashes of </w:t>
      </w:r>
      <w:r>
        <w:rPr>
          <w:rFonts w:ascii="Times" w:hAnsi="Times" w:eastAsia="Times"/>
          <w:b w:val="0"/>
          <w:i w:val="0"/>
          <w:color w:val="000000"/>
          <w:sz w:val="22"/>
        </w:rPr>
        <w:t>Brahminism. And, therefore, I would urge non-Brahmins, if they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throw themselves heart and soul into this movement, at least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interfering with this movement by intriguing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grievances of non-Brahmins against Brahmins are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compared to the grievances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Adi-Dravidas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Hinduism. Hindu ism has made them a sort of lepers;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lepers of the Empire in turn. (Laughter.)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equally guilty with Brahmins in making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bellies. It is my deliberate conviction that we are suffering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 of slavery for the sake of the sins that we have committed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brothers whom we arrogantly consider to be untouchables.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Hindu; I claim to have read our shastras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ability; I claim to have understood the spirit of Hinduism;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understood the message of the Vedas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have lived the life of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deliberately, </w:t>
      </w:r>
      <w:r>
        <w:rPr>
          <w:rFonts w:ascii="Times" w:hAnsi="Times" w:eastAsia="Times"/>
          <w:b w:val="0"/>
          <w:i w:val="0"/>
          <w:color w:val="000000"/>
          <w:sz w:val="22"/>
        </w:rPr>
        <w:t>knowingly and voluntarily for a period of thirty years; and notwith-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anything that may be said by any Hindu to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accept the authority of my experiences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our scriptures for considering a single human being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I am content to be a Hindu; I am content to die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ready and I hope to die for the defence of my religion at </w:t>
      </w:r>
      <w:r>
        <w:rPr>
          <w:rFonts w:ascii="Times" w:hAnsi="Times" w:eastAsia="Times"/>
          <w:b w:val="0"/>
          <w:i w:val="0"/>
          <w:color w:val="000000"/>
          <w:sz w:val="22"/>
        </w:rPr>
        <w:t>any moment; but I should cease to call myself a Hindu if I believe for</w:t>
      </w:r>
    </w:p>
    <w:p>
      <w:pPr>
        <w:autoSpaceDN w:val="0"/>
        <w:autoSpaceDE w:val="0"/>
        <w:widowControl/>
        <w:spacing w:line="218" w:lineRule="exact" w:before="37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names for so-called untouchables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moment that Hinduism requires me to consider it a sin to touch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human being. Therefore, I invite the Brahmins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non-Brahmins of this Presidency to battle against this curse of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 and rid themselves of it. I ask you not to mix up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interdining with untouchability. And thus if, as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Mohammedans have done, Hindus among themselves will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their ranks, we shall consider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that when in our heart occupy an equal place both Brahmin and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Chandala,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day you will see there is no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>problem remaining for solution.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in the language of medicine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aseptic treatment. Antiseptics are necessary only when we first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and we want to introduce other germs to destroy that dirt; but </w:t>
      </w:r>
      <w:r>
        <w:rPr>
          <w:rFonts w:ascii="Times" w:hAnsi="Times" w:eastAsia="Times"/>
          <w:b w:val="0"/>
          <w:i w:val="0"/>
          <w:color w:val="000000"/>
          <w:sz w:val="22"/>
        </w:rPr>
        <w:t>aseptic treatment presupposes purity from within. Our non-co-oper-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with the Government, therefore, simply means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dirt and uncleanliness. We do not want to pretend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 darkness by making darkness deeper.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or neutralize violence of the Government by greater violence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part. Our swaraj must not consist of exploitation of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 earth. I therefore urge you simply to concentrate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upon the three things that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placed before you. I would like you never to give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to the Government for imprisoning us in regard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But I would leave open the gates of prison without a drop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from my eyes and send the whole of the womanhood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for possessing the spinning-wheel. Let us not be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with the Government or with our friends who are opposed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Rather let us be impatient with ourselves. All our speeches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resolutions are now mostly, or should be, 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And if we can only carry through the simple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mapped out by the Congress, by the Khilafat Committee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League, I repeat my conviction that swaraj we shall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Khilafat wrong and the Punjab wrong we shall redress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educated men of Madras and I have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accept the evidence that I tender that, throughout my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travels; I have noticed that the masses and the women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with us. I ask the educated Indians to accept my testimony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V,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neither so unintelligent nor so uncultured as we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 to be. They see far more truly through their intuition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educated Indians do with our intellect clouded by multiplicity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ideas. And I ask you to accept the testimony given by Sir Thomas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Munro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con-firm that testimony, that the masses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>really more cultured than any in the world.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customary with me nowadays, as you all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before I retire from the meeting I make a collection for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Fund. Volunteers will presently go out in your midst and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your best to the Fund. I thank you for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with which you have listened to me. I pray to God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us the necessary courage and the necessary wisdom to do </w:t>
      </w:r>
      <w:r>
        <w:rPr>
          <w:rFonts w:ascii="Times" w:hAnsi="Times" w:eastAsia="Times"/>
          <w:b w:val="0"/>
          <w:i w:val="0"/>
          <w:color w:val="000000"/>
          <w:sz w:val="22"/>
        </w:rPr>
        <w:t>our duty. (Loud and prolonged cheering.)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9-4-1921</w:t>
      </w:r>
    </w:p>
    <w:p>
      <w:pPr>
        <w:autoSpaceDN w:val="0"/>
        <w:autoSpaceDE w:val="0"/>
        <w:widowControl/>
        <w:spacing w:line="292" w:lineRule="exact" w:before="370" w:after="0"/>
        <w:ind w:left="0" w:right="22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MY ORISSA TOUR</w:t>
      </w:r>
    </w:p>
    <w:p>
      <w:pPr>
        <w:autoSpaceDN w:val="0"/>
        <w:autoSpaceDE w:val="0"/>
        <w:widowControl/>
        <w:spacing w:line="266" w:lineRule="exact" w:before="146" w:after="0"/>
        <w:ind w:left="0" w:right="2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OPABANDHU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famine in Orissa, I realized the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but my impression has been that nowhere else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likely to be so poor as in Champaran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afraid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beats Champaran in this respect. The difference between the two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Champaran the ryots had been impoverished by the oppression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indigo-planters, whereas in Orissa the suffering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of Nature. Either the crops do not grow through lack of rains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floods following excessive rains and the crops and houses </w:t>
      </w:r>
      <w:r>
        <w:rPr>
          <w:rFonts w:ascii="Times" w:hAnsi="Times" w:eastAsia="Times"/>
          <w:b w:val="0"/>
          <w:i w:val="0"/>
          <w:color w:val="000000"/>
          <w:sz w:val="22"/>
        </w:rPr>
        <w:t>are washed off, hence there is always a near-famine in this province.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godforsaken region, the one real leader is Gopabandhu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Das, who gave all help to Shri Amritlal Thakkar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famine. Gopabandhu Das became a lawyer and practised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but finally gave up practice and dedicated his all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He started a school at Sakhigopal, a place twelve miles </w:t>
      </w:r>
      <w:r>
        <w:rPr>
          <w:rFonts w:ascii="Times" w:hAnsi="Times" w:eastAsia="Times"/>
          <w:b w:val="0"/>
          <w:i w:val="0"/>
          <w:color w:val="000000"/>
          <w:sz w:val="22"/>
        </w:rPr>
        <w:t>from Puri.</w:t>
      </w:r>
    </w:p>
    <w:p>
      <w:pPr>
        <w:autoSpaceDN w:val="0"/>
        <w:autoSpaceDE w:val="0"/>
        <w:widowControl/>
        <w:spacing w:line="266" w:lineRule="exact" w:before="68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provides both training in a craft and education in letters. The</w:t>
      </w:r>
    </w:p>
    <w:p>
      <w:pPr>
        <w:autoSpaceDN w:val="0"/>
        <w:autoSpaceDE w:val="0"/>
        <w:widowControl/>
        <w:spacing w:line="220" w:lineRule="exact" w:before="4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Governor of Madras, 1820-27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District in Bihar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had been recognized by the Government but,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resolution, Gopabandhu Babu did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control. Some pupils left the school in consequence,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some others joined it. Gopabandhu Babu himself goes begging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funds for the school. The school is situated on a 20-acre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plot, with pleasant groves. The children are taught in the open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shade of trees. Among the crafts, the chief is carpentry.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have been added. Gopabandhu Babu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Bihar Legislative Assembly and, therefore,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Governors and other dignitaries. I saw that in their comments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always praised the school.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Gopabandhu Babu has started a Seva Samaj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learned gentlemen have joined it. Many of them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about Rs. 10 or 12 a month since the start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They go begging handfuls of rice, and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Swaraj Ashram has also been established. The diet of these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pupils consists mainly of rice, dal and oil or a few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with vegetables, when available. Their monthly expenses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or eight rupees. Formerly they used to have some ghee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it after non-co-operation started. There will hardly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body in  the country today kept alive with so much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When I asked whether this poor diet would not affect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Gopabandhu Babu’s reply was: “Should we not submit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privation for the sake of swaraj ?” I was silenced. When a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suffering, one knows not how but God gives him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bear it.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AGANNATH</w:t>
      </w:r>
    </w:p>
    <w:p>
      <w:pPr>
        <w:autoSpaceDN w:val="0"/>
        <w:autoSpaceDE w:val="0"/>
        <w:widowControl/>
        <w:spacing w:line="28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visiting Gopabandhu Babu’s school, we went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 Puri. The town is situated on the sea-coast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breeze there. But let no one conclude from this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climate, Puri is in any way superior to Dumas or Porbander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Veraval.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“A business man with an established reputation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money,” they say; and so the Bengalis and the Government declared</w:t>
      </w:r>
    </w:p>
    <w:p>
      <w:pPr>
        <w:autoSpaceDN w:val="0"/>
        <w:autoSpaceDE w:val="0"/>
        <w:widowControl/>
        <w:spacing w:line="220" w:lineRule="exact" w:before="34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voluntary body for social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Sea-coast towns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290" w:val="left"/>
          <w:tab w:pos="2730" w:val="left"/>
          <w:tab w:pos="6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be a health resort and helped it to acquire a reputation as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Bengalis repair to the place and come away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and devout pilgrims believe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Jagannath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to the priests help them to return with a plenteous booty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merit. When I went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many reflections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my mind. It is an ancient temple, and an imposing one.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summit blazes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sudarshan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disc, with a flag fluttering over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has been built to a great height. The images are of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Lakshmi.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images, being of a huge size, are awe-inspiring.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darkness reigns in the recess where the images are installed.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neither air nor light. One or two lamps burn dimly, that is all.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PPAREL</w:t>
      </w:r>
    </w:p>
    <w:p>
      <w:pPr>
        <w:autoSpaceDN w:val="0"/>
        <w:autoSpaceDE w:val="0"/>
        <w:widowControl/>
        <w:spacing w:line="268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garments in which the images are draped are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cloth! Why so much ignorance and utter thoughtlessness?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of deities in temples, countless virgins, with love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 used to  spin  fine  yarn  and,  with  similar   love,  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wove it into cloth. Cloth made otherwise was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unholy. I was lost in thought, wondering how it was that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had now become insincere and foreign minded. As at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places, here too the priests are a terror. They fleece the devout pil-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grims. How is it that Jagannath remains a silent witness to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wickedness? I recollected the saying, “As the worshipper, so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God.” God, the formless one, is a witness to not a few wicked deeds!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laid down the law of Karma and will have nothing more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matter. How is Jagannath to blame then?</w:t>
      </w:r>
    </w:p>
    <w:p>
      <w:pPr>
        <w:autoSpaceDN w:val="0"/>
        <w:autoSpaceDE w:val="0"/>
        <w:widowControl/>
        <w:spacing w:line="266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>-R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CENE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am taken round to see many other things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about, I was also taken to see the victims of famine. The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hundreds of men and women, boys and girls, mere skeletons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flesh on them, made me very miserable; it wrung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If, as happened in this case, people hit by famine get no corn </w:t>
      </w:r>
      <w:r>
        <w:rPr>
          <w:rFonts w:ascii="Times" w:hAnsi="Times" w:eastAsia="Times"/>
          <w:b w:val="0"/>
          <w:i w:val="0"/>
          <w:color w:val="000000"/>
          <w:sz w:val="22"/>
        </w:rPr>
        <w:t>and starve to death, what difference will it make whether or not we get</w:t>
      </w:r>
    </w:p>
    <w:p>
      <w:pPr>
        <w:autoSpaceDN w:val="0"/>
        <w:autoSpaceDE w:val="0"/>
        <w:widowControl/>
        <w:spacing w:line="220" w:lineRule="exact" w:before="2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Lord of the Universe, the name of the deity in the temple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Vishnu’s ultimate weapon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fact, the images are those of Shri Krishna, his brother and sister.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swaraj? That alone will be swaraj worth the name under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will go without food or clothing for no fault of his or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his desire.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ESTITUTES</w:t>
      </w:r>
    </w:p>
    <w:p>
      <w:pPr>
        <w:autoSpaceDN w:val="0"/>
        <w:autoSpaceDE w:val="0"/>
        <w:widowControl/>
        <w:spacing w:line="28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holy thought revolving in my mind, I went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a home for destitutes started by Lala Amichand,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Puri. Victims of famine have been brought here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taught to make mats and foot-rugs, and also to spin and weave.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were introduced after the swadeshi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movements started. I could see from this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spinning is an insurance against famine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at all. I had a talk with the leaders on this matter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passed to the effect that the balance in the Puri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should be used to provide victims of the famine with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spinning-wheels in their homes.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10-4-1921</w:t>
      </w:r>
    </w:p>
    <w:p>
      <w:pPr>
        <w:autoSpaceDN w:val="0"/>
        <w:autoSpaceDE w:val="0"/>
        <w:widowControl/>
        <w:spacing w:line="292" w:lineRule="exact" w:before="5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SPEECH AT PUBLIC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1921</w:t>
      </w:r>
    </w:p>
    <w:p>
      <w:pPr>
        <w:autoSpaceDN w:val="0"/>
        <w:autoSpaceDE w:val="0"/>
        <w:widowControl/>
        <w:spacing w:line="240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after apologizing for being late, said this was our National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Week—it had begun on the 6th and would end on the 13th. The All-India Congress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had asked them to depend on themselves alone in their endeavour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swaraj. Their aim was to attain swaraj within one year, whatever might come. Theirs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duty to redress their Khilafat wrongs and to redress the wrongs of the Punjab.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that purpose the All-India Congress Committee had kept before the country three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tasks which it had to perform. The first was to get one crore of members for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Congress. For that purpose they wanted Mohammedans and Hindus, men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women. He wanted all these men and women to be on the side of the Congress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and for that purpose the fee was kept at four annas. It was the duty of every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Delivered at a public meeting held under the auspices of the Swarajya Sabha </w:t>
      </w:r>
      <w:r>
        <w:rPr>
          <w:rFonts w:ascii="Times" w:hAnsi="Times" w:eastAsia="Times"/>
          <w:b w:val="0"/>
          <w:i w:val="0"/>
          <w:color w:val="000000"/>
          <w:sz w:val="18"/>
        </w:rPr>
        <w:t>and the Central Khilafat Committee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to join the Congress organization without delay. At least one crore of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must join the Congress. Their next duty was to collect one crore of rupees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Tilak Swaraj Fund and he did not think it was a matter of great difficulty.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rather sceptical about their ability to collect that large sum in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but he had no such doubts. If they could not collect a crore of rupees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redressing of the Khilafat and the Punjab wrongs then Indians would never be fit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If they could not collect that sum then they would prove their unfitness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of swaraj. He was sure that even Bombay, if it meant business,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that sum. Even the Marwari community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alone could give that sum;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community could give it, and the rich mercantile community of Bombay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easily collect that single crore of rupees. Was it then impossible to collect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 from the whole of India? He had no doubts about their ability to collect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amount. He requested the citizens of Bombay to subscribe as much as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Tilak Swaraj Fund and not to give only that sum which came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share. They had to collect that sum before the 30th of June.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 important than that was the charkha, on which depended the attainment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swaraj. On the charkha alone swaraj depended. It was their munitions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in their fight for swaraj. They should give up the use of foreign goods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step in that direction was the use of swadeshi cloth. They should consider that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 themselves in foreign clothes was a shameful thing; they should also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to clothe oneself in country made goods was a beautiful thing and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and for the good of India. He wanted to enlist the energies of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rich and poor, old and young, in this great task. He wanted the poorest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that purpose in the fight for swaraj. If Indians thought that by building mills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able to give up foreign goods he did not think it was possible for them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for how could they import so much machinery in one year from foreign countries?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Besides, they would have sent a large amount of money to buy the machinery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countries. Only when mill machinery could be manufactured in India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objection to build as many mills as they liked. But, until then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building mills. Therefore it was, that the Congress Committee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into the country twenty lakhs of charkhas before the end of June.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>charkhas to be introduced into every household in this country.</w:t>
      </w:r>
    </w:p>
    <w:p>
      <w:pPr>
        <w:autoSpaceDN w:val="0"/>
        <w:autoSpaceDE w:val="0"/>
        <w:widowControl/>
        <w:spacing w:line="28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asked the merchants of Bombay whether it was right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to import goods of foreign manufacture and thus make India poor and make </w:t>
      </w:r>
      <w:r>
        <w:rPr>
          <w:rFonts w:ascii="Times" w:hAnsi="Times" w:eastAsia="Times"/>
          <w:b w:val="0"/>
          <w:i w:val="0"/>
          <w:color w:val="000000"/>
          <w:sz w:val="18"/>
        </w:rPr>
        <w:t>Indians slaves? Was it not better to live in poverty? Only when they stopped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Hindu mercantile community from Marwar in Rajasthan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36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importing foreign goods could they get swaraj. It did not matter whether the lawyers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stuck to their courts, or the students to their schools and colleges, but it was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importance that foreign goods should not be imported into this country.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wear khaddar, and it was their duty to wear swadeshi clothes only. It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 against their country to wear foreign-made clothes and discard those made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country. He had come from Orissa and Andhra and from what he had seen there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convinced that the people of Bombay were lagging far behind, and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greatest sinners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place the Gujarati community in the front in that</w:t>
      </w:r>
    </w:p>
    <w:p>
      <w:pPr>
        <w:autoSpaceDN w:val="0"/>
        <w:autoSpaceDE w:val="0"/>
        <w:widowControl/>
        <w:spacing w:line="280" w:lineRule="exact" w:before="2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they were responsible for the importation of foreign goods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had accustomed themselves to wearing fine clothes and if it were not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people of Bombay to give up those luxuries he did not think it was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 anywhere else. For the sake of swaraj, for the sake of the Khilafat wrongs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the Punjab wrongs they had got to give up foreign-made goods.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felt that there was as much beauty in khaddar as in the Manchester calicoes </w:t>
      </w:r>
      <w:r>
        <w:rPr>
          <w:rFonts w:ascii="Times" w:hAnsi="Times" w:eastAsia="Times"/>
          <w:b w:val="0"/>
          <w:i w:val="0"/>
          <w:color w:val="000000"/>
          <w:sz w:val="18"/>
        </w:rPr>
        <w:t>and Japanese goods, they would never get swaraj.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 clear duty before them—they must join the Congress;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one crore of rupees for the Tilak Swaraj Fund and they must introduce twenty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lakhs of charkhas in the country. If India could achieve this, she could certainly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in one year. If they could do it swaraj must come to them. In Madras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Bengal, even the most prominent people wore khaddar; why could they not do it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he wanted the co-operation of ladies in his task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their blessings too. But, in the first place, they must be fit to do so.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possible for them to bless him unless they purified themselves by wearing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and discarding foreign ones. Unless they wore swadeshi clothes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give him their blessings. He appealed to them to set before themselves the ideal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Sita; let them suffer like Sita; let them live like Sita—simply and plainly.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could India attain swaraj. Let them wear only country-made clothes and let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their blessings and co-operation to the workers in the cause of their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would have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dharmarajya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country. It was the aim of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 together, heart and soul, Hindus and Muslims to fight for swaraj. In Bengal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Orissa, women had contributed their share liberally towards the Tilak Fund.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his Parsi sisters to help liberally the Swaraj Fund. He appealed to his </w:t>
      </w:r>
      <w:r>
        <w:rPr>
          <w:rFonts w:ascii="Times" w:hAnsi="Times" w:eastAsia="Times"/>
          <w:b w:val="0"/>
          <w:i w:val="0"/>
          <w:color w:val="000000"/>
          <w:sz w:val="18"/>
        </w:rPr>
        <w:t>sisters to give their share to the Swaraj Fund.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he prayed to God that Hindus and Muslims, Parsis and Jews </w:t>
      </w:r>
      <w:r>
        <w:rPr>
          <w:rFonts w:ascii="Times" w:hAnsi="Times" w:eastAsia="Times"/>
          <w:b w:val="0"/>
          <w:i w:val="0"/>
          <w:color w:val="000000"/>
          <w:sz w:val="18"/>
        </w:rPr>
        <w:t>would join together and do their best for this country and do their duty.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11-4-1921</w:t>
      </w:r>
    </w:p>
    <w:p>
      <w:pPr>
        <w:autoSpaceDN w:val="0"/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MESSAGE FOR LAST DAY OF SATYAGRAHA WEEK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last day of the sacred week.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should make it a point to keep a fast and offer prayers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It is the earnest desire of my heart that this should turn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13th of April to see us in a state of subjection. But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to bring this about, and not in God’s either. Even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grant us swaraj. It is for us to win it and there is only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The moment we understand what it is and follow it,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ours. We want to see foreign cloth boycotted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year. To ensure this, everyone should examine his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wardrobe and should forthwith renounce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No one must ask what others do. We should learn to make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fewest clothes, should ourselves ply the spinning wheel and </w:t>
      </w:r>
      <w:r>
        <w:rPr>
          <w:rFonts w:ascii="Times" w:hAnsi="Times" w:eastAsia="Times"/>
          <w:b w:val="0"/>
          <w:i w:val="0"/>
          <w:color w:val="000000"/>
          <w:sz w:val="22"/>
        </w:rPr>
        <w:t>urge others to do likewise.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USPEND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PERATION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Syed Riza Ali has addressed a public letter advising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Non-co-operation, so as to give Lord Reading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situation in a calm atmosphere. In the first place,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atmosphere to prevent a study of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place, what disturbance there is, is either fomented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authorities, or the situation is so mishandled as to give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bloodshed. In the Central Provinces the Government are foisting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traffic on a public that is enraged against it. Of Rae Bareilly,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newspapers, I have not sufficient data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In any case, Mr. Riza Ali should address his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officials who are provoking the people and creating alarm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Thirdly, it is not within the power of any one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wished it, to suspend a movement adopted by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its representative assemblies. Fourthly, what does Mr. Riza Ali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message was intended for publication in the Press on April 13.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arrived in India on April 1, 1921, as the Viceroy and Governor General </w:t>
      </w: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suspension of non-co-operation? Should the title-holders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recall their titles, the lawyers resume practice,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schoolboys return to Government schools, the spinners put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spinning-wheels, carpenters cease making new wheels, and tipplers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their acquaintance with the publicans? Does Mr. Riza Ali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national schools should for the time being close their doors?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as it may seem, it is evident that Mr. Riza Ali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scope of non-co-operation, he does not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like a virtue whose practice cannot be suspended at will. If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mean well by India, if Englishmen, who are dependent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their maintenance, will be true to their salt,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reconciled to the abolition of the drink traffic and the total    destruc-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traffic in foreign cloth and, therefore, also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Even when the Khilafat is fully protected, and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healed, the drink revenue cannot be revived nor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resumed. What surprises one is that there are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educated public workers in the country who do not see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must proceed from wrong to wrong, so long as it does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cleanse itself of the original sins. No doubt itcan, if it will,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redressing the two wrongs, co-operate with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great dynamic movements—the battle against the drink evil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reinstatement of the spinning-wheel in all its ancient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It will then break the edge of the two wrongs.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by the Government with the people will,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capacity of the people to ensure rectification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wrongs, and for that very reason the Government will not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progress of the drink campaign and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>by increased home-manufacture through the spinning-wheel.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UNITIONS</w:t>
      </w:r>
    </w:p>
    <w:p>
      <w:pPr>
        <w:autoSpaceDN w:val="0"/>
        <w:autoSpaceDE w:val="0"/>
        <w:widowControl/>
        <w:spacing w:line="260" w:lineRule="exact" w:before="1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the words in which Mr. Das summed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Committee’s resolution about one crore members,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 rupees, and twenty lakhs of spinning-wheels.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neither elaborate nor intricate. It requires practically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It does require organization, will, and industry.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Congress provinces, and, happily, each province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capable of organizing their respective provinces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programme. I would strongly advise them to devote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to the work of registering members, collecting subs-criptions, </w:t>
      </w:r>
      <w:r>
        <w:rPr>
          <w:rFonts w:ascii="Times" w:hAnsi="Times" w:eastAsia="Times"/>
          <w:b w:val="0"/>
          <w:i w:val="0"/>
          <w:color w:val="000000"/>
          <w:sz w:val="22"/>
        </w:rPr>
        <w:t>and introducing spinning-wheels. Let the workers remember that there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time to lose. We must be able to reach every adult male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female in our respective provinces and give them a chance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register. We must give a chance even to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 to subscribe to the Tilak Memorial Swaraj Fund,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every family the life-giving message of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province need not feel any doubt about its ability to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share of the programme. Orissa is, I believe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 asked the workers there whether they would shoulder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of the burden. They agreed, nor was there any need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with the Lord of the Universe having his seat in Orissa.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collect their quota, if it came to the worst, from the pilgrims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Puri as also from the rich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who, I feel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gladly pay if properly approached. But our hope must centre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pies of the poor rather than upon windfalls from single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gave me greater confidence and greater hope than the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the verypoor men at Sakhigopal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emptying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their pies and </w:t>
      </w:r>
      <w:r>
        <w:rPr>
          <w:rFonts w:ascii="Times" w:hAnsi="Times" w:eastAsia="Times"/>
          <w:b w:val="0"/>
          <w:i/>
          <w:color w:val="000000"/>
          <w:sz w:val="22"/>
        </w:rPr>
        <w:t>paisas</w:t>
      </w:r>
      <w:r>
        <w:rPr>
          <w:rFonts w:ascii="Times" w:hAnsi="Times" w:eastAsia="Times"/>
          <w:b w:val="0"/>
          <w:i w:val="0"/>
          <w:color w:val="000000"/>
          <w:sz w:val="22"/>
        </w:rPr>
        <w:t>. The Biharis are even collecting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muthis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proper depot for receiving and using such gifts, the </w:t>
      </w:r>
      <w:r>
        <w:rPr>
          <w:rFonts w:ascii="Times" w:hAnsi="Times" w:eastAsia="Times"/>
          <w:b w:val="0"/>
          <w:i w:val="0"/>
          <w:color w:val="000000"/>
          <w:sz w:val="22"/>
        </w:rPr>
        <w:t>crore rupees should be collected without any difficulty whatsoever.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workers meeting the heads of all the artisan classes.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carpenters, blacksmiths, washer men, masons, scavengers, shoe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makers, tanners, etc., to understand and take part in this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need any previous training in schools to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swaraj. They easily understand the intimate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swaraj and the spinning-wheel. With our existing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organizations, which are really trade guilds, we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reaching the majority of the men and women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these important organizations.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further be remembered that both men and money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for one purpose, to manufacture and distribute munitions,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We must bring about complete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during this year, and if possible before the end of July next.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of rupees and twenty lakhs of spinning wheels is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by the Congress. It does not include the spinning-wheels that </w:t>
      </w:r>
      <w:r>
        <w:rPr>
          <w:rFonts w:ascii="Times" w:hAnsi="Times" w:eastAsia="Times"/>
          <w:b w:val="0"/>
          <w:i w:val="0"/>
          <w:color w:val="000000"/>
          <w:sz w:val="22"/>
        </w:rPr>
        <w:t>were already working before the 31st December last. Of coarse counts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Here Gandhiji refers to the fact that in Puri is located the temple of Jagannath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Brahmin priests at place of pilgrimage who play host to pilgrims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Village in Orissa which Gandhiji visited in the last week of March 1921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Handfuls of corn or similar useful things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require 6 Ibs. of cloth per head per year. We, therefore, need 1,800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pounds per year for the nation. In order to manufacture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cloth in a year, of say three hundred working days,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spindle give _ lb. per day i.e. 150 Ibs. per year, we require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spindles. What the Congress expects by the end of June is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or a sixth of the total requirement. It is not an extravagant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to make that if we succeed in introducing two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wheels during three months, the momentum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double the number of wheels during the next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without much effort. We have probably fifty million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counting six members for a family. The problem,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>one of only reaching two million out of this large number of families.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existing workers have the faith that I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they will do well to learn spinning and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of a spinning-wheel so as to be able to distinguish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from a bad one. They must not on any account introduce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that does not satisfy the test already suggested by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6th intstant. I need hardly point out that the workers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less impression, if any at all, if they do not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 foreign cloth from their wardrobe. 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complete boycott of foreign cloth this year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make the beginning at once and set an example. One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well and truly done must result in giving us confidence, hope, </w:t>
      </w:r>
      <w:r>
        <w:rPr>
          <w:rFonts w:ascii="Times" w:hAnsi="Times" w:eastAsia="Times"/>
          <w:b w:val="0"/>
          <w:i w:val="0"/>
          <w:color w:val="000000"/>
          <w:sz w:val="22"/>
        </w:rPr>
        <w:t>and courage.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UPEES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newspaper, I am told, has put the question as to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do with its crore. The natural answer is for the use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resolution, i.e., for the attainment of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non-co-operation. The only activity involving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is that of spinning, organizing national service,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supporting lawyers, who might have suspended practice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included in the national service, and for supporting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institutions. The latter three, however, really bear again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For all the workers and all the schools and colleges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occupied in promoting hand-spinning and hand-weaving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achieve a complete boycott of foreign goods before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These are the only uses that I can conceive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All-India Tilak Memorial Swaraj Fund. Seventy-five per cent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funds are to be controlled by the provinces collecting them.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subject to the instructions framed by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provinces have unfettered discretion as to their use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attainment of swaraj.</w:t>
      </w:r>
    </w:p>
    <w:p>
      <w:pPr>
        <w:autoSpaceDN w:val="0"/>
        <w:autoSpaceDE w:val="0"/>
        <w:widowControl/>
        <w:spacing w:line="266" w:lineRule="exact" w:before="108" w:after="0"/>
        <w:ind w:left="0" w:right="2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MAZING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ISCONCEPTIONS</w:t>
      </w:r>
    </w:p>
    <w:p>
      <w:pPr>
        <w:autoSpaceDN w:val="0"/>
        <w:autoSpaceDE w:val="0"/>
        <w:widowControl/>
        <w:spacing w:line="260" w:lineRule="exact" w:before="14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homely proverb in Gujarati which means, a noted </w:t>
      </w:r>
      <w:r>
        <w:rPr>
          <w:rFonts w:ascii="Times" w:hAnsi="Times" w:eastAsia="Times"/>
          <w:b w:val="0"/>
          <w:i w:val="0"/>
          <w:color w:val="000000"/>
          <w:sz w:val="22"/>
        </w:rPr>
        <w:t>banker continually adds to his wealth, as a notorious criminal conti-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nually comes in for undeserved blame. Whether I am to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reformer or a criminal, the situations I find myself in are most </w:t>
      </w:r>
      <w:r>
        <w:rPr>
          <w:rFonts w:ascii="Times" w:hAnsi="Times" w:eastAsia="Times"/>
          <w:b w:val="0"/>
          <w:i w:val="0"/>
          <w:color w:val="000000"/>
          <w:sz w:val="22"/>
        </w:rPr>
        <w:t>curious and often embarrassing. The people credit me with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powers when the only powers I have are derived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>scrupulous regard for truth, an unquenchable industry, fair play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opponents, readiness always to admit mistakes, and an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reason. But the simple-minded masses will not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them I possess no extraordinary powers. Similarly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accustomed to absolutely honest dealings in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crediting me with all kinds of wickedness.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Morning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the strike in Fiji was due to the efforts of a sadhu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by me. Now I do not knowwho the alleged sadhu is.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sent no one to Fiji to advise a strike. At the same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having been declared in Fiji, the strikers have my sympathy.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in my possession shows that Fiji is a huge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>camp in which the poor Indian labourers are used by the sugar-plan-</w:t>
      </w:r>
      <w:r>
        <w:rPr>
          <w:rFonts w:ascii="Times" w:hAnsi="Times" w:eastAsia="Times"/>
          <w:b w:val="0"/>
          <w:i w:val="0"/>
          <w:color w:val="000000"/>
          <w:sz w:val="22"/>
        </w:rPr>
        <w:t>ters for their fabulous profits.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similar to the misconceptions I have alluded to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whose two recent articles a friend has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attention. Not being able to read newspapers regularly,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much more I must be misrepresented by other journals,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supposed to know me better,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innocently misunderstands me. One article credits me with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non-co-operation in that I advised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concentrate on men, money, and the spinning-wheel.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 cannot take the credit, for I have not advised suspension,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shown in answer to Mr. Riza Ali how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suspended. In the other article brought to my notice, I am not 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Mr. Gandhi of old’ and, therefore, the reader is told,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defeat which non-co-operators are said to have suffered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stage.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 only no defeat so far but I am amazed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people. I hold that it is a great thing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strong public opinion against the institutions on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builds its credit.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‘to be an easy descent to hell.’ I respectfully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difficult ascent to heaven. If it was a movement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anarchy, surely it could be precipitated any moment.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critics who, I believe, are anxious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inwardness of the struggle, will do well to appreciate the fact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 but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leaders are doing their utmost to prevent anarchy.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use isolating me from the rest. The critics who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the Ali Brothers do themselves and the cause a great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Brothers’ position is perfectly dear and intelligible.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lawful under given circumstances. As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often puts it, war is bad but there are worse things than war.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has no two opponents more honourable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They mean no ill in a spirit of wantonness.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honestly and industriously endeavouring to secure a peaceful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But should their effort prove vain, either for want of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or the people, as lovers of their faith,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precipitate war if they could. I refuse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so simple as to be readily taken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companions. I   believe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to be incapable of deceiving me. I believe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godfearing, brave, and honourable men, whose association I prize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privilege. As for my own attitude, whilst my faith would not permit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or encourage a war of violence, I do contemplate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a state of war in preference to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effeminate peace imposed by force of arms. And it is for that reason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taking part in this movement of non-violent non-coope-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even at the risk of anarchy being the ultimate result. The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might, if they will, see in everyone an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prevent anarchy and bloodshed. In any case,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are understood or not, they cannot afford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They must continue to walk along the chosen and narrow </w:t>
      </w:r>
      <w:r>
        <w:rPr>
          <w:rFonts w:ascii="Times" w:hAnsi="Times" w:eastAsia="Times"/>
          <w:b w:val="0"/>
          <w:i w:val="0"/>
          <w:color w:val="000000"/>
          <w:sz w:val="22"/>
        </w:rPr>
        <w:t>path.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cropped up whether the Congress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of plural voting. In my opinion the new constitution is based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principle of ‘one man one vote’. We have avoided property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qualification. And it seems to me that one person cannot have his </w:t>
      </w:r>
      <w:r>
        <w:rPr>
          <w:rFonts w:ascii="Times" w:hAnsi="Times" w:eastAsia="Times"/>
          <w:b w:val="0"/>
          <w:i w:val="0"/>
          <w:color w:val="000000"/>
          <w:sz w:val="22"/>
        </w:rPr>
        <w:t>name registered on more than one register.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EPRESSION IN </w:t>
      </w:r>
      <w:r>
        <w:rPr>
          <w:rFonts w:ascii="Times" w:hAnsi="Times" w:eastAsia="Times"/>
          <w:b w:val="0"/>
          <w:i w:val="0"/>
          <w:color w:val="000000"/>
          <w:sz w:val="20"/>
        </w:rPr>
        <w:t>C. P.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Bhagwandinji has been tried and, having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himself, has been sentenced to eighteen months’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with hard labour. I have not seen the charge-sheet against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 know that he was Superintendent of the Swaraj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and was doing excellent work. Now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its attention to Mr. Wamanrao Joshi of Amraoti. Mr. Joshi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and enthusiastic worker possessing considerable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district. It seems to be the intention of the C. P. Government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‘tall poppies’. But I hope they will find that there are more tall </w:t>
      </w:r>
      <w:r>
        <w:rPr>
          <w:rFonts w:ascii="Times" w:hAnsi="Times" w:eastAsia="Times"/>
          <w:b w:val="0"/>
          <w:i w:val="0"/>
          <w:color w:val="000000"/>
          <w:sz w:val="22"/>
        </w:rPr>
        <w:t>poppies than they can conveniently cut off.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THE NATIONAL FLAG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flag is a necessity for all nations. Millions have died for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a kind of idolatry which it would be a sin to destroy.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represents an ideal. The unfurling of the Union Jack evokes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breast sentiments whose strength it is difficult to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Stars and Stripes mean a world to the Americans. The Star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Crescent will call forth the best bravery in Islam.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necessary for us Indians—Hindus, Mohammedans,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Jews, Parsis, and all others to whom India is their home—to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a common flag to live and to die for.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P. Venkayya of the National College, Masulipatam,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placed before the public a suggestive booklet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flags of the other nations and offering designs for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Flag. But, whilst I have always admired the persistent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Mr. Venkayya has prosecuted the cause of a national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session of the Congress for the past four years, he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enthuse me; and in his designs I saw nothing to stir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depths. It was reserved for a Punjabi to make a suggestion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arrested attention. It was Lala Hansraj of Jullunder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possibilities of the spinning-wheel, suggested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a place on our Swaraj Flag. I could not help admiring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originality of the suggestion. At Bezwada I asked Mr. Venkayya to </w:t>
      </w:r>
      <w:r>
        <w:rPr>
          <w:rFonts w:ascii="Times" w:hAnsi="Times" w:eastAsia="Times"/>
          <w:b w:val="0"/>
          <w:i w:val="0"/>
          <w:color w:val="000000"/>
          <w:sz w:val="22"/>
        </w:rPr>
        <w:t>give me a design containing a spinning-wheel on a red (Hindu colour)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green (Muslim colour) background. His enthusiastic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possess a flag in three hours. It was just a little late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to the All-India Congress Committee. I am glad it was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maturer consideration, I saw that the background should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religions also. Hindu-Muslim unity is not an exclusive term;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inclusive term, symbolic of the unity of all faiths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Hindus and Muslims can tolerate each other,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bound to tolerate all other faiths. The unity is not a menace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faiths represented in India or to the world. So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   background should be white and green and red.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portion is intended to represent all other faiths. The weakest numeri-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occupy the first place, the Islamic colour comes next,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red comes last, the idea being that the strongest should act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to the weakest. The white colour moreover represents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peace. Our national flag must mean that or nothing.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equality of the least of us with the best, an equal part is </w:t>
      </w:r>
      <w:r>
        <w:rPr>
          <w:rFonts w:ascii="Times" w:hAnsi="Times" w:eastAsia="Times"/>
          <w:b w:val="0"/>
          <w:i w:val="0"/>
          <w:color w:val="000000"/>
          <w:sz w:val="22"/>
        </w:rPr>
        <w:t>assigned to all the three colours in the design.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 as a nation can live and die only for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Every woman will tell the curious that with the disappearance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spinning-wheel, vanished India’s happiness and prosperity.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 and the masses of India have been awakened 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at the call of the spinning-wheel. The masses recognize in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 of life. The women regard it as the protector of their chastity.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widow I have met has recognized in the wheel a dear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Its restoration alone can fill the millions of hungry mouths.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development schemes can solve the problem of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peasantry of India covering a vast surface 1,900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1,500 broad. India is not a small island, it is a big continent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converted like England into an industrial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must resolutely set our face against any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world. Our only hope must centre upon utilizing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wasted hours of the nation, for adding to the wealth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converting cotton into cloth in our cottages. The spinning-wheel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as much a necessity of Indian life as air and water.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Muslims swear by it just as much as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 former are taking to it more readily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For the Muslim woman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purdanashin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she can now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paisas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poor resources that her husband brings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who observes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The spinning-wheel, therefore, is the most natural, as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important, common factor of national life. Through it we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that we are determined, so far as our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are concerned, to be totally independent of the rest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with me will make haste to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their home and possess a national flag of the design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me.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the flag must be made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coarse cloth alone that we can make India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markets for her cloth. I would advise all religious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if they agree with my argument, to weave into their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flags, as for instance the Khilafat, a miniature National Flag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left hand corner. The regulation size of the Flag should contain </w:t>
      </w:r>
      <w:r>
        <w:rPr>
          <w:rFonts w:ascii="Times" w:hAnsi="Times" w:eastAsia="Times"/>
          <w:b w:val="0"/>
          <w:i w:val="0"/>
          <w:color w:val="000000"/>
          <w:sz w:val="22"/>
        </w:rPr>
        <w:t>the drawing of a full-sized spinning-wheel.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13-4-1921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ORISSA AND ANDHRA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very first visit to Orissa and, save for Bezwada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Nellore in 1916, to Andhra also. I would like to put on record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ineffaceable scenes and memories of these provinces.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programme and I can only rapidly go through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stations.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prepared to see skeletons in Orissa but not to the extent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 had seen terrible pictures but the reality was too terrible.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 meaning of swaraj to these men, women and children,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merely skin and bone and who lined a road in holy Puri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memorable 26th day of March? They were not one or two, but 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they were not all. They were the ablest of the starving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able to walk fairly long distances. They had come to see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sent them rice and from whom they expected more. They </w:t>
      </w:r>
      <w:r>
        <w:rPr>
          <w:rFonts w:ascii="Times" w:hAnsi="Times" w:eastAsia="Times"/>
          <w:b w:val="0"/>
          <w:i w:val="0"/>
          <w:color w:val="000000"/>
          <w:sz w:val="22"/>
        </w:rPr>
        <w:t>cried, and they said in pathetic tones, ‘we want food.’ Some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‘when will the prices be reduced?’ I understood that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 to many was cheap food and clothing,—the latter not so much.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rag sufficed to cover their lower limbs. But food they must have.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went to this scene from a big bungalow where I was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in the midst of plenty. I passed and repassed the huge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houses the Lord of the Universe. I met on the way well-fed </w:t>
      </w:r>
      <w:r>
        <w:rPr>
          <w:rFonts w:ascii="Times" w:hAnsi="Times" w:eastAsia="Times"/>
          <w:b w:val="0"/>
          <w:i/>
          <w:color w:val="000000"/>
          <w:sz w:val="22"/>
        </w:rPr>
        <w:t>mahants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22"/>
        </w:rPr>
        <w:t>and hundreds of pilgrims who could afford to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spend a few hundred rupees.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incongruity was great, and my grief all the greater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pointed.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me to an </w:t>
      </w:r>
      <w:r>
        <w:rPr>
          <w:rFonts w:ascii="Times" w:hAnsi="Times" w:eastAsia="Times"/>
          <w:b w:val="0"/>
          <w:i/>
          <w:color w:val="000000"/>
          <w:sz w:val="22"/>
        </w:rPr>
        <w:t>anathalaya—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home for orphans. It was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by a humane superintendent of police. I saw there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boys and girls—some spinning and some mat making.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Fleshless ones do likewise?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then live on begging, the house-leavings, or a handful of rice.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could earn their own living if only they could spin. </w:t>
      </w:r>
      <w:r>
        <w:rPr>
          <w:rFonts w:ascii="Times" w:hAnsi="Times" w:eastAsia="Times"/>
          <w:b w:val="0"/>
          <w:i w:val="0"/>
          <w:color w:val="000000"/>
          <w:sz w:val="22"/>
        </w:rPr>
        <w:t>But who would give them the wheels? Straight came the answer: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Congress of course.’ The Congress could teach them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through spinning. There is no other occupation that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up, not even mat-making. For millions of mats will not sell.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the only commodity next to eatables that would have a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I met the Congress leaders. I recited the story to them.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were witnesses with me of the scenes I have described.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that the Congress funds must be utilized chiefly for the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spinning-wheel. And the money they could easily get from </w:t>
      </w:r>
      <w:r>
        <w:rPr>
          <w:rFonts w:ascii="Times" w:hAnsi="Times" w:eastAsia="Times"/>
          <w:b w:val="0"/>
          <w:i/>
          <w:color w:val="000000"/>
          <w:sz w:val="22"/>
        </w:rPr>
        <w:t>mahants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and the pilgrims. The Congress Committee even in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could thus be self-supporting and could bring swaraj nearer by </w:t>
      </w:r>
      <w:r>
        <w:rPr>
          <w:rFonts w:ascii="Times" w:hAnsi="Times" w:eastAsia="Times"/>
          <w:b w:val="0"/>
          <w:i w:val="0"/>
          <w:color w:val="000000"/>
          <w:sz w:val="22"/>
        </w:rPr>
        <w:t>filling the hungry mouths.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workers too. Pandit Gopabandhu Das, an ex-M.L.C.,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ex-pleader, and many other things besides, is a selfless leader.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band, they tell me, live on rice and dhall. They rarely get ghee </w:t>
      </w:r>
      <w:r>
        <w:rPr>
          <w:rFonts w:ascii="Times" w:hAnsi="Times" w:eastAsia="Times"/>
          <w:b w:val="0"/>
          <w:i w:val="0"/>
          <w:color w:val="000000"/>
          <w:sz w:val="22"/>
        </w:rPr>
        <w:t>nowadays. After non-co-operation, the workers have reduced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to the lowest honorarium, even as little as ten rupees per 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if I believe that with such earnest men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of attainment during the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Gopabandhu has an open-air school at Sakhigopal,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miles this side of Puri. It is a grove-school. It is worthy of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a most delightful day in the midst of the boys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It is a serious experiment in open-air teaching.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boys are powerful athletes.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Orissa has a good grievance. As the able author of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Ooriya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Orissa has been vivisected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purposes. Part belongs to Bengal, part to Bihar, part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Provinces, and part to Andhra. Nothing belongs to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The Congress has recognized the Ooriya-speaking people as </w:t>
      </w:r>
      <w:r>
        <w:rPr>
          <w:rFonts w:ascii="Times" w:hAnsi="Times" w:eastAsia="Times"/>
          <w:b w:val="0"/>
          <w:i w:val="0"/>
          <w:color w:val="000000"/>
          <w:sz w:val="22"/>
        </w:rPr>
        <w:t>one province. Bihar, Bengal, Central Provinces have no quarrel. But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Andhras dispute the Ooriya claim to Berhampur. I  have ventured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some simple rules for their guidance. One golden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application that we must learn from our present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stronger must yield to the weaker. In case of doubt 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the verdict.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close the Orissa impressions with the vivid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poor people who came to a public meeting at Sakhi-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 and emptied their knots of pies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paisas.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widow’s mite, charged with the most blessings. My faith grew stronger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those thousands urging one another to pay.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Desh is unlike Utkal. It is full of vigour. I could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fleshless bones there. The people are strong, powerful, insistent,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generous, and loving. They have faith in the future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India. Men as well as women have plenty of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It is fatal to show those ornaments to me. I made no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I wanted them for the memory of Tilak Maharaj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They gave gladly, both men and women. They gave in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nearly Rs. 50,000 with promises of much more. If they wished, </w:t>
      </w:r>
      <w:r>
        <w:rPr>
          <w:rFonts w:ascii="Times" w:hAnsi="Times" w:eastAsia="Times"/>
          <w:b w:val="0"/>
          <w:i w:val="0"/>
          <w:color w:val="000000"/>
          <w:sz w:val="22"/>
        </w:rPr>
        <w:t>the Andhra people could find perhaps the crore from their ornaments.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Andhra people that in frankness, nobility of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freedom of movement combined with modesty, their women </w:t>
      </w:r>
      <w:r>
        <w:rPr>
          <w:rFonts w:ascii="Times" w:hAnsi="Times" w:eastAsia="Times"/>
          <w:b w:val="0"/>
          <w:i w:val="0"/>
          <w:color w:val="000000"/>
          <w:sz w:val="22"/>
        </w:rPr>
        <w:t>reminded me of the women of Maharashtra. That is a great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pliment. I abide by the opinion. Annapurna Devi, a girl of Ellore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married and educated in Calcutta, gave practically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ornaments save those which were the sign of her wedded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dressed from top to toe in khaddar. The generosity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of Andhra was catching.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Punjabi sisters must give the [pride of] place to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fine spinning. I thought there were no more lovable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Punjabi women. But the Andhra women spin 100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clean and card their own cotton. I have brought with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of fine woven yarn which would beat any from Japan,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France, or Lancashire. The art was about to die when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came to the rescue. Some of these ladies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at Masulipatam to give me a demonstration of their powers.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soul-stirring sight in that leaf-cottage. They cleaned and carded </w:t>
      </w:r>
      <w:r>
        <w:rPr>
          <w:rFonts w:ascii="Times" w:hAnsi="Times" w:eastAsia="Times"/>
          <w:b w:val="0"/>
          <w:i w:val="0"/>
          <w:color w:val="000000"/>
          <w:sz w:val="22"/>
        </w:rPr>
        <w:t>and spun. For me the wheel gave the music of the spheres.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however descend from the soul-stirring to the soul killing </w:t>
      </w:r>
      <w:r>
        <w:rPr>
          <w:rFonts w:ascii="Times" w:hAnsi="Times" w:eastAsia="Times"/>
          <w:b w:val="0"/>
          <w:i w:val="0"/>
          <w:color w:val="000000"/>
          <w:sz w:val="22"/>
        </w:rPr>
        <w:t>discoveries. At Cocanada, just after the great public meeting, on my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bungalow at about 9 p.m. I had a visit from some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girls. The light was very dim as I entered. There was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uncanny about their movements and their looks.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greeting, “Do you spin? What will you give me for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Fund?” would not come to my lips. On the contrary,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host who the ladies were. He did not know. He inquired,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hesitation the answer came, “We are dancing girls.” I felt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sinking into the bowels of the earth. My host soothed me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a ceremony attached to the commencement of life.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matters worse for me. It gave the damnable thing an 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respecta-bility. I cross-examined. They said in the politest tones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“Will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up some other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pation?” “Yes, if it gives us our livelihood.” I had not the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with them there and then. I felt ashamed of my sex.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the next morning at Rajahmundry, the next halting place.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one most painful experience in Andhra. I suppose the sin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enough in one shape or another in the rest of India.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is that, if we will have swaraj through self-purification,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women a prey to our lust. The law of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applies here with peculiar force. To me the meaning of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includes the protection of the chastity of our women.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a regenerate India unless we learn to respect our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respect our   mothers, sisters and daughters. Let us cleanse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of the sins that kill the man in us and make us brute.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to pleasanter things again. My visit to Masulipatam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tears of joy to my eyes. It was my day of silence. I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Pattabhi Sitaramaiya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procure freedom from all noise and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when I entered Masulipatam. The people had,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been warned beforehand. It was early morning when we motored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People lined the decorated streets, but not a sound was heard.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noiselessly standing in their places. And as I entered the portals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college, no sound, save that of a beautiful hymn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violin accompanied by a flute, greeted me. I appreciated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love, and I realized the capacity of the people for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quick response to varying demands on their patriotic spirit. I </w:t>
      </w:r>
      <w:r>
        <w:rPr>
          <w:rFonts w:ascii="Times" w:hAnsi="Times" w:eastAsia="Times"/>
          <w:b w:val="0"/>
          <w:i w:val="0"/>
          <w:color w:val="000000"/>
          <w:sz w:val="22"/>
        </w:rPr>
        <w:t>praised God for his abundant mercy with tears of joy.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“they”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1880-1959; physician and public worker; President of the Congress, 1948;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>History of the Indian National Congress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a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parnakuti,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leaf-cottage. And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congratulating the teachers and managers on the method, art and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they showed in their appointments, I could not help remark-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that their activity was not completely national until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and the teachers devoted practically the whole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attention to spinning and weaving, and the making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 spinning and weaving institute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 excellence.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developing my theme, Mr. Krishna Rao, who was listening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and rarely partaking in the discussion, with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sparkle in his eyes said: “Then you consider spinning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sacramental rite.” “I do,” said I. “Thank you for the expression.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henceforth make use of it.” Spinning is a visible, sacred symbol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purity, strength, and prosperity. It is a duty enjoined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whether Hindu or Muslim, Christian, Jew, or Parsi.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College is an old institution of which the Andhras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>reason to be proud. It is an institution which is a produce of the-Ben-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 awakening of 1907 and has weathered many a storm. I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emerge from the present awakening a purer and stronger body.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possesses all the material for becoming a centre, radiating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purest activity in keeping with the present spirit.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Desh contains a fiery reformer and a warm champion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classes. Mr. Ramchandrarao is a Brahmin whose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will not tolerate the curse of untouchability. He has been slaving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his clients. He is rightly impatient to remove the serfdom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pariah brother and would gladly advise him to non-co-operate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Hindus. Equally ardent as I claim to be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suppressed brothers, I warned him against launching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until a pure and selfless soul rose in their midst;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was a movement of self-purification, self-help, </w:t>
      </w:r>
      <w:r>
        <w:rPr>
          <w:rFonts w:ascii="Times" w:hAnsi="Times" w:eastAsia="Times"/>
          <w:b w:val="0"/>
          <w:i w:val="0"/>
          <w:color w:val="000000"/>
          <w:sz w:val="22"/>
        </w:rPr>
        <w:t>self-reliance; it compelled cooperation of the right type.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Andhras have captivated me. Bihar has long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favourite. I came to have faith in Bihar long before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born. Andhra Desh may come a good second, if it does not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Andhra Desh has a self-effacing leader. It has hardy,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has resources, it has poetry, it has faith, it has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It has many national schools, it has given many lawyers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cause, it has the greatest possibilities in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hand-weaving, and grows fine cotton. It has two mighty rivers water-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hinterland. It has ports which were at one time famous. It </w:t>
      </w:r>
      <w:r>
        <w:rPr>
          <w:rFonts w:ascii="Times" w:hAnsi="Times" w:eastAsia="Times"/>
          <w:b w:val="0"/>
          <w:i w:val="0"/>
          <w:color w:val="000000"/>
          <w:sz w:val="22"/>
        </w:rPr>
        <w:t>easily takes the lead, or at least disputes it with Bihar. My conviction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that even if the so-called major provinces fall,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(as distinguished from repression) commencing,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will save the situation by outdoing the Sikhs in the bravery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soul, i.e., suffering. I may be wrong in my estimate. Let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outdo the rest. It is a race in which competition is not only a </w:t>
      </w:r>
      <w:r>
        <w:rPr>
          <w:rFonts w:ascii="Times" w:hAnsi="Times" w:eastAsia="Times"/>
          <w:b w:val="0"/>
          <w:i w:val="0"/>
          <w:color w:val="000000"/>
          <w:sz w:val="22"/>
        </w:rPr>
        <w:t>virtue, it is a 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experiment in civil disobedience forced on two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their leader, I must write on another occasion. I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another time with the Hindu-Muslim problem of Nellore.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these impressions by noting with gratefulness the fact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 near a spinning and weaving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Hanamantrao and his associates, the Brahmin villagers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walk through their village although I was accompanied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associates. It was a village whose Brahmin street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>walking through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13-4-1921</w:t>
      </w:r>
    </w:p>
    <w:p>
      <w:pPr>
        <w:autoSpaceDN w:val="0"/>
        <w:autoSpaceDE w:val="0"/>
        <w:widowControl/>
        <w:spacing w:line="292" w:lineRule="exact" w:before="37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13. SPEECH AT PUBLIC MEETING, AHMEDABAD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the course of his speech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 longer fighting for mere righting of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wrongs. We want swaraj which should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Rakshasrajya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continuation of terror and exploitation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This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want to achieve by self-purification.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gone out from us during the National Week to instil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justice and mercy in us and to give us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vice and to keep us away from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We have conducted vigorously our campaigns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from Government schools and courts, but we must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halt. We have done what we could for students and pleaders.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any more for them means economically a waste of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turn to our body; we must clothe it in swadeshi garments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we must take to spinning. It is no sacrifice,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saving of 60 crore rupees every year to India. So long as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individual clothed in foreign material, the thought weighs </w:t>
      </w:r>
      <w:r>
        <w:rPr>
          <w:rFonts w:ascii="Times" w:hAnsi="Times" w:eastAsia="Times"/>
          <w:b w:val="0"/>
          <w:i w:val="0"/>
          <w:color w:val="000000"/>
          <w:sz w:val="22"/>
        </w:rPr>
        <w:t>heavily upon me that we are not observing the easiest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the Ashram at Pallipad, five miles from Nellore,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declared open on April 7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swaraj. I find Gujarat the worst criminal in this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parts of India people have not taken wholly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A few swadeshi things at least adorn their persons,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redeeming feature about dress in Gujarat.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one crore of rupees to be collected. This money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sending deputations and carrying on agitation.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introducing the charkha into every household.</w:t>
      </w:r>
    </w:p>
    <w:p>
      <w:pPr>
        <w:autoSpaceDN w:val="0"/>
        <w:autoSpaceDE w:val="0"/>
        <w:widowControl/>
        <w:spacing w:line="240" w:lineRule="exact" w:before="4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Ahmedabad on possessing so brave a man as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Kanuga, who, though injured in the eye by a stone from a hooligan, did not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duty. Such incidents add greatly to the lustre of the struggle. Generals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fall; their deaths are to be cheered but the army has to march on. Swaraj is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to attain without such heroic courage.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finally appealed to Gujarat to contribute its quota to the national fund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to cover up the deficit of starving Orissa and march on vigorously removing </w:t>
      </w:r>
      <w:r>
        <w:rPr>
          <w:rFonts w:ascii="Times" w:hAnsi="Times" w:eastAsia="Times"/>
          <w:b w:val="0"/>
          <w:i w:val="0"/>
          <w:color w:val="000000"/>
          <w:sz w:val="18"/>
        </w:rPr>
        <w:t>defects at each stage.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19-4-1921</w:t>
      </w:r>
    </w:p>
    <w:p>
      <w:pPr>
        <w:autoSpaceDN w:val="0"/>
        <w:autoSpaceDE w:val="0"/>
        <w:widowControl/>
        <w:spacing w:line="260" w:lineRule="exact" w:before="40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SPEECH AT SUPPRESSED CLASSES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1921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regretted in the beginning the small attendance,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incidents such as the present took away what little faith he had in conferences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agency of social reform. If therefore he occupied the audience shorter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expected, it would be because his remarks would not reach all he meant to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because his enthusiasm for the work was in any way damped. He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thankful for the fact that the conference had brought him the pleasure of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on the same platform. It was not usual for him nowadays to meet friends,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with whom used to be a pleasure and privilege but from whom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conditions had unfortunately cut him off. It was a happy thing, however, that </w:t>
      </w:r>
      <w:r>
        <w:rPr>
          <w:rFonts w:ascii="Times" w:hAnsi="Times" w:eastAsia="Times"/>
          <w:b w:val="0"/>
          <w:i w:val="0"/>
          <w:color w:val="000000"/>
          <w:sz w:val="18"/>
        </w:rPr>
        <w:t>on the question of untouchability he was in the same boat as they.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subject,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I am to convince those who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of the wrong position they have taken. How am I to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regard any contact with the members of the suppressed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fourth conference of the so-called untouchables was held on April 13 </w:t>
      </w:r>
      <w:r>
        <w:rPr>
          <w:rFonts w:ascii="Times" w:hAnsi="Times" w:eastAsia="Times"/>
          <w:b w:val="0"/>
          <w:i w:val="0"/>
          <w:color w:val="000000"/>
          <w:sz w:val="18"/>
        </w:rPr>
        <w:t>and 14.</w:t>
      </w:r>
    </w:p>
    <w:p>
      <w:pPr>
        <w:autoSpaceDN w:val="0"/>
        <w:autoSpaceDE w:val="0"/>
        <w:widowControl/>
        <w:spacing w:line="220" w:lineRule="exact" w:before="2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speech says: “There was a large attendance of ladies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from the town, though the number of the untouchables was much less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expected, a rumour having spread in the town that Government would arrest those of </w:t>
      </w:r>
      <w:r>
        <w:rPr>
          <w:rFonts w:ascii="Times" w:hAnsi="Times" w:eastAsia="Times"/>
          <w:b w:val="0"/>
          <w:i w:val="0"/>
          <w:color w:val="000000"/>
          <w:sz w:val="18"/>
        </w:rPr>
        <w:t>them who attended.”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entailing defilement and of which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without necessary ablutions and who thus regard omission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ablution a sin? I can only place before them my </w:t>
      </w:r>
      <w:r>
        <w:rPr>
          <w:rFonts w:ascii="Times" w:hAnsi="Times" w:eastAsia="Times"/>
          <w:b w:val="0"/>
          <w:i w:val="0"/>
          <w:color w:val="000000"/>
          <w:sz w:val="22"/>
        </w:rPr>
        <w:t>innermost convictions.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untouchability as the greatest blot on Hinduism.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was not brought home to me by my bitter experiences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S[outh] African struggle. It is not due to the fact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>once an agnostic. It is equally wrong to think—as some people do—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taken my views from my study of Christian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These views date as far back as the time when I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of, nor was acquainted with, the Bible or the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Bible.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hardly yet twelve when this idea had dawned on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named Uka, an untouchable, used to attend our house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latrines. Often I would ask my mother why it was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him, why I was forbidden to touch him. If I accidentally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Uka, I was asked to perform the ablutions, and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obeyed, it was not without smilingly protesting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was not sanctioned by religion, that it was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so. I was a very dutiful and obedient child and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consistent with respect for parents, I often had tussles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this matter. I told my mother that she was entirely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 physical contact with Uka as sinful.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at school I would often happen to touch the ‘untouch-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ables’, and as I never would conceal the fact from my parents,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would tell me that the shortest cut to purification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unholy touch was to cancel the touch by touching any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by. And simply out of reverence and regard for    my mother </w:t>
      </w:r>
      <w:r>
        <w:rPr>
          <w:rFonts w:ascii="Times" w:hAnsi="Times" w:eastAsia="Times"/>
          <w:b w:val="0"/>
          <w:i w:val="0"/>
          <w:color w:val="000000"/>
          <w:sz w:val="22"/>
        </w:rPr>
        <w:t>I often did so, but never did so believing it to be a religious obli-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gation. After some time we shifted to Porbandar, where I made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acquaintance with Sanskrit. I was not yet put into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and my brother and I were placed in charge of a Brahmin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Vishnu Puja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 texts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Jale Vishnuh </w:t>
      </w:r>
      <w:r>
        <w:rPr>
          <w:rFonts w:ascii="Times" w:hAnsi="Times" w:eastAsia="Times"/>
          <w:b w:val="0"/>
          <w:i/>
          <w:color w:val="000000"/>
          <w:sz w:val="22"/>
        </w:rPr>
        <w:t>sthale Vishnuh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(there is the Lord present in water, there is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earth) have never gone out of my memory. A motherly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dame used to live close by. Now it happened that I was very timid </w:t>
      </w:r>
      <w:r>
        <w:rPr>
          <w:rFonts w:ascii="Times" w:hAnsi="Times" w:eastAsia="Times"/>
          <w:b w:val="0"/>
          <w:i w:val="0"/>
          <w:color w:val="000000"/>
          <w:sz w:val="22"/>
        </w:rPr>
        <w:t>then, and would conjure up ghosts and goblins whenever the lights</w:t>
      </w:r>
    </w:p>
    <w:p>
      <w:pPr>
        <w:autoSpaceDN w:val="0"/>
        <w:autoSpaceDE w:val="0"/>
        <w:widowControl/>
        <w:spacing w:line="220" w:lineRule="exact" w:before="3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Hymns to Rama beseeching protection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Hymns to Vishnu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out, and it was dark. The old mother, to disabuse me of fears,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 should mutter the Texts whenever I was afraid,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spirits would fly away. This I did and, as I thought,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 could never believe then that there was any text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to the conduct of the ‘untouchables’ as a sin.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understand its meaning then, or understood it very imper-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fectly. But I was confident that </w:t>
      </w:r>
      <w:r>
        <w:rPr>
          <w:rFonts w:ascii="Times" w:hAnsi="Times" w:eastAsia="Times"/>
          <w:b w:val="0"/>
          <w:i/>
          <w:color w:val="000000"/>
          <w:sz w:val="22"/>
        </w:rPr>
        <w:t>Ramaraksha</w:t>
      </w:r>
      <w:r>
        <w:rPr>
          <w:rFonts w:ascii="Times" w:hAnsi="Times" w:eastAsia="Times"/>
          <w:b w:val="0"/>
          <w:i/>
          <w:color w:val="000000"/>
          <w:sz w:val="22"/>
          <w:u w:val="single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destroy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ghosts, could not be countenancing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ny such thing as fear of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the ‘untouchables’.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regularly read in our family.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called Ladha Maharaj used to read it. He was stricken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leprosy, and he was confident that a regular 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cure him of leprosy, and indeed, he was cured of it. `How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to myself, ‘in which one who is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as an untouchable took Rama across the Ganges in his boat,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the idea of any human beings being ‘untouchables’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that they were polluted souls?’ The fact that we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the ‘purifier of the polluted’ and by similar appellation,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sin to regard anyone born in Hinduism as polluted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untouchable— that it is Satanic to do so. I have hence been never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repeating that it is a great sin. I do not pretend that this 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crystalized as a conviction in me at the age of twelve, but I do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then regard untouchability as a sin. I narrate this story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>and orthodox Hindus: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always claimed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It is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innocent of the scriptures. I am not a profound scholar of </w:t>
      </w:r>
      <w:r>
        <w:rPr>
          <w:rFonts w:ascii="Times" w:hAnsi="Times" w:eastAsia="Times"/>
          <w:b w:val="0"/>
          <w:i w:val="0"/>
          <w:color w:val="000000"/>
          <w:sz w:val="22"/>
        </w:rPr>
        <w:t>Sanskrit. I have read the Vedas and the Upanishads only in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lations. Naturally therefore mine is not a scholarly study of them.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them is in no way profound, but I have studied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do as a Hindu and I claim to have grasped their true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I had reached the age of 21, I had studied other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 was wavering between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When I recovered my balance of mind, I felt that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was possible only through the Hindu religion and my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Hinduism grew deeper and more enlightened.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then I believed that untouchability was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Hinduism; and, that if it was, such Hinduism was not 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 Hinduism does not regard untouchability as a sin. I do not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enter into any controversy regarding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It might be difficult for me to establish my point by quoting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spirit of Hinduism. Hinduism has sinned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to untouchability. It has degraded us, made us the pariahs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Empire. Even the Mussulmans caught the sinful contagion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in S[outh] Africa, in E[ast] Africa and in Canada,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no less than Hindus came to be regarded as pariahs.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evil has resulted from the sin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here recall my proposition, which is this: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wilfully regard untouchability as part of their religion,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mass of Hindus consider it a sin to touch a section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swaraj is impossible of attainment. Yudhishthira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heaven without his dog. How can, then, the descendants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 expect to obtain swaraj without the untouchables?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for which we condemn the Government as Satanic have not we </w:t>
      </w:r>
      <w:r>
        <w:rPr>
          <w:rFonts w:ascii="Times" w:hAnsi="Times" w:eastAsia="Times"/>
          <w:b w:val="0"/>
          <w:i w:val="0"/>
          <w:color w:val="000000"/>
          <w:sz w:val="22"/>
        </w:rPr>
        <w:t>been guilty of towards our untouchable brethren?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668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guilty of having suppressed our brethren;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crawl on their bellies; we have made them rub their noses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ground; with eyes red with rage, we push them out of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compartments—what more than this has British Rule done?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we bring against Dyer and O’Dwyer may not others,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our own people, lay at our door? We ought to purge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pollution. It is idle to talk of swaraj so long as we-do not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and the helpless, or so long as it is possible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to injure the feelings of any individual. Swaraj means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Hindu or Muslim shall for a moment arrogantly think that he </w:t>
      </w:r>
      <w:r>
        <w:rPr>
          <w:rFonts w:ascii="Times" w:hAnsi="Times" w:eastAsia="Times"/>
          <w:b w:val="0"/>
          <w:i w:val="0"/>
          <w:color w:val="000000"/>
          <w:sz w:val="22"/>
        </w:rPr>
        <w:t>can crush with impunity meek Hindus or Muslims. Unless this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fulfilled we will gain swaraj only to lose it the next moment.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better than the brutes until we have purged ourselves of the sins </w:t>
      </w:r>
      <w:r>
        <w:rPr>
          <w:rFonts w:ascii="Times" w:hAnsi="Times" w:eastAsia="Times"/>
          <w:b w:val="0"/>
          <w:i w:val="0"/>
          <w:color w:val="000000"/>
          <w:sz w:val="22"/>
        </w:rPr>
        <w:t>we have committed against our weaker brethren.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faith in me still. In the course of my peregrinations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 have realized that the spirit of kindness of which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sings so eloquently, which forms the cornerstone of the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which is the quintessence of the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every verse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saturated with—this kindness, thi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this charity, is slowly but steadily gaining ground 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masses of this country.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purana </w:t>
      </w:r>
      <w:r>
        <w:rPr>
          <w:rFonts w:ascii="Times" w:hAnsi="Times" w:eastAsia="Times"/>
          <w:b w:val="0"/>
          <w:i w:val="0"/>
          <w:color w:val="000000"/>
          <w:sz w:val="18"/>
        </w:rPr>
        <w:t>describing the avatars of Vishnu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fracas between Hindus and Mussulmans is still heard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many of those who do not scruple to wrong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But as to the net result, I feel that kindness and charity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The Hindus and Mohammedans have become godfearing.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shaken ourselves free from the hypnotism of law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schools and no longer labour under any other halluci-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 have also realized that those whom we regard as illiterate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are the very people who deserve to be called educated.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cultured than we, their lives are more righteous than ours.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study of the present-day mentality of the people will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popular conception swaraj is synonymous with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establishment of the Kingdom of Righteousness on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can bring any comfort to you, my untouchable brethren,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your question does not cause so much stir as it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formerly. That does not mean that I expect you to cease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about the Hindus. How can they deserve to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mistrusted having wronged you so much? Swami Vivekanand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untouchables were not depressed, they were suppressed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who in turn had suppressed themselves by suppressing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was at Nellore on the 6th of April.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there and I prayed that day as I have done today.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attain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want to be reborn. But if I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reborn, should be born an untouchable, so that I may share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sorrows, sufferings, and the affronts levelled at them, in order that I </w:t>
      </w:r>
      <w:r>
        <w:rPr>
          <w:rFonts w:ascii="Times" w:hAnsi="Times" w:eastAsia="Times"/>
          <w:b w:val="0"/>
          <w:i w:val="0"/>
          <w:color w:val="000000"/>
          <w:sz w:val="22"/>
        </w:rPr>
        <w:t>may endeavour to free myself and them from that miserable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dition. I, therefore, prayed that if I should be born again, I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not as a Brahmin, Kshatriya, Vaisya, or Sudra, but as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Atishudra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much more solemn than the sixth. It is hallowed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massacre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thousands of innocents. And I prayed,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also today that if I should die with any of my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unfructified, with my service of the untouchables unfinished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unfulfilled, I may be born again amongst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my Hinduism to its fulfilment.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love scavenging. In my Ashram, an eighteen-year-old Brahmin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at Nellore on April 7, 1921.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Shudra of Shudras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Jallianwala Bagh on April 13, 1919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 is doing the scavenger’s work in order to teach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cleanliness. The lad is no reformer. He was born and bred </w:t>
      </w:r>
      <w:r>
        <w:rPr>
          <w:rFonts w:ascii="Times" w:hAnsi="Times" w:eastAsia="Times"/>
          <w:b w:val="0"/>
          <w:i w:val="0"/>
          <w:color w:val="000000"/>
          <w:sz w:val="22"/>
        </w:rPr>
        <w:t>in orthodoxy. He is a regular reader of the Gita and faithfully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sandhyavandan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pronunciation of Sanskrit verses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faultless than mine. When he conducts the prayer his soft,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melodies melt one into love. But he felt that his accomplishments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until he had become also a perfect sweeper, and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 Ashram sweeper to do his work well he must do it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and set an example.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realize that you are cleaning Hindu society.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to purify your lives. You should cultivate the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so that no one may point his finger at you. Use alkali 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earth if you cannot afford to use soap, to keep yourselves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are given to drinking and gambling which you must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of. You will point your finger at the Brahmins and say even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given to these vices. But they are not looked upon as polluted,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are. You must not ask the Hindus to emancipate you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favour. Hindus must do so, if they want, in their own interests.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make them feel ashamed by your own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I believe that we shall have purified ourselves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five months. If my expectations are not fulfilled, I will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my proposition was fundamentally correct, yet I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calculation; and I will again say that I had erred in my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claim to be Hindus;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oppress you then you should understand that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lie in the Hindu religion but in those who profess it.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emancipate yourselves you shall have to purify yourselves.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to get rid of evil habits like drinking.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ameliorate your condition, if you want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you should be self-reliant. I was told in Bombay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opposed to N.C.O. and believe that salvation is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British Government. Let me tell you that you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obtain redress by discarding Hindu religion and courting </w:t>
      </w:r>
      <w:r>
        <w:rPr>
          <w:rFonts w:ascii="Times" w:hAnsi="Times" w:eastAsia="Times"/>
          <w:b w:val="0"/>
          <w:i w:val="0"/>
          <w:color w:val="000000"/>
          <w:sz w:val="22"/>
        </w:rPr>
        <w:t>the favour of a third party. Your emancipation lies in your own hands.</w:t>
      </w:r>
    </w:p>
    <w:p>
      <w:pPr>
        <w:autoSpaceDN w:val="0"/>
        <w:autoSpaceDE w:val="0"/>
        <w:widowControl/>
        <w:spacing w:line="28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in contact with the untouchables all over the country;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observed that immense possibilities lie latent in them of which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Morning and evening prayers with a set formula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they nor the rest of the Hindus seem to be aware.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is of virginal purity. I ask you to learn spinning and 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take them up as a profession, you will keep   poverty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doors. As regards your attitude towards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at Godhra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understand why you should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the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them. Even in normal times their occupation is as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as that of lawyers or Government servants.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cease to accept leavings from plates,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they may be represented to be. Receive grain only—good,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grain, not rotten grain—and that too only if it is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If you are able to do all I have asked you to do,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your emancipation, not in four or five months, but 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are not sinful by nature—they are sunk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Untouchability must be extinct in this very year.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strongest desires that keep me in flesh and bone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emancitation of the untouchables and the protection of the cow.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desires are fulfilled, there is swaraj, and therein lies my own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 May God give you strength to work out your salvation.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27-4-1921 &amp; 4-5-1921</w:t>
      </w:r>
    </w:p>
    <w:p>
      <w:pPr>
        <w:autoSpaceDN w:val="0"/>
        <w:autoSpaceDE w:val="0"/>
        <w:widowControl/>
        <w:spacing w:line="240" w:lineRule="exact" w:before="4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Social Conference, Godhra” 5-11-1917.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LETTER TO ANASUYABEHN SARABHAI</w:t>
      </w:r>
    </w:p>
    <w:p>
      <w:pPr>
        <w:autoSpaceDN w:val="0"/>
        <w:autoSpaceDE w:val="0"/>
        <w:widowControl/>
        <w:spacing w:line="294" w:lineRule="exact" w:before="3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 </w:t>
      </w:r>
      <w:r>
        <w:rPr>
          <w:rFonts w:ascii="Times" w:hAnsi="Times" w:eastAsia="Times"/>
          <w:b w:val="0"/>
          <w:i/>
          <w:color w:val="000000"/>
          <w:sz w:val="22"/>
        </w:rPr>
        <w:t>April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ANASUYABEHN,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have been restored to health. I consider it a 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men and women doing public work to fall ill. We are the tools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India and so even as tools we must ever be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sharp-edged. You must have resumed weaving. It will be sufficient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about stretching. If you keep up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walking, some  day you will be able to walk for [the purpose of] stret-</w:t>
      </w:r>
      <w:r>
        <w:rPr>
          <w:rFonts w:ascii="Times" w:hAnsi="Times" w:eastAsia="Times"/>
          <w:b w:val="0"/>
          <w:i w:val="0"/>
          <w:color w:val="000000"/>
          <w:sz w:val="22"/>
        </w:rPr>
        <w:t>ching too. You are eager to learn it in a day; but how is that possible?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going to Godhra on Monday. I am not able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should pass through your place or go direct from here.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meet anyone except Panditji and Rangaswami.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G. N. 11576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 SPEECH  AT  MEETING  IN  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once advised the people to help the Government when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saying that, if we wished to secure our rights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must first do our duty.  Accordingly,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in the Kheda district had ended, I came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join the army. I had got ready to do soldiering.  I do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regret what I did.  I see that it has brought nothing but profit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By deciding that we should join the army, we showed our </w:t>
      </w:r>
      <w:r>
        <w:rPr>
          <w:rFonts w:ascii="Times" w:hAnsi="Times" w:eastAsia="Times"/>
          <w:b w:val="0"/>
          <w:i w:val="0"/>
          <w:color w:val="000000"/>
          <w:sz w:val="22"/>
        </w:rPr>
        <w:t>nobility.  I am not sorry that we did so.  I am sorry only for this, that</w:t>
      </w:r>
    </w:p>
    <w:p>
      <w:pPr>
        <w:autoSpaceDN w:val="0"/>
        <w:autoSpaceDE w:val="0"/>
        <w:widowControl/>
        <w:spacing w:line="214" w:lineRule="exact" w:before="39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meeting with  A. Rangaswamy Aiyengar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appointed on the Sub-Committee of the All India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among other things, was to examine the Congress Constitution and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changes in it 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Rangaswamy Iyengar”, 19-11-1920.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likely that this letter was written during the period 1920-1921.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visited Godhra in 1921 on April 15.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similar other reports of speeches which follow are extracted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accounts of Gandhiji’s tour in Gujarat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the brave and stout-hearted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Thakores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came forward to enlist.  The reason for it was not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the Government or lacked faith in it, but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necessary courage.  You were not ready to die. 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die for the Government or for anyone else, but now 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have changed.  Now I am opposing the Government; I consider it</w:t>
      </w:r>
    </w:p>
    <w:p>
      <w:pPr>
        <w:autoSpaceDN w:val="0"/>
        <w:autoSpaceDE w:val="0"/>
        <w:widowControl/>
        <w:spacing w:line="272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our part to do soldiering for the Government;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lost all faith in it.  At that time, I did not call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Satanic, but today I call this administration a Satanic Government or</w:t>
      </w:r>
    </w:p>
    <w:p>
      <w:pPr>
        <w:autoSpaceDN w:val="0"/>
        <w:autoSpaceDE w:val="0"/>
        <w:widowControl/>
        <w:spacing w:line="266" w:lineRule="exact" w:before="4" w:after="0"/>
        <w:ind w:left="10" w:right="3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That unique devotion with which I went about on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Kheda district and that strength of mine which I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very strength of mine, a part of my noble heritage,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employing against the Government, for satyagraha means </w:t>
      </w:r>
      <w:r>
        <w:rPr>
          <w:rFonts w:ascii="Times" w:hAnsi="Times" w:eastAsia="Times"/>
          <w:b w:val="0"/>
          <w:i w:val="0"/>
          <w:color w:val="000000"/>
          <w:sz w:val="22"/>
        </w:rPr>
        <w:t>doing what is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1-5-1921</w:t>
      </w:r>
    </w:p>
    <w:p>
      <w:pPr>
        <w:autoSpaceDN w:val="0"/>
        <w:autoSpaceDE w:val="0"/>
        <w:widowControl/>
        <w:spacing w:line="292" w:lineRule="exact" w:before="43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17.  SPEECH  AT  MEETING  IN  BORSAD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1921</w:t>
      </w:r>
    </w:p>
    <w:p>
      <w:pPr>
        <w:autoSpaceDN w:val="0"/>
        <w:autoSpaceDE w:val="0"/>
        <w:widowControl/>
        <w:spacing w:line="28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visited Borsad earlier,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did not succeed in my aim,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awakening here. The first mark of awakening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developed the power of organizing meetings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processions. That requires training.  Just as a fire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waterfall cannot be utilized unless skilfully controlled, so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useless without discipline.  The first mark of awakening is that,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we are, we should understand our duty.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1-5-1921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08" w:lineRule="exact" w:before="8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of communities forming bulk of the population in the Kheda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0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opposite of dharma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rule of Ravana, as distinguished from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traditionally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the ideal political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During the Kheda Satyagraha in the summer of 1918.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 SPEECH  AT  TALUKA  CONFERENCE,  HALOL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1921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there can be decorations, presents and medals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 The thing I have been given, however, is no sign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see in this why we do not get swaraj this very day.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as your president a man who calls himself a farmer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weaver, and now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you have given him this purse!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weight in it either of paper [i.e., currency notes] or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gold. You have given me just an empty purse; and a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is that it is all made of foreign material.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Its dye is foreign,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foreign, the silk thread in it is foreign.  Then what is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it?  I claim to be a leader of the swadeshi movement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swadeshi and what is not swadeshi. The beauty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defini-tion of swadeshi is that if we follow such swadeshi,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over us. Swadeshi for Halol is what is made in Halol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made anywhere else in India must be unacceptable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all of us, should be self-sufficient and should compete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 We shall get swaraj when we vie with one another with ever </w:t>
      </w:r>
      <w:r>
        <w:rPr>
          <w:rFonts w:ascii="Times" w:hAnsi="Times" w:eastAsia="Times"/>
          <w:b w:val="0"/>
          <w:i w:val="0"/>
          <w:color w:val="000000"/>
          <w:sz w:val="22"/>
        </w:rPr>
        <w:t>greater vigour in this matter.  This is the key to swaraj.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bear to see the decorations here in the town. 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inch of foreign cloth should be used in them.  Instead, such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 up all round.  All the flags and buntings are of foreign stuff.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dyes are all foreign.Understand, therefore, that these decorations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better than rags.  Since one puts up decorations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guest, you should have done what would please me, at least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and respect for me!  We shall make progress towards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do everything thoughtfully and with understanding.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whom we see moving about here are dressed in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coat-and-trousers of duck cloth.  How absurd that volunteers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work should use duck cloth!  If you cannot afford to buy new </w:t>
      </w:r>
      <w:r>
        <w:rPr>
          <w:rFonts w:ascii="Times" w:hAnsi="Times" w:eastAsia="Times"/>
          <w:b w:val="0"/>
          <w:i w:val="0"/>
          <w:color w:val="000000"/>
          <w:sz w:val="22"/>
        </w:rPr>
        <w:t>khadi, I am ready to give you khadi to replace your duck cloth.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Panch Mahals district of Gujarat.Gandhiji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scavenger, member of a community traditionally regarded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person in the audience interrupted Gandhiji at this point, saying that it </w:t>
      </w:r>
      <w:r>
        <w:rPr>
          <w:rFonts w:ascii="Times" w:hAnsi="Times" w:eastAsia="Times"/>
          <w:b w:val="0"/>
          <w:i w:val="0"/>
          <w:color w:val="000000"/>
          <w:sz w:val="18"/>
        </w:rPr>
        <w:t>was swadeshi.  The remarks which follow were in reply to this.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too embarrassed to accept khadi from me, 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your work as volunteers wearing only a loin-cloth.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service can be rendered only by dressing oneself up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Englishman.  It is with your love and good behaviour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the people.  If you are seeking to do so with your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trousers, give up the idea altogether.  We should discard this apparel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to keep up our dignity as Indians out to win swaraj. 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the volunteers to spin every day for two hours. 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volunteers only when you spin yourselves, get the yarn woven </w:t>
      </w:r>
      <w:r>
        <w:rPr>
          <w:rFonts w:ascii="Times" w:hAnsi="Times" w:eastAsia="Times"/>
          <w:b w:val="0"/>
          <w:i w:val="0"/>
          <w:color w:val="000000"/>
          <w:sz w:val="22"/>
        </w:rPr>
        <w:t>into cloth and wear that cloth.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swaraj army, grown-ups would not work as effectively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boys and girls. The former are steeped in fraud, hypocrisy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pride.  If these things disappear, we should get swaraj this 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advanced in age, we should have innocence, like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man’s mind is as pure and tender as a child’s.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wishes ill of none.  He fears only God. Learn innocence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cultivated innocence by constant effort. I have built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embankment, putting a pebble at a time, have filled the pond drop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drop; it is still unfilled. Maulana Shaukat Ali has lived in luxury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he has the strength to mount the scaffold this moment.  I revel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the touch of silk is torture to my body, whereas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love with  muslin and silk.  When, nevertheless, he puts on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must be regarded a miracle.  He has embraced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>of a fakir’s life for the sake of Islam.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1-5-1921</w:t>
      </w:r>
    </w:p>
    <w:p>
      <w:pPr>
        <w:autoSpaceDN w:val="0"/>
        <w:autoSpaceDE w:val="0"/>
        <w:widowControl/>
        <w:spacing w:line="292" w:lineRule="exact" w:before="390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 SPEECH  AT  CULTIVATORS’  MEETING,  HALOL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1921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in particular, need manure to grow corn. Then,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despise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We want to bring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It will certainly not drop from the skies.  We have to usher it in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our good deeds.  All addictions, therefore, should be given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1873-1938; nationalist Muslim politician; took a leading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the cultivators who had arrived to attend the Taluka Conference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hear Gandhiji’s speech, a separate meeting was arranged for them in the evening.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 “Age of Truth”; the Golden Age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up.  How can a man who gets intoxicated with liquor, toddy,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and such other things take care of an inestimable thing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farm?  You are verily the protectors of the land, the producers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world.  These days I have been applying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epithets like robbers and devils; if you farmers, then, rob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you be characterized?  If you give up your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goodness, your heroism and your truthfulness, if you, who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fathers of the world, oppress the people, that will be like the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catching fire.  To whom, then, should a man like me turn, one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dislike legal practice, describes himself as a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But I am sure that you are good and hence it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farmer. The farmer’s pillow is death.  He sleeps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under his head.  Who could frighten him? You are kings,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you to remain so.  The king who robs his subjects sins.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good in your lives.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give the message from this farmer Gandhi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farmers, that he has asked them not to steal and not to gamble.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grow corn and sell it at reasonable prices. 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at a loss, but it is not right for a cultivator to make unduly large </w:t>
      </w:r>
      <w:r>
        <w:rPr>
          <w:rFonts w:ascii="Times" w:hAnsi="Times" w:eastAsia="Times"/>
          <w:b w:val="0"/>
          <w:i w:val="0"/>
          <w:color w:val="000000"/>
          <w:sz w:val="22"/>
        </w:rPr>
        <w:t>profits like a miserly trader. They will find theirs a worth-while pro-</w:t>
      </w:r>
      <w:r>
        <w:rPr>
          <w:rFonts w:ascii="Times" w:hAnsi="Times" w:eastAsia="Times"/>
          <w:b w:val="0"/>
          <w:i w:val="0"/>
          <w:color w:val="000000"/>
          <w:sz w:val="22"/>
        </w:rPr>
        <w:t>fession only if they save themselves from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do labour under compulsion.  Will you slave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or for the Government and its dishonest officials? 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not serfs but farmers.</w:t>
      </w:r>
    </w:p>
    <w:p>
      <w:pPr>
        <w:autoSpaceDN w:val="0"/>
        <w:tabs>
          <w:tab w:pos="550" w:val="left"/>
          <w:tab w:pos="750" w:val="left"/>
          <w:tab w:pos="2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your addictions and learn self-control. 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get up in the morning and then go to your work.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that,  in the evening, after unyoking the oxen, you start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language or singing filthy songs. In the late evening, sing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join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praise of God.  There are no rains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because the king has become a sinner, and so have the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does not destroy us completely,  since he wants to test us.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your lives, therefore, give up addictions, engage yourselves in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kirtans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you will find, then, that you have all the rain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1-5-1921</w:t>
      </w:r>
    </w:p>
    <w:p>
      <w:pPr>
        <w:autoSpaceDN w:val="0"/>
        <w:autoSpaceDE w:val="0"/>
        <w:widowControl/>
        <w:spacing w:line="208" w:lineRule="exact" w:before="41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Hemp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Devotional songs and those sung in chorus, respectively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ANGUAGE  AND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HOUGHT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rarely that language succeeds as a vehicle of thought.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of-ten than not it conceals thought. Always language circumscribes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thought.When, especially, a person translates from another’s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>what difficulties are experienced and howlers perpetrated only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lators and journa-lists know. We have been in such difficulties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again. We publi-shed Shri Vamanrao Joshi’s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bold </w:t>
      </w:r>
      <w:r>
        <w:rPr>
          <w:rFonts w:ascii="Times" w:hAnsi="Times" w:eastAsia="Times"/>
          <w:b w:val="0"/>
          <w:i w:val="0"/>
          <w:color w:val="000000"/>
          <w:sz w:val="22"/>
        </w:rPr>
        <w:t>type on the front page. When we read the printed translation, we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felt ashamed.  We felt we had done an injustice to this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or, rather, to readers. The message seemed to go against the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methods which we wish to see prevail. The translation we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from English. Shri Vaman-rao’s original message was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Marathi.  The objectionable element we find in our translation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present in the original at all. “It is not our business to reveal our </w:t>
      </w:r>
      <w:r>
        <w:rPr>
          <w:rFonts w:ascii="Times" w:hAnsi="Times" w:eastAsia="Times"/>
          <w:b w:val="0"/>
          <w:i w:val="0"/>
          <w:color w:val="000000"/>
          <w:sz w:val="22"/>
        </w:rPr>
        <w:t>own shame in public”—is the view we have attributed to Shri Vaman-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courage lies in being ever ready to expose our shame.  Shri </w:t>
      </w:r>
      <w:r>
        <w:rPr>
          <w:rFonts w:ascii="Times" w:hAnsi="Times" w:eastAsia="Times"/>
          <w:b w:val="0"/>
          <w:i w:val="0"/>
          <w:color w:val="000000"/>
          <w:sz w:val="22"/>
        </w:rPr>
        <w:t>rao.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Vamanrao wishes to cloak the people’s shame by himself displaying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not by leaving that shame unexposed. By hiding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the people become emasculated, just as a disease grows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concealed. If one Indian apprehends another and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punishes the latter, there is no shame in this at all.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some-thing to be ashamed of in the occasion itself.  When,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established, an Indian policeman will arrest an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committed a crime and the latter will be punished by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That will not seem shameful; in fact, it will be normal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such. Shri Vamanrao has made his remarks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present situation.  He has pointed to and exposed our shame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serving [the Gove-rnment] for the sake of the belly, 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so many sins, arresting another innocent Indian,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judge, in the same position as the first Indian, sentencing the latter. </w:t>
      </w:r>
      <w:r>
        <w:rPr>
          <w:rFonts w:ascii="Times" w:hAnsi="Times" w:eastAsia="Times"/>
          <w:b w:val="0"/>
          <w:i w:val="0"/>
          <w:color w:val="000000"/>
          <w:sz w:val="22"/>
        </w:rPr>
        <w:t>But it pains us that we could not bring out in our translation all this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14-4-1921.  Joshi, who had been arrested on a charge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sedition, had stated that he did not want to defend himself.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Joshi had held that their duty was to expose the misdeeds of foreigners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expose their own shame in public which, he implied, he would be doing by </w:t>
      </w:r>
      <w:r>
        <w:rPr>
          <w:rFonts w:ascii="Times" w:hAnsi="Times" w:eastAsia="Times"/>
          <w:b w:val="0"/>
          <w:i w:val="0"/>
          <w:color w:val="000000"/>
          <w:sz w:val="18"/>
        </w:rPr>
        <w:t>offering a defence.  There was nothing more disgraceful, in his view, than that one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However, we console ourselves with the thought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are inevitable. We see what an inade-quate instrument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especially the language of translation, for expressing our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true speech consists in acting rather than in speaking.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speeches ever reveal thoughts as action does?  Let us all act as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Vamanrao does and read his message in his sacrifices, in his courage, </w:t>
      </w:r>
      <w:r>
        <w:rPr>
          <w:rFonts w:ascii="Times" w:hAnsi="Times" w:eastAsia="Times"/>
          <w:b w:val="0"/>
          <w:i w:val="0"/>
          <w:color w:val="000000"/>
          <w:sz w:val="22"/>
        </w:rPr>
        <w:t>in his fearlessness, his simplicity and his humility.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17-4-1921</w:t>
      </w:r>
    </w:p>
    <w:p>
      <w:pPr>
        <w:autoSpaceDN w:val="0"/>
        <w:autoSpaceDE w:val="0"/>
        <w:widowControl/>
        <w:spacing w:line="292" w:lineRule="exact" w:before="35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21.  LETTER  TO  NARASINHRAO  DIVETIA 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ODHRA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April 18,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the reference to Shri Dayaram Gidumal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open letter has hurt you very much.  I did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to hurt you.  I made them to show my regard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Dayaramji, to let people know that, no matter what the world may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both holy souls. All the same, if you feel hurt I shall make </w:t>
      </w:r>
      <w:r>
        <w:rPr>
          <w:rFonts w:ascii="Times" w:hAnsi="Times" w:eastAsia="Times"/>
          <w:b w:val="0"/>
          <w:i w:val="0"/>
          <w:color w:val="000000"/>
          <w:sz w:val="22"/>
        </w:rPr>
        <w:t>amends in any way  you wish.   How  can  I  ever  intend  to  give  you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pain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understand that you are offended that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 it  possible  to  call  on  you  while  I could pay a visit to Patel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defence shall I make?  A visit to you should be a pilgrimage.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Patel I went on business—would I have even the time, after that,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peaceful visit to you?  Many of my most cherished dreams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unfulfilled, as in this instance.  Won’t you forgive me, taking my word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not offended you knowingly ?</w:t>
      </w:r>
    </w:p>
    <w:p>
      <w:pPr>
        <w:autoSpaceDN w:val="0"/>
        <w:autoSpaceDE w:val="0"/>
        <w:widowControl/>
        <w:spacing w:line="220" w:lineRule="exact" w:before="66" w:after="32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350" w:bottom="458" w:left="1440" w:header="720" w:footer="720" w:gutter="0"/>
          <w:cols w:num="2" w:equalWidth="0">
            <w:col w:w="3588" w:space="0"/>
            <w:col w:w="29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24" w:right="1350" w:bottom="458" w:left="1440" w:header="720" w:footer="720" w:gutter="0"/>
          <w:cols w:num="2" w:equalWidth="0">
            <w:col w:w="3588" w:space="0"/>
            <w:col w:w="298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Narasinhraoni Rajanishi</w:t>
      </w:r>
    </w:p>
    <w:p>
      <w:pPr>
        <w:autoSpaceDN w:val="0"/>
        <w:autoSpaceDE w:val="0"/>
        <w:widowControl/>
        <w:spacing w:line="240" w:lineRule="exact" w:before="5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1859-1937; Gujarati poet and ma of letters; professor of Gujarati,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Elphinstone College,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Learned Narasinhrao”, 29-12-1920.</w:t>
      </w:r>
    </w:p>
    <w:p>
      <w:pPr>
        <w:autoSpaceDN w:val="0"/>
        <w:autoSpaceDE w:val="0"/>
        <w:widowControl/>
        <w:spacing w:line="258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Vithalbhai Patel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 SPEECH  AT  MEETING  IN  GODHRA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reason why we have become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this Government, is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Shaivas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themselves orthodox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behave like beasts towards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oppress them. 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our kith and kin,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blood-brothers.  We accept their service and do not even pay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wages, so that they are obliged to live on the remains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plates which we offer them and are driven to eat carrion. 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 do not think that a lawyer, a doctor or a collector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soceity a whit more than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services surely 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higher than the services of these.  If the former were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serving, what would be the plight of society?  The calamity taht has </w:t>
      </w:r>
      <w:r>
        <w:rPr>
          <w:rFonts w:ascii="Times" w:hAnsi="Times" w:eastAsia="Times"/>
          <w:b w:val="0"/>
          <w:i w:val="0"/>
          <w:color w:val="000000"/>
          <w:sz w:val="22"/>
        </w:rPr>
        <w:t>befallen us is the reward of the sin we have committed against the</w:t>
      </w:r>
    </w:p>
    <w:p>
      <w:pPr>
        <w:autoSpaceDN w:val="0"/>
        <w:autoSpaceDE w:val="0"/>
        <w:widowControl/>
        <w:spacing w:line="242" w:lineRule="exact" w:before="2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punishment for our sin has to be shared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because they are our neighbours.  Many Hindus cite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avoiding contact with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tell you, however,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Shastra which says that it is sin to touch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no Shastra.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Shastra can never be beyond the power of reason to under-stand,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disregards truth.  For the rest, the Shastras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in any way one chooses. What do we not do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Shastras?  In their name, mendicants consume bhang and smoke </w:t>
      </w:r>
      <w:r>
        <w:rPr>
          <w:rFonts w:ascii="Times" w:hAnsi="Times" w:eastAsia="Times"/>
          <w:b w:val="0"/>
          <w:i/>
          <w:color w:val="000000"/>
          <w:sz w:val="22"/>
        </w:rPr>
        <w:t>ganja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in the name of the Shastras, some devotees of a goddess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 mutton and wine and numberless people indulge in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practices; in the name of the Shastras, in the Madras Presidency,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tender age are forced to become prostitutes.  What greater travesty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Shastras can there be than this?  I regard myself an orthodox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believe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life.  But I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one gets polluted by touching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excrescence </w:t>
      </w:r>
      <w:r>
        <w:rPr>
          <w:rFonts w:ascii="Times" w:hAnsi="Times" w:eastAsia="Times"/>
          <w:b w:val="0"/>
          <w:i w:val="0"/>
          <w:color w:val="000000"/>
          <w:sz w:val="22"/>
        </w:rPr>
        <w:t>on Hinduism, a kind of dirt which has settled on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1-5-1921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Devotees of Vishnu, the Preserver in the Hindu Trinity, and His incarnation,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Devotees of Siva, the Destroyer in the Hindu Trinity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Hindus who accept the essentials of Hinduism as unalterable, the division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 into four castes being one of them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 “last-born”, communities of untouchables in general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organization of society into four castes, each with a distinctive function,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division of life into four stages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2430" w:val="left"/>
          <w:tab w:pos="5130" w:val="left"/>
        </w:tabs>
        <w:autoSpaceDE w:val="0"/>
        <w:widowControl/>
        <w:spacing w:line="248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23.  REPLY  TO  WELCOME  ADDRESS  BY  SURAT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MUNICIPALITY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19, 1921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just as not every man can eat or digest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dish, I wonder whether I can digest the glowing praises showered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Some day, perhaps, I shall deserve them.  I am doing my best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direction.  I have been striving to be able to vanquish untruth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anger by refusing to oppose it with anger, and I wish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lay down my life in the effort.  But, at present, the epithets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applied to me are misplaced. If, hearing them, I become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or overbearing or smugly assume that I already deserve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people have offered them to me, immediately my degradation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begin.  My effort should be, above everything else,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see that I do not transgress the limits of properiety. 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good and mine lie in my working with this vigilance.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giving me a welcome address bespeaks the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awa-kening in the country.  It only means that the Municipality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its role.  I hope to get much work for the country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munici-palities.  And that is the reason why, in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at the last two sessions of the Congress,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municipalities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asked to join the non-co-operation movement.  Being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the munici-palities involve some element of co-operation,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at present, there is not a single thing of ours which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There is co-operation even in eating one single grain of wheat.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we are  employing  at  present  is  so  light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 a  child  can shoulder its burden.  If we can carry out intensive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it has such miraculous power that we can get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day.  But I have taken care to put before the country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form of non-co-operation which the country will have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carry out, and every municipality can join it.  If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cipalities in the country understand this and organize whatever work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do, swaraj will be easy to win.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what this Municipality can do, all I have to say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promise you have given to make an effort to act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the Congress. Gird up your loins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I have mentioned this first, leaving aside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The latter represents the supreme task to which we should bend </w:t>
      </w:r>
      <w:r>
        <w:rPr>
          <w:rFonts w:ascii="Times" w:hAnsi="Times" w:eastAsia="Times"/>
          <w:b w:val="0"/>
          <w:i w:val="0"/>
          <w:color w:val="000000"/>
          <w:sz w:val="22"/>
        </w:rPr>
        <w:t>all our efforts, but there is a still more important task for the Hindus,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Calcutta in September 1920 and at Nagpur in December 1920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to see that not the slightest trace of untouchability survives.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to be done in the spinning-wheel movement, but in this our </w:t>
      </w:r>
      <w:r>
        <w:rPr>
          <w:rFonts w:ascii="Times" w:hAnsi="Times" w:eastAsia="Times"/>
          <w:b w:val="0"/>
          <w:i w:val="0"/>
          <w:color w:val="000000"/>
          <w:sz w:val="22"/>
        </w:rPr>
        <w:t>very mentality has to be transformed.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I went to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quarters in Godhra. 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at the sight of the conditions there. I wonder why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sharp-eyed as they are, cannot see what is visible even to the naked </w:t>
      </w:r>
      <w:r>
        <w:rPr>
          <w:rFonts w:ascii="Times" w:hAnsi="Times" w:eastAsia="Times"/>
          <w:b w:val="0"/>
          <w:i w:val="0"/>
          <w:color w:val="000000"/>
          <w:sz w:val="22"/>
        </w:rPr>
        <w:t>eye, why they do not know that there is a carbuncle on their back.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elected to get the city cleaned of its refuse,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health of the people, to provide education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to prevent diseases.  You can do this only by raising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will be no meaning in swaraj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filling your pockets, just as England served its own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pretence that it was fighting the War for the sake of small states </w:t>
      </w:r>
      <w:r>
        <w:rPr>
          <w:rFonts w:ascii="Times" w:hAnsi="Times" w:eastAsia="Times"/>
          <w:b w:val="0"/>
          <w:i w:val="0"/>
          <w:color w:val="000000"/>
          <w:sz w:val="22"/>
        </w:rPr>
        <w:t>like Belgium.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call this Government Satanic?  It had drawn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defending the weak but for devouring them.  In our swaraj,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dharmarajya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will be only one aim, to serve the weak.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 true swarajists only if we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get pure </w:t>
      </w:r>
      <w:r>
        <w:rPr>
          <w:rFonts w:ascii="Times" w:hAnsi="Times" w:eastAsia="Times"/>
          <w:b w:val="0"/>
          <w:i w:val="0"/>
          <w:color w:val="000000"/>
          <w:sz w:val="22"/>
        </w:rPr>
        <w:t>swaraj which will provide cool shelter to all.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uplift of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your first duty.  Their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clean, their houses tidy; they should have a convenient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water. I now call myself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Personally, I delight in spening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in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locality. That is, indeed, a recreation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Fondling their children gives me joy. The Municipality,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to have discharged its duty so long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is not in such condition that a man like me can stay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 rules of hygience.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 national school, we should at the present time understand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for spinning, for our education should provide us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sustaining nourishment, which would make us free and radiant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 I have been correcting my mistake with regard to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try to impart no better education than what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provides, we shall go down. If we want to infuse strength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 spinning-wheel is the only effective remedy.  It is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goldern plan for education.  Introduce it in the schools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have to go begging to maintain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5-5-1921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Self-suffering as moral discipline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IGURES  AND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EANING</w:t>
      </w:r>
    </w:p>
    <w:p>
      <w:pPr>
        <w:autoSpaceDN w:val="0"/>
        <w:autoSpaceDE w:val="0"/>
        <w:widowControl/>
        <w:spacing w:line="260" w:lineRule="exact" w:before="66" w:after="14"/>
        <w:ind w:left="3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guidance of the workers I give below a table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millions of each Congress Province and the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hundreds of thousands to be collected by it for the Tilak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2"/>
        <w:gridCol w:w="1632"/>
        <w:gridCol w:w="1632"/>
        <w:gridCol w:w="1632"/>
      </w:tblGrid>
      <w:tr>
        <w:trPr>
          <w:trHeight w:hRule="exact" w:val="604"/>
        </w:trPr>
        <w:tc>
          <w:tcPr>
            <w:tcW w:type="dxa" w:w="54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No.</w:t>
            </w:r>
          </w:p>
        </w:tc>
        <w:tc>
          <w:tcPr>
            <w:tcW w:type="dxa" w:w="27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Provinces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Population</w:t>
            </w:r>
          </w:p>
        </w:tc>
        <w:tc>
          <w:tcPr>
            <w:tcW w:type="dxa" w:w="16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260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Proportion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subscription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thousands</w:t>
            </w:r>
          </w:p>
        </w:tc>
      </w:tr>
      <w:tr>
        <w:trPr>
          <w:trHeight w:hRule="exact" w:val="310"/>
        </w:trPr>
        <w:tc>
          <w:tcPr>
            <w:tcW w:type="dxa" w:w="1632"/>
            <w:vMerge/>
            <w:tcBorders>
              <w:bottom w:sz="8.0" w:val="single" w:color="#000000"/>
            </w:tcBorders>
          </w:tcPr>
          <w:p/>
        </w:tc>
        <w:tc>
          <w:tcPr>
            <w:tcW w:type="dxa" w:w="1632"/>
            <w:vMerge/>
            <w:tcBorders>
              <w:bottom w:sz="8.0" w:val="single" w:color="#000000"/>
            </w:tcBorders>
          </w:tcPr>
          <w:p/>
        </w:tc>
        <w:tc>
          <w:tcPr>
            <w:tcW w:type="dxa" w:w="16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millions</w:t>
            </w:r>
          </w:p>
        </w:tc>
        <w:tc>
          <w:tcPr>
            <w:tcW w:type="dxa" w:w="1632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5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7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Madras</w:t>
            </w:r>
          </w:p>
        </w:tc>
        <w:tc>
          <w:tcPr>
            <w:tcW w:type="dxa" w:w="16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6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650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Andhra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682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Karnatak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390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Kerala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227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32.5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390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357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130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U. P.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1,592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Punjab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877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N.-W. F.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97.5</w:t>
            </w:r>
          </w:p>
        </w:tc>
      </w:tr>
      <w:tr>
        <w:trPr>
          <w:trHeight w:hRule="exact" w:val="310"/>
        </w:trPr>
        <w:tc>
          <w:tcPr>
            <w:tcW w:type="dxa" w:w="5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27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Delhi</w:t>
            </w:r>
          </w:p>
        </w:tc>
        <w:tc>
          <w:tcPr>
            <w:tcW w:type="dxa" w:w="16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6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32.5</w:t>
            </w:r>
          </w:p>
        </w:tc>
      </w:tr>
      <w:tr>
        <w:trPr>
          <w:trHeight w:hRule="exact" w:val="930"/>
        </w:trPr>
        <w:tc>
          <w:tcPr>
            <w:tcW w:type="dxa" w:w="54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No.</w:t>
            </w:r>
          </w:p>
        </w:tc>
        <w:tc>
          <w:tcPr>
            <w:tcW w:type="dxa" w:w="272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Provinces</w:t>
            </w:r>
          </w:p>
        </w:tc>
        <w:tc>
          <w:tcPr>
            <w:tcW w:type="dxa" w:w="16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Population</w:t>
            </w:r>
          </w:p>
        </w:tc>
        <w:tc>
          <w:tcPr>
            <w:tcW w:type="dxa" w:w="162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260" w:lineRule="exact" w:before="36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Proportion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subscription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thousands</w:t>
            </w:r>
          </w:p>
        </w:tc>
      </w:tr>
      <w:tr>
        <w:trPr>
          <w:trHeight w:hRule="exact" w:val="310"/>
        </w:trPr>
        <w:tc>
          <w:tcPr>
            <w:tcW w:type="dxa" w:w="16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632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6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millions</w:t>
            </w:r>
          </w:p>
        </w:tc>
        <w:tc>
          <w:tcPr>
            <w:tcW w:type="dxa" w:w="1632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5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type="dxa" w:w="27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Ajmer Merwara</w:t>
            </w:r>
          </w:p>
        </w:tc>
        <w:tc>
          <w:tcPr>
            <w:tcW w:type="dxa" w:w="16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16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617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 P. (Hindi)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292</w:t>
            </w:r>
          </w:p>
        </w:tc>
      </w:tr>
      <w:tr>
        <w:trPr>
          <w:trHeight w:hRule="exact" w:val="36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 P. (Marathi)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97·5</w:t>
            </w:r>
          </w:p>
        </w:tc>
      </w:tr>
    </w:tbl>
    <w:p>
      <w:pPr>
        <w:autoSpaceDN w:val="0"/>
        <w:autoSpaceDE w:val="0"/>
        <w:widowControl/>
        <w:spacing w:line="214" w:lineRule="exact" w:before="474" w:after="0"/>
        <w:ind w:left="3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Indian National Congress, in its annual session at Nagpur,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26, 1920, resolved to set up the All-India Tilak Memorial Swaraj Fund.  On March 31,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1921, the All-India Congress Committee meeting at Bezwala decided upon a target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crore of rupees for the Fund.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at A. I. C. C. Meeting, Bezwada”,</w:t>
      </w:r>
    </w:p>
    <w:p>
      <w:pPr>
        <w:autoSpaceDN w:val="0"/>
        <w:autoSpaceDE w:val="0"/>
        <w:widowControl/>
        <w:spacing w:line="240" w:lineRule="exact" w:before="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31-3-1921.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2" w:bottom="46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4"/>
        <w:gridCol w:w="1314"/>
        <w:gridCol w:w="1314"/>
        <w:gridCol w:w="1314"/>
        <w:gridCol w:w="1314"/>
      </w:tblGrid>
      <w:tr>
        <w:trPr>
          <w:trHeight w:hRule="exact" w:val="2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Berar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97·5</w:t>
            </w:r>
          </w:p>
        </w:tc>
      </w:tr>
      <w:tr>
        <w:trPr>
          <w:trHeight w:hRule="exact" w:val="3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Bihar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942</w:t>
            </w:r>
          </w:p>
        </w:tc>
      </w:tr>
      <w:tr>
        <w:trPr>
          <w:trHeight w:hRule="exact" w:val="3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Utkal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487</w:t>
            </w:r>
          </w:p>
        </w:tc>
      </w:tr>
      <w:tr>
        <w:trPr>
          <w:trHeight w:hRule="exact" w:val="3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1,527</w:t>
            </w:r>
          </w:p>
        </w:tc>
      </w:tr>
      <w:tr>
        <w:trPr>
          <w:trHeight w:hRule="exact" w:val="3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Assam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130</w:t>
            </w:r>
          </w:p>
        </w:tc>
      </w:tr>
      <w:tr>
        <w:trPr>
          <w:trHeight w:hRule="exact" w:val="310"/>
        </w:trPr>
        <w:tc>
          <w:tcPr>
            <w:tcW w:type="dxa" w:w="5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type="dxa" w:w="210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Burma</w:t>
            </w:r>
          </w:p>
        </w:tc>
        <w:tc>
          <w:tcPr>
            <w:tcW w:type="dxa" w:w="15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2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390</w:t>
            </w:r>
          </w:p>
        </w:tc>
      </w:tr>
      <w:tr>
        <w:trPr>
          <w:trHeight w:hRule="exact" w:val="6992"/>
        </w:trPr>
        <w:tc>
          <w:tcPr>
            <w:tcW w:type="dxa" w:w="6540"/>
            <w:gridSpan w:val="5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30" w:right="22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Though the sum for the whole of India, for the memory which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intended to perpetuate and for the purpose which it is to fulfil,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small enough, it will not be collected without persistent and wide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spread effort.  The surest way of not collecting the sum will be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each province merely to think of its own quota and be satisfied with it.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surest and the quickest way of collecting the sum is for everyone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for every province to collect the whole or the most it can.  thus,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few millionaires of Bombay could, if they chose, subscribe the crore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required in a day. It would be ridiculous for Bombay to fling its quota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India and rest content.  Bombay alone can well shoulder the whole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burden.  Bombay has allowed India to think always that it can finance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public movements.  Bombay paid the lion’s share to the Jallianwala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Bagh Fund, Bombay paid the fattest contribution to the Congress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Punjab Sub-Committee. Bombay has always out-distanced every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province in financial assistance. It will be equally ridicu-lous for</w:t>
            </w:r>
          </w:p>
          <w:p>
            <w:pPr>
              <w:autoSpaceDN w:val="0"/>
              <w:tabs>
                <w:tab w:pos="990" w:val="left"/>
                <w:tab w:pos="3310" w:val="left"/>
                <w:tab w:pos="5430" w:val="left"/>
              </w:tabs>
              <w:autoSpaceDE w:val="0"/>
              <w:widowControl/>
              <w:spacing w:line="268" w:lineRule="exact" w:before="4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 to be satisfied with its own quota of a little over 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lakhs. 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easily collect much more, whereas the United Provinces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appear to be hopeless if the past is any guide to the future.  They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rich public workers.  Pundit Nehru who always gave liberally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ceased to earn his lakhs per year.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India’s biggest beggar Pundit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Malaviyaji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not as yet available to the move-ment. It would be idle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us to expect the United Provinces to contribute their quota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nearly 16 lakhs. And yet if the forty-nine millions of the popu-lation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these provinces can be touched, if the big zemindars can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interested, what is sixteen lakhs?  The savings of the drink bill  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pay the whole quota.  And it has Hardwar and Benares to fall back</w:t>
            </w:r>
          </w:p>
        </w:tc>
      </w:tr>
    </w:tbl>
    <w:p>
      <w:pPr>
        <w:autoSpaceDN w:val="0"/>
        <w:tabs>
          <w:tab w:pos="570" w:val="left"/>
        </w:tabs>
        <w:autoSpaceDE w:val="0"/>
        <w:widowControl/>
        <w:spacing w:line="220" w:lineRule="exact" w:before="328" w:after="0"/>
        <w:ind w:left="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had given up his legal practice and plunged into public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autoSpaceDE w:val="0"/>
        <w:widowControl/>
        <w:spacing w:line="220" w:lineRule="exact" w:before="20" w:after="0"/>
        <w:ind w:left="3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(1861-1946); President,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1909 and 1918; founded the Banaras Hindu University in 1916, and was its Vice-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Chancellor during 1919-40; member, Imperial Legislative Council, 1910-20;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the Round Table Conference in London, 1931-32</w:t>
      </w:r>
    </w:p>
    <w:p>
      <w:pPr>
        <w:autoSpaceDN w:val="0"/>
        <w:autoSpaceDE w:val="0"/>
        <w:widowControl/>
        <w:spacing w:line="294" w:lineRule="exact" w:before="218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44" w:right="1370" w:bottom="46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 The workers can easily get the rich pilgrims who visit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shrines to contribute to the Tilak Swaraj Fund.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faith, and courage that faith brings.  Similarly Bengal.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many rich men but it has not as yet shone for its patriotic finance.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beat new ground.  With the assistance of the Marwadis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Gujaratis domiciled in Calcutta, Bengal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Ajmer Merwara will be hard put to it to find its quota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six lakhs. It has to work among the different States. Its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 most difficult plight.  For the Mussulmans, Ajmer is a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conjure with.The thousands of Mussulmans who visit Ajmer Shariff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a handsome con-tribution to the Tilak Swaraj Fund. 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must realize that there is not a moment to lose.  I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 each province to send weekly notes of sums collected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publication. There must be systematic house-to-house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 Gujarat has copied the Punjab. It has receipts on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paper, containing a fine portrait of the deceased patriot in a corner.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map  of India ornaments the rest of the receipt.  At the back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the ten conditions of swaraj.  The receipt is acknowledged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Devnagari and Urdu scripts.  they have one-rupee, five-rupee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ten-rupee receipts. The Punjab had already collected Rs. 1,85,000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12th instant. The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before the country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is an easy programme for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It is an impossible task for idle dreamers or platform orators.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establish swaraj without the swaraj workers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>fine business habits.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NJURED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YE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has been drawn in these columns to the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Ahmedabad and its great self-restraint.  Dr. Kanuga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seriously hurt in the eye by an unknown stone thrown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lost it.  As it was, he had to be laid up for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stood his ground inspite of the injury till he was relieved. 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pickets continued at their post.  There was no panic.  Naturally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Chittaranjan Das (1870-1925); President, Indian National Congress, 1922;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 the Swarajya Party in 1923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Apart from collections for the Tilak Swaraj Fund, the Congress had called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enrolment of a crore of Congress members and the introduction of two million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spinning-wheels in the villages and cities.  These objectives, embodied in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known as the Bezwada Programme of the Congress, were to be achieved by </w:t>
      </w:r>
      <w:r>
        <w:rPr>
          <w:rFonts w:ascii="Times" w:hAnsi="Times" w:eastAsia="Times"/>
          <w:b w:val="0"/>
          <w:i w:val="0"/>
          <w:color w:val="000000"/>
          <w:sz w:val="18"/>
        </w:rPr>
        <w:t>June 30, 1921.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complaint.  The result was electrical.  The drinking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nonplussed. The stone-throwing lost its force for want of reaction. </w:t>
      </w:r>
      <w:r>
        <w:rPr>
          <w:rFonts w:ascii="Times" w:hAnsi="Times" w:eastAsia="Times"/>
          <w:b w:val="0"/>
          <w:i w:val="0"/>
          <w:color w:val="000000"/>
          <w:sz w:val="22"/>
        </w:rPr>
        <w:t>And I understand that after the incident there has been no stone-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at all the effect on the visitors to the drink shops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been equally great.  I regard this as one of the best examples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its immediate results. Had Dr. Kanuga complained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police, or his companions retaliated, there would have been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fusion of issues.  All kinds of side issues would have been raised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feeling would have run high among parties and,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worse, the cause of temperance would have suffered a set-back.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Kanuga’s bravery, sacrifice and self-restraint have advanced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has bled, it has checked any further exhibition of temper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the publicans and their friends and raised the tempe-</w:t>
      </w:r>
      <w:r>
        <w:rPr>
          <w:rFonts w:ascii="Times" w:hAnsi="Times" w:eastAsia="Times"/>
          <w:b w:val="0"/>
          <w:i w:val="0"/>
          <w:color w:val="000000"/>
          <w:sz w:val="22"/>
        </w:rPr>
        <w:t>rance crusade to a very high level.</w:t>
      </w:r>
    </w:p>
    <w:p>
      <w:pPr>
        <w:autoSpaceDN w:val="0"/>
        <w:tabs>
          <w:tab w:pos="550" w:val="left"/>
          <w:tab w:pos="2070" w:val="left"/>
          <w:tab w:pos="2230" w:val="left"/>
        </w:tabs>
        <w:autoSpaceDE w:val="0"/>
        <w:widowControl/>
        <w:spacing w:line="262" w:lineRule="exact" w:before="1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 M</w:t>
      </w:r>
      <w:r>
        <w:rPr>
          <w:rFonts w:ascii="Times" w:hAnsi="Times" w:eastAsia="Times"/>
          <w:b w:val="0"/>
          <w:i w:val="0"/>
          <w:color w:val="000000"/>
          <w:sz w:val="18"/>
        </w:rPr>
        <w:t>AGISTRATE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O’Dwyerism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dead in India has been demonstrated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Cantonment Magistrate of Dehradun ordering on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Day, that shops in his Cantonment must be opened, on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shopkeepers’ being banished from it in the event of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of his orders. Little do people know that, in Canton-ments,  Magis-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trates enjoy powers which are elsewhere exercised under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 The residents within Cantonment limits are at the mercy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Magistrates. The wonder is that people have so long and so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>put up with a system of government conceived with a view to check-</w:t>
      </w:r>
      <w:r>
        <w:rPr>
          <w:rFonts w:ascii="Times" w:hAnsi="Times" w:eastAsia="Times"/>
          <w:b w:val="0"/>
          <w:i w:val="0"/>
          <w:color w:val="000000"/>
          <w:sz w:val="22"/>
        </w:rPr>
        <w:t>[ing] their liberty to the point of enslaving them.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66" w:lineRule="exact" w:before="1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DITORIAL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inform the reader that Mr. Lalchand Adwani,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Editor, has been relieved of his charge and has 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at all with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capacity. 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therefore be addressed simply, Editor,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20-4-1921</w:t>
      </w:r>
    </w:p>
    <w:p>
      <w:pPr>
        <w:autoSpaceDN w:val="0"/>
        <w:autoSpaceDE w:val="0"/>
        <w:widowControl/>
        <w:spacing w:line="220" w:lineRule="exact" w:before="7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Martial Law regime in 1919 of Sir Michael O’Dwyer,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Lt.-Governor of the Punjab, during which the Jallianwala Bagh massacre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acts of oppression, official high-handedness and brutality were committed.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3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THE  MISTS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find my friends misunderstanding the movement,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mutter to myself the words of a celebrated hymn: “We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better when the mists have rolled away.”  A friend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the paragraphs on non-co-operation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14th instant.  It is such a fruitless task explaining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motives.  The year will soon pass away and our actions,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words, will demonstrate the meaning of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non-co-operation is not suspended, and never will be,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Government has not purged itself of the crimes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India—the Mussulmans and the Punjabis, and so long as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changed to respond to the will of the nation. Surely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remove the hallucination about titles, law-courts,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Councils.  I venture to think that, on the whole, the nationalists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responded nobly in regard to these items.  There are no 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among them, no nationalist lawyer who has not supended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has any public status among non-co-operators,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have furnished boys and girls who are now giving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themselves and who, I make bold so say, will stagger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by their sacrifice when the time of their trial has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refrained from entering the Councils are rendering,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who care may see, a service which they could not have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Council halls. The few who have given up their titles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way to the others.  All these are acting as leaven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 Now, there is little need for verbal propaganda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special classes.  The action and character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titles, schools, courts or Councils constitute a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>more telling and effective than speeches. National schools are multi-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themselves, boys are still leaving schools and colleges.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statistics are hopelessly wrong. I remember having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 quoting that less than 3,000 students had left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This takes no count of thousands who are studying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nationalized schools. The number of suspensions of practice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growing—see the list of suspensions in Dharwar and Guntur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another column.  Even titles are still being surrendered.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timid or the cautious realized that the movement is a serious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religious effort, that it has taken permanent hold of the people, they </w:t>
      </w:r>
      <w:r>
        <w:rPr>
          <w:rFonts w:ascii="Times" w:hAnsi="Times" w:eastAsia="Times"/>
          <w:b w:val="0"/>
          <w:i w:val="0"/>
          <w:color w:val="000000"/>
          <w:sz w:val="22"/>
        </w:rPr>
        <w:t>too will renounce.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7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be surprised if the history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repeats itself in India.  I should be surprised if it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 The movement in South Africa started with a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When the first part began, the majority weakened. 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were found willing to court imprisonment. Then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a breach and a revival.  Nobody even believed,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 us, that the rsponse would come in time. Well, the last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with sixteen men and women who sought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followed by a perfect storm.  The whole community rose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surging wave. Without organization, without propaganda, all—nearly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40,000—courted imprisonment. Nearly ten thousand were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The sequel is known. The community gained all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for at the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bloodless revolution was effected after </w:t>
      </w:r>
      <w:r>
        <w:rPr>
          <w:rFonts w:ascii="Times" w:hAnsi="Times" w:eastAsia="Times"/>
          <w:b w:val="0"/>
          <w:i w:val="0"/>
          <w:color w:val="000000"/>
          <w:sz w:val="22"/>
        </w:rPr>
        <w:t>strenuous discipline in self-suffering.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refuse to believe that India will do less. To recall Lord Cann-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ing’s words, under the blue and serene Indian sky a cloud no bigger </w:t>
      </w:r>
      <w:r>
        <w:rPr>
          <w:rFonts w:ascii="Times" w:hAnsi="Times" w:eastAsia="Times"/>
          <w:b w:val="0"/>
          <w:i w:val="0"/>
          <w:color w:val="000000"/>
          <w:sz w:val="22"/>
        </w:rPr>
        <w:t>than a man’s thumb may appear on the horizon, but it may any 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assume dimensions unexpected by any, and no man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may burst.  When India as a whole will respond by action,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say.  But this I do say that the educated classes to whom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has appealed will one day—and probably during this year—</w:t>
      </w:r>
      <w:r>
        <w:rPr>
          <w:rFonts w:ascii="Times" w:hAnsi="Times" w:eastAsia="Times"/>
          <w:b w:val="0"/>
          <w:i w:val="0"/>
          <w:color w:val="000000"/>
          <w:sz w:val="22"/>
        </w:rPr>
        <w:t>respond in a manner worthy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they do or not, the progress of the nation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by any person or class.  The uneducated artisans, the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in the street, are taking their share in the movement.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educated classes paved the way for them.  The goats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sifted from the sheep.  The educated classed had to be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trial.  The beginning had to be made by and through them.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has hitherto, thank God, followed its natural course.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propaganda in its intensive and exclusive form had </w:t>
      </w:r>
      <w:r>
        <w:rPr>
          <w:rFonts w:ascii="Times" w:hAnsi="Times" w:eastAsia="Times"/>
          <w:b w:val="0"/>
          <w:i w:val="0"/>
          <w:color w:val="000000"/>
          <w:sz w:val="22"/>
        </w:rPr>
        <w:t>to come and it has come in its order. It was, and is, part of the 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programme. It is, I claim, the biggest, the safest,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surest part.  It could not be taken up earlier in  its present form.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had to see its way clear to the spinning-wheel. It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purged of the old superstitions and prejudices.  The country had to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 futility of the boycott of British goods merely, and</w:t>
      </w:r>
    </w:p>
    <w:p>
      <w:pPr>
        <w:autoSpaceDN w:val="0"/>
        <w:autoSpaceDE w:val="0"/>
        <w:widowControl/>
        <w:spacing w:line="2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the famous “Fourth Resolution”;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24-7-1921.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assessment in retrospect of the South African struggle,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Struggle and what it has Meant”, 1914.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of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foreign goods.  It had to see that it lost its liberty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swadeshi in cloth and that it could regain it by revertting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cloth.  It had to see that it lost its artistic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and talent, when it innocently ceased to spin and weave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 It had to see that it was not even so much the military drain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this supplementary industry that sapped India’s vitality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famines an ever-recurring event in Indian life.  Men with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spinning-wheel had to rise in every province, and people had to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 beauty and the use of khaddar.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have now happened. The crore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crore rupees are required to resuscitate this national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not that of a few charkhas but of putting charkhas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the six crore homes. The problem is that of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facturing and distributing the whole of the cloth required by India.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by one crore rupees. But if India gives one crore </w:t>
      </w:r>
      <w:r>
        <w:rPr>
          <w:rFonts w:ascii="Times" w:hAnsi="Times" w:eastAsia="Times"/>
          <w:b w:val="0"/>
          <w:i w:val="0"/>
          <w:color w:val="000000"/>
          <w:sz w:val="22"/>
        </w:rPr>
        <w:t>rupees, one crore men and women, and introduces two million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khas in working order in as many homes before the 30th June,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ready for swaraj.  Because the effort will have created,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as a whole, all the qualities that make a nation good, great,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reliant and self-contained.  When the nation has, by a voluntary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its boycott of foreign cloth, it will be ready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promise that the various forts in the Indian cities will,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an insolent menace to the freedom of India,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playgrounds for her children. Then the relations between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ourselves will have been purified.  Then the Lancashire vote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sterilized.  And Englishmen will, if they choose,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friends and equals, with one sole aim—truly of benefiting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India. Non-co-operation is a movement intended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 co-operate with us on honourable terms or retire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land.  It is a movement to place our relations on a pure basis, to </w:t>
      </w:r>
      <w:r>
        <w:rPr>
          <w:rFonts w:ascii="Times" w:hAnsi="Times" w:eastAsia="Times"/>
          <w:b w:val="0"/>
          <w:i w:val="0"/>
          <w:color w:val="000000"/>
          <w:sz w:val="22"/>
        </w:rPr>
        <w:t>define them in a manner consistent with our self-respect and dignity.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call the movement by any other name.  Call it ‘swadeshi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temperance’. Assume that all these previous months have been a waste </w:t>
      </w:r>
      <w:r>
        <w:rPr>
          <w:rFonts w:ascii="Times" w:hAnsi="Times" w:eastAsia="Times"/>
          <w:b w:val="0"/>
          <w:i w:val="0"/>
          <w:color w:val="000000"/>
          <w:sz w:val="22"/>
        </w:rPr>
        <w:t>of effort. I invite the Government and the moderate friends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nation in making hand-spinning universal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drinking a crime.  Neither party need speculate as to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two movements.  The tree will be judged by its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20-4-1921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26.  DIVIDE  AND  RULE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Vincent’s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before the Legislative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painful reading. I shall hope that he has been kept in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by his informants and that the speech is ignorant, not </w:t>
      </w:r>
      <w:r>
        <w:rPr>
          <w:rFonts w:ascii="Times" w:hAnsi="Times" w:eastAsia="Times"/>
          <w:b w:val="0"/>
          <w:i w:val="0"/>
          <w:color w:val="000000"/>
          <w:sz w:val="22"/>
        </w:rPr>
        <w:t>unscrupulous.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 plausible defence of the Government’s policy of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ssion.  It is a distortion or concoction of facts.  It is an appeal to our </w:t>
      </w:r>
      <w:r>
        <w:rPr>
          <w:rFonts w:ascii="Times" w:hAnsi="Times" w:eastAsia="Times"/>
          <w:b w:val="0"/>
          <w:i w:val="0"/>
          <w:color w:val="000000"/>
          <w:sz w:val="22"/>
        </w:rPr>
        <w:t>cupidity and a misinterpretation of the motives of non-co-opera-</w:t>
      </w:r>
      <w:r>
        <w:rPr>
          <w:rFonts w:ascii="Times" w:hAnsi="Times" w:eastAsia="Times"/>
          <w:b w:val="0"/>
          <w:i w:val="0"/>
          <w:color w:val="000000"/>
          <w:sz w:val="22"/>
        </w:rPr>
        <w:t>tionists.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the declared object of non-co-operationists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paralysis of the Government and that “in their effort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there is no source of discontent which they have not used”. </w:t>
      </w:r>
      <w:r>
        <w:rPr>
          <w:rFonts w:ascii="Times" w:hAnsi="Times" w:eastAsia="Times"/>
          <w:b w:val="0"/>
          <w:i w:val="0"/>
          <w:color w:val="000000"/>
          <w:sz w:val="22"/>
        </w:rPr>
        <w:t>Now both these statements are half-truths. The primary object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is nowhere stated to be paralysis of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object is self-purification.  Its direct result must be paralysis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Government which lives on our vices and weaknesses. 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dangerous half-truth to say that we have left no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unused. We could not help using sources of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discontent. But non-co-operationists have rigidly refrained from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and every discontent, if only because we would weaken our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did.  The illustration of what I mean will be best seen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 of  the very next sentence which Sir William has spoken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 his contention: “Wherever they find discord between </w:t>
      </w:r>
      <w:r>
        <w:rPr>
          <w:rFonts w:ascii="Times" w:hAnsi="Times" w:eastAsia="Times"/>
          <w:b w:val="0"/>
          <w:i w:val="0"/>
          <w:color w:val="000000"/>
          <w:sz w:val="22"/>
        </w:rPr>
        <w:t>employer and employee, there some agent of emissary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party proceeds at once to foster discontent and promote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feeling.”  This is  not only untrue, but it is an incitement to the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non-co-operation. The avowed policy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not to make political use of disputes between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 They have endeavoured to hold the balance evenly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two—we would  be fools if we wantonly set labour against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just the way to play into the hands of a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greatly strengthen its hold on the country by setting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labourers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  In Jharia, for  instance, it was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 who prevented an extending strike. The moderating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in Calcutta  was that of non-co-operators.  The latter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advance the cause of strikers where they have a just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Home Member in the Viceroy’s Executive Council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2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grievance.  They have ever refused to lend their assistance to unjust </w:t>
      </w:r>
      <w:r>
        <w:rPr>
          <w:rFonts w:ascii="Times" w:hAnsi="Times" w:eastAsia="Times"/>
          <w:b w:val="0"/>
          <w:i w:val="0"/>
          <w:color w:val="000000"/>
          <w:sz w:val="22"/>
        </w:rPr>
        <w:t>strikes. “Where there is a racial ill-feeling”, declares Sir William Vin-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cent, “these emissaries hurry on their evil errand.” He must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false statement. There is a racial feeling between English-men </w:t>
      </w:r>
      <w:r>
        <w:rPr>
          <w:rFonts w:ascii="Times" w:hAnsi="Times" w:eastAsia="Times"/>
          <w:b w:val="0"/>
          <w:i w:val="0"/>
          <w:color w:val="000000"/>
          <w:sz w:val="22"/>
        </w:rPr>
        <w:t>and Indians. There is the memory of Jallianwala—an evergreen.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“these emissaries” have been varitable messengers of peace.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everywhere restrained the fury of the unthinking.  And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say that but for the existence of the spirit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more innocent blood spilt in spite of the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Dyerism and O’Dwyerism.  Our fault has lain in refusing to lick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boot that has kicked, in withdrawing co-operation until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repentance.  Non-co-operators are to be blessed for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 of an outraged people from Englishmen to the system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called upon to administer.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Sir William is nothing if he is not thorough in his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divide and rule. He declaims: “Where there are quarrels between land-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and tenant, have we not seen this in the United Provinces—there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proceed these emissaries of evil to propagate unrest, and stir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disorder.” Sir William should know that the tenant movement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Pundit Jawaharlal Nehru whose one purpose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tenants has been to educate them to be patient and calm. Sir </w:t>
      </w:r>
      <w:r>
        <w:rPr>
          <w:rFonts w:ascii="Times" w:hAnsi="Times" w:eastAsia="Times"/>
          <w:b w:val="0"/>
          <w:i w:val="0"/>
          <w:color w:val="000000"/>
          <w:sz w:val="22"/>
        </w:rPr>
        <w:t>William has simply attempted to set the landlords against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movement.  Fortunately the landlords know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 that, so long as they are just, they have nothing to fear from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non-co-operators.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says Sir William, “is purely destructive,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have been able to ascertain contains no element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ability”.  It is undoubtedly destructive in the sense that a surgeon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the knife to a diseased part may be said to make a destructive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This destructive movement bears in it the surest seed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as the surgeon’s knife contains the seed of health.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destructive? Are national schools springing up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destructive?  Are the thousands of spinning-wheels destructive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prosperity?  They will destroy foreign domination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hails from Lancashire or is threatened from Japan.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attempted to set classes against masses, Sir William pro-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ceeds to paralyze both with the feeling of helplessness and  the fear of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internal strife and aggression from without.  Is Hindu-Muslim unity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flimsy stuff that we shall begin to quarrel as  soon as the British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guns are withdrawn from our shores?  Were  we sixty years ago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protect ourselves than we are now? Or is it not a fact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the Western standard, we were never so helpless as we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are?  Self-government, as I have said before, connotes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sell-protection, and a country which cannot protect itself is not pre-</w:t>
      </w:r>
      <w:r>
        <w:rPr>
          <w:rFonts w:ascii="Times" w:hAnsi="Times" w:eastAsia="Times"/>
          <w:b w:val="0"/>
          <w:i w:val="0"/>
          <w:color w:val="000000"/>
          <w:sz w:val="22"/>
        </w:rPr>
        <w:t>pared for immediate and complete self-government.  In this one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tence Sir William has unwittingly condemned British rule and proved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necessity of immediate mending or ending of that rule. 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my method—the method of suffering or soul-force,—the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today prepared for self-protection.  According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William’s standard, the reforms have nothing in them to enable India </w:t>
      </w:r>
      <w:r>
        <w:rPr>
          <w:rFonts w:ascii="Times" w:hAnsi="Times" w:eastAsia="Times"/>
          <w:b w:val="0"/>
          <w:i w:val="0"/>
          <w:color w:val="000000"/>
          <w:sz w:val="22"/>
        </w:rPr>
        <w:t>even in a hundred years to arm herself for defence against a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bination of world powers.  Judged by that standard, the reforms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 stronger the chains that bind India and make her feel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 talks glibly of impending destruction of every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 He needs to be reminded that the greatest vested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India—her self-sufficiency—was destroyed by this foreign domi-</w:t>
      </w:r>
      <w:r>
        <w:rPr>
          <w:rFonts w:ascii="Times" w:hAnsi="Times" w:eastAsia="Times"/>
          <w:b w:val="0"/>
          <w:i w:val="0"/>
          <w:color w:val="000000"/>
          <w:sz w:val="22"/>
        </w:rPr>
        <w:t>nation and the speaker’s plan will still further deepen India’s poverty.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as Sir William has misrepresented non-co-operators’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so has he misconstrued their methods. We have not failed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 effort regarding the educated classes.  I admit that the response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might have been greater from them.  But I make bold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  vast majority of them are with us in spirit, though the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weak, they are not able to make what from their point of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sacrifice. We have been trying to act on the masses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commencement. We regard them as our mainstay, for it is they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attain swaraj.  It is neither the sole concern of the monied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that of the educated class.  Both must subserve their interest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swaraj, and  as soon as the masses have attained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and learnt mass discipline, we shall not hesitate,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to advise them to suspend payment of taxes to a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that has never truly  looked after their welfare and that has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ploited and terrorized them every time they have shown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symptom of rising against their exploitation.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has been extremely disingenuous in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methods of dealing with non-co-operation. 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Act, he will not use against men who have hurt nobody and who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1790" w:val="left"/>
          <w:tab w:pos="4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restraining people from committing violence. But he is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statutes against them in an extraordinary manner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given to him by non-co-operators who will not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in a court of law.  He will not conciliate the malcontents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swaraj, for that would lead to anarchy.  He does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head about the two things which have caused all the unrest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acted like two active and corroding poisons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body—the Khilafat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Punjab wrongs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 does not tell us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catastrophe is likely to befall India if the Khilafat promises were </w:t>
      </w:r>
      <w:r>
        <w:rPr>
          <w:rFonts w:ascii="Times" w:hAnsi="Times" w:eastAsia="Times"/>
          <w:b w:val="0"/>
          <w:i w:val="0"/>
          <w:color w:val="000000"/>
          <w:sz w:val="22"/>
        </w:rPr>
        <w:t>redeemed and the Punjab wound healed.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 has ornamented his extraordinary speech with an ungen-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tlemanly and insinuating attack upon the Ali Brothers who are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noble fight for Islam and India, and a still more ungentlemanly </w:t>
      </w:r>
      <w:r>
        <w:rPr>
          <w:rFonts w:ascii="Times" w:hAnsi="Times" w:eastAsia="Times"/>
          <w:b w:val="0"/>
          <w:i w:val="0"/>
          <w:color w:val="000000"/>
          <w:sz w:val="22"/>
        </w:rPr>
        <w:t>attack on a ‘gentleman of the name of Yakub Hasan’, and an ungra-</w:t>
      </w:r>
      <w:r>
        <w:rPr>
          <w:rFonts w:ascii="Times" w:hAnsi="Times" w:eastAsia="Times"/>
          <w:b w:val="0"/>
          <w:i w:val="0"/>
          <w:color w:val="000000"/>
          <w:sz w:val="22"/>
        </w:rPr>
        <w:t>cious reference to his Turkish wife.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it was painful for me to read the speech,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to have to criticise it.  I assure the reader that, self-restrained as </w:t>
      </w:r>
      <w:r>
        <w:rPr>
          <w:rFonts w:ascii="Times" w:hAnsi="Times" w:eastAsia="Times"/>
          <w:b w:val="0"/>
          <w:i w:val="0"/>
          <w:color w:val="000000"/>
          <w:sz w:val="22"/>
        </w:rPr>
        <w:t>I am in language, the speech has been a severe strain upon my 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for restraint.  I have scored out many an adjective which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would accurately describe Sir William’s performance.  I am sorry.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20-4-1921</w:t>
      </w:r>
    </w:p>
    <w:p>
      <w:pPr>
        <w:autoSpaceDN w:val="0"/>
        <w:autoSpaceDE w:val="0"/>
        <w:widowControl/>
        <w:spacing w:line="220" w:lineRule="exact" w:before="24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regarding the movement for the reversal of British policy,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World War I, involving the dismemberment of Turkey and affecting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status of the Khalifa.  The Congress had taken up the issue, as it gravely </w:t>
      </w:r>
      <w:r>
        <w:rPr>
          <w:rFonts w:ascii="Times" w:hAnsi="Times" w:eastAsia="Times"/>
          <w:b w:val="0"/>
          <w:i w:val="0"/>
          <w:color w:val="000000"/>
          <w:sz w:val="18"/>
        </w:rPr>
        <w:t>exercised the minds of Indian Muslims.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official acts of violence and repression in the Punjab under the Martial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regime in April 1919, culminating in the Jallianwala Bagh massacre, had roused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countrywide indignation.  Gandhiji held that with regard to the Khilafat and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wrongs, injustice was being sustained by untruth and insolence.  They were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>major issues in the non-co-operation movement.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 COMMENT  ON  A PROTEST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Mr. Varma’s energetic protest. 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lawyers of Jubbulpore are leading the non-co-operation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ment.  I  must  however  adhere  to  my  statement   that  the  lawyers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conspicuous by their absence on the day I visited Jubbulpore,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two young men referred to by me, were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management.That they are sons of land-holders is true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to-day is co-operation of necessity.The Congress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land-holders to surrender their lands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nor is it ever likely to.  These young men, like some land-holders’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elsewhere, are taking an honourable part in the national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deserve every encouragement from lawyers. 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opinions about the fact that intellect rather  than riches will lead.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equally be admitted by the correspondent that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the intellect will eventually lead.  Character, not brains, will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at the crucial moment.  And I fancied that these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>showed character.  I should be sorry to find otherwise.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20-4-1921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along with the following letter dated April 10, 1921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C. Varma: “The other day when you left Jubbulpore for Cuttack you had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Gunada Babu at Calcutta.  I have seen that interview in the </w:t>
      </w:r>
      <w:r>
        <w:rPr>
          <w:rFonts w:ascii="Times" w:hAnsi="Times" w:eastAsia="Times"/>
          <w:b w:val="0"/>
          <w:i/>
          <w:color w:val="000000"/>
          <w:sz w:val="18"/>
        </w:rPr>
        <w:t>Independent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2nd instant, which appears to have borrowed it from the </w:t>
      </w:r>
      <w:r>
        <w:rPr>
          <w:rFonts w:ascii="Times" w:hAnsi="Times" w:eastAsia="Times"/>
          <w:b w:val="0"/>
          <w:i/>
          <w:color w:val="000000"/>
          <w:sz w:val="18"/>
        </w:rPr>
        <w:t>Servant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refer you to a statement in that article attributed to you.  It runs thus:  ‘At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Jubbulpore, from where he (Mahatma Gandhi) was coming, two young men (sons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merchants) were leading the movement very successfully against a whole host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lawyers.  Being business men, they were carrying on the work of organization most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effectively.’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statement is incorrect.  The facts are: ‘These young men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merchants.   They are foundation stones of the British Government in India. 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Malguzars.  Their trade is to realize Rs. 100 from the poor tenants, give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Rs. 55 and keep Rs. 45 with themselves as commission, and guarantee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recover the money even in the worst times.  What a non-co-operation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!’  If these Malguzars are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5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 SPEECH  AT  MEETING  IN  SURAT </w:t>
      </w:r>
      <w:r>
        <w:rPr>
          <w:rFonts w:ascii="Times" w:hAnsi="Times" w:eastAsia="Times"/>
          <w:b w:val="0"/>
          <w:i/>
          <w:color w:val="000000"/>
          <w:sz w:val="10"/>
        </w:rPr>
        <w:t>.</w:t>
      </w:r>
    </w:p>
    <w:p>
      <w:pPr>
        <w:autoSpaceDN w:val="0"/>
        <w:autoSpaceDE w:val="0"/>
        <w:widowControl/>
        <w:spacing w:line="270" w:lineRule="exact" w:before="1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addressed a crowded meeting in the evening attended by 15 to 20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people, on the Tilak Ground.  He congratulated the citizens of Surat on the 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excellent order and management for that day’s meeting and said he was glad to see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not to repeat his previous remarks about the want of management.  He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pleased to hear of the splendid work done by Surat and District.</w:t>
      </w:r>
    </w:p>
    <w:p>
      <w:pPr>
        <w:autoSpaceDN w:val="0"/>
        <w:autoSpaceDE w:val="0"/>
        <w:widowControl/>
        <w:spacing w:line="280" w:lineRule="exact" w:before="3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district, city, or village which completely discharged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can be said to have obtained swarajya.  We want swarajya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men—even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—have got equal rights.  When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prepared to help the weak, the miserable and the needy,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conclude that swarajya is approaching nearer.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 is possible because Hindus and Mohammedans are united.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Europeans are ruling over us because of our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very ideas must undergo a great transformation 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>begin to realize that self-government is our birthright.  Even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admit that their Empire in India is based on our weakness.  Sir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Graddock once remarked that Englishmen would rule over India only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the people of India would allow them to do so.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further, he said that lawyers who had suspended their practice,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who had left Government schools must set a good example for others </w:t>
      </w:r>
    </w:p>
    <w:p>
      <w:pPr>
        <w:autoSpaceDN w:val="0"/>
        <w:autoSpaceDE w:val="0"/>
        <w:widowControl/>
        <w:spacing w:line="220" w:lineRule="exact" w:before="360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 co-operators, no one else is a co-op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erator.  The Malguzari system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invention of Todermal by which means people could be systematically dominated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rulers through their mercenaries.  These mercenaries are the Malguzars, who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are leading the movement.  If a lawyer who has not suspended his practice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proper person to be an office-bearer, certainly a Malguzar too should not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office-bearer.  A Malguzar is more attached to the Government than a lawyer.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Jubbulpore these young men, Malguzars, are not leading the movement.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Jubbulpore is being led by the lawyers and the whole host of them are </w:t>
      </w:r>
      <w:r>
        <w:rPr>
          <w:rFonts w:ascii="Times" w:hAnsi="Times" w:eastAsia="Times"/>
          <w:b w:val="0"/>
          <w:i w:val="0"/>
          <w:color w:val="000000"/>
          <w:sz w:val="18"/>
        </w:rPr>
        <w:t>supporting it.</w:t>
      </w:r>
    </w:p>
    <w:p>
      <w:pPr>
        <w:autoSpaceDN w:val="0"/>
        <w:autoSpaceDE w:val="0"/>
        <w:widowControl/>
        <w:spacing w:line="220" w:lineRule="exact" w:before="2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did not give sufficient time to Jubbulpore, else the members of the Bar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gladly seen you and discussed the matter with you.  I fully believe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never be wealth which will lead the movement.  It will always be the intellect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will correct the wrong impression created by the interview.  I suspended </w:t>
      </w:r>
      <w:r>
        <w:rPr>
          <w:rFonts w:ascii="Times" w:hAnsi="Times" w:eastAsia="Times"/>
          <w:b w:val="0"/>
          <w:i w:val="0"/>
          <w:color w:val="000000"/>
          <w:sz w:val="18"/>
        </w:rPr>
        <w:t>my practice in November last.”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896" w:right="135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follow.  Their character should attract others towards them.  He admired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illustrious examples set by Pandit Motilal Nehru and Mr. C. R. Das.  What was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for India was ten thousand true soldiers prepared to fight out the battle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independence.</w:t>
      </w:r>
    </w:p>
    <w:p>
      <w:pPr>
        <w:autoSpaceDN w:val="0"/>
        <w:autoSpaceDE w:val="0"/>
        <w:widowControl/>
        <w:spacing w:line="22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of the decorations in the city, he said he was pleased with them,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that pained him most was the use of foreign cloth in their decorations. </w:t>
      </w:r>
      <w:r>
        <w:rPr>
          <w:rFonts w:ascii="Times" w:hAnsi="Times" w:eastAsia="Times"/>
          <w:b w:val="0"/>
          <w:i w:val="0"/>
          <w:color w:val="000000"/>
          <w:sz w:val="18"/>
        </w:rPr>
        <w:t>Khaddar ought to have been used in its place.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recommendations of the Congress Committee, he asked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was difficult to collect one crore of rupees when seventeen crores of rupees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wasted every year after liquor.</w:t>
      </w:r>
    </w:p>
    <w:p>
      <w:pPr>
        <w:autoSpaceDN w:val="0"/>
        <w:autoSpaceDE w:val="0"/>
        <w:widowControl/>
        <w:spacing w:line="22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spinning-wheel, he said it was the symbol of swarajya.  Econo-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mically it was the best weapon. Every person could honestly earn  two rupees per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spinning and weaving.  He, therefore, advised introduction   of spinning-wheels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families.  Proceeding further, he asked the volunteers  to carry on their temperance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and thus make the country free from the  vice of drinking.  He concluded by </w:t>
      </w:r>
      <w:r>
        <w:rPr>
          <w:rFonts w:ascii="Times" w:hAnsi="Times" w:eastAsia="Times"/>
          <w:b w:val="0"/>
          <w:i w:val="0"/>
          <w:color w:val="000000"/>
          <w:sz w:val="18"/>
        </w:rPr>
        <w:t>requesting the audience to contribute their quota to the Tilak Swarajya Fund.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23-4-1921</w:t>
      </w:r>
    </w:p>
    <w:p>
      <w:pPr>
        <w:autoSpaceDN w:val="0"/>
        <w:autoSpaceDE w:val="0"/>
        <w:widowControl/>
        <w:spacing w:line="292" w:lineRule="exact" w:before="23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29.  SPEECH  AT  MEETING  IN  BULSAR</w:t>
      </w:r>
    </w:p>
    <w:p>
      <w:pPr>
        <w:autoSpaceDN w:val="0"/>
        <w:autoSpaceDE w:val="0"/>
        <w:widowControl/>
        <w:spacing w:line="270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1921</w:t>
      </w:r>
    </w:p>
    <w:p>
      <w:pPr>
        <w:autoSpaceDN w:val="0"/>
        <w:autoSpaceDE w:val="0"/>
        <w:widowControl/>
        <w:spacing w:line="260" w:lineRule="exact" w:before="42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said by this Parsi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sweet Gujarati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bearing in mind.  Hindu-Muslim unity means simply this,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and every community in the country, small or big,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its own religion and live in freedom.  In this unity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30 crores of the human race. If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the kind of thing which happened in Europe, that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swallowed the smaller ones under the pretence of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would not thus, at the age of 52, run from place to place.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neither kingdom nor wealth.  I have enjoyed things to my fill.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conscience tells me that my movement is such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community in the country can live without fear. 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harass anyone—Parsis, Sikhs, Jews or Christians—and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glance can be cast even on a defenceless woman—this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swaraj.  Such swaraj will not be a gift from anyone.  It will</w:t>
      </w:r>
    </w:p>
    <w:p>
      <w:pPr>
        <w:autoSpaceDN w:val="0"/>
        <w:autoSpaceDE w:val="0"/>
        <w:widowControl/>
        <w:spacing w:line="220" w:lineRule="exact" w:before="26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Speaking on behalf of the Parsi community, he had remarked: “In this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independence, the Parsis are with the Hindus and Muslims.  But the Parsis hesitate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to join it, doubting whether the interests of the community will be safeguarded </w:t>
      </w:r>
      <w:r>
        <w:rPr>
          <w:rFonts w:ascii="Times" w:hAnsi="Times" w:eastAsia="Times"/>
          <w:b w:val="0"/>
          <w:i w:val="0"/>
          <w:color w:val="000000"/>
          <w:sz w:val="18"/>
        </w:rPr>
        <w:t>under swaraj.”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84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fall from above, nor will it be thrown up from below;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it.  The Parsi friends have a right to take time [to decide].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by all means watch what the two communities do;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there is no danger for them.  That is why I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make an offering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swaraj.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 SPEECH  AT  MEETING  IN  SISODRA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1921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have sanctified yourselves by giving room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to your own brothers [the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but maintain that sanctity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 Do not do this in order that you may have my services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please me, thinking it imprudent to kick a milch cow;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matter of duty.  Whatever service I render, I do merely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 I want no return from you for that service.  Dharma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with reward; it is concerned with God.  I do not want a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people.  God will give me my salary and reward. 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teaches us that, whatever a man does, he must offer it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and only then will it bear fruit.  If, therefore, you have done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thing today, coming into contact with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services, it will benefit neither you nor me, but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you only if you have done it because you believe in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5-5-1921</w:t>
      </w:r>
    </w:p>
    <w:p>
      <w:pPr>
        <w:autoSpaceDN w:val="0"/>
        <w:autoSpaceDE w:val="0"/>
        <w:widowControl/>
        <w:spacing w:line="240" w:lineRule="exact" w:before="2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Sacrifice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 SPEECH  AT  MEETING  IN  NAVSARI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1921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 AND  BROTHERS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my first visit to Navsari.  I came here for a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my wanderings in 1915.  But times have changed.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difference between then and now.  Today, we are in a new era.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what this era will bring and how we shall be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world. We may plan as we choose, but it is in God’s hands </w:t>
      </w:r>
      <w:r>
        <w:rPr>
          <w:rFonts w:ascii="Times" w:hAnsi="Times" w:eastAsia="Times"/>
          <w:b w:val="0"/>
          <w:i w:val="0"/>
          <w:color w:val="000000"/>
          <w:sz w:val="22"/>
        </w:rPr>
        <w:t>to fulfil our plans.  Man proposes and God disposes.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by the apparent enthusiasm of the people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they have taken, a man like me may hope that swaraj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the rule of dharma will prevail within one year;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whether the thing we may establish will turn out to be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or Satan’s rule? Who knows now whether our swaraj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Satan or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My conscience at any rate affirms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moving in the direction of dharma. Judging from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we find that, if we maintain the speed with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during the last five or six months, we shall certainly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establishing the rule of dharma within the remaining six months.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just now I am not in British territory.  I am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in the territory of Maharaja Gaekwar.  My remarks, 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will be of a general nature.  My work is meant equally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Indian States.  It is certainly desirable that a religious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infused [into the people] in both these territories and any evils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 removed.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the criticisms which I find necessary to make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 and the advice I offer to the people there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relevant here. I shall, therefore, confine myself to a few general obser-</w:t>
      </w:r>
      <w:r>
        <w:rPr>
          <w:rFonts w:ascii="Times" w:hAnsi="Times" w:eastAsia="Times"/>
          <w:b w:val="0"/>
          <w:i w:val="0"/>
          <w:color w:val="000000"/>
          <w:sz w:val="22"/>
        </w:rPr>
        <w:t>vations.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especial object in coming to Navsari was to meet my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brothers in this centre of the Parsis and say a few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Navsari is a big Parsi centre.  Bombay too is such a centre,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said to be theirs exclusively. Bombay is what in English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“cosmopolitan city”.  Bombay is like Jagannathpuri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</w:t>
      </w:r>
      <w:r>
        <w:rPr>
          <w:rFonts w:ascii="Times" w:hAnsi="Times" w:eastAsia="Times"/>
          <w:b w:val="0"/>
          <w:i w:val="0"/>
          <w:color w:val="000000"/>
          <w:sz w:val="22"/>
        </w:rPr>
        <w:t>it can be called that only if it is holy and I am not prepared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Puri, a place of pilgrimage in Orissa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5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Bombay to be such. So the real home of the Parsis is Navsari.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birth-place of the late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visited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 For me, it is a place of pilgrimage.  But even apart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him, how close my association with Parsi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is I have shown to some extent in my open letter to the Parsis.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that letter, I have not given all my happy memories.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space for them in it.  My memories about them are so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association with them has been so close that I feel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to them.  I wrote that letter to repay my debt.  I cannot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which the Parsis have showered on me in India, in England,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in Zanzibar and in Aden.  I can certainly say this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that I am not ungrateful.  I can appreciate the value of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and that is why it will pain me if the Parsis remain aloof or even </w:t>
      </w:r>
      <w:r>
        <w:rPr>
          <w:rFonts w:ascii="Times" w:hAnsi="Times" w:eastAsia="Times"/>
          <w:b w:val="0"/>
          <w:i w:val="0"/>
          <w:color w:val="000000"/>
          <w:sz w:val="22"/>
        </w:rPr>
        <w:t>neutral in the great movement that is now going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love for the Parsis and respect for their abilities;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how intelligent and efficient they are. From all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cannot remain aloof from this movement.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pain me if they do so or refuse to join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have a gift for business.  They are second to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competition with anyone in the world.  The community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enterprising spirit.  Because of it, the fame of your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 or a hundred thousand has spread all over the world. 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gone, you have shown your wonderful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 No one can equal the Parsis in generosity. No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as much for philanthropic purposes as the Parsis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 Lang has calculated figures of charities done by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in the world and shown that, relatively to their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lation, Parsi charities exceed all others.  The Hindus have given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community is like an ocean and, for a community of such size, </w:t>
      </w:r>
      <w:r>
        <w:rPr>
          <w:rFonts w:ascii="Times" w:hAnsi="Times" w:eastAsia="Times"/>
          <w:b w:val="0"/>
          <w:i w:val="0"/>
          <w:color w:val="000000"/>
          <w:sz w:val="22"/>
        </w:rPr>
        <w:t>its charities are but a drop in it. The Muslims, too, have given dona-</w:t>
      </w:r>
      <w:r>
        <w:rPr>
          <w:rFonts w:ascii="Times" w:hAnsi="Times" w:eastAsia="Times"/>
          <w:b w:val="0"/>
          <w:i w:val="0"/>
          <w:color w:val="000000"/>
          <w:sz w:val="22"/>
        </w:rPr>
        <w:t>tions and the gifts made by the Christians are also well known;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if any comparison is possible, it is with the charities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Jews, and even these the Parsis surpass.  The Parsi charities, besides,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all.  If such a community puts its ability to good use, it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benefit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they have a special bond with India.  India  gave them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1825-1917; pioneer Indian statesman, often called “the Grand Old 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India”; President of the Indian National Congress in 1886, 1893 and 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Parsis”, 23-3-1921.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at a critical time. To be sure, she has lost nothing thereby.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them, the Hindus and India as a whole have only gained.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Parsis, too, have gained. They can take pride in India,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Indians.  Coming over here, the Parsis have both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 have entertain-ed great hopes of them.  I am sure that,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generosity, they will make no small contribution to the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new era.  I do not ask for a contribution by way of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intellectual help alone.  That contribution they will certainly make;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from them is a contribution by way of sincere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heart—in terms of reli-gious feeling. Call to mind the command-</w:t>
      </w:r>
      <w:r>
        <w:rPr>
          <w:rFonts w:ascii="Times" w:hAnsi="Times" w:eastAsia="Times"/>
          <w:b w:val="0"/>
          <w:i w:val="0"/>
          <w:color w:val="000000"/>
          <w:sz w:val="22"/>
        </w:rPr>
        <w:t>ments of the Prophet in whom you believe.  I have read your scrip-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tures in Gujarati and English, as many as I could get.  I felt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Vedas or the </w:t>
      </w:r>
      <w:r>
        <w:rPr>
          <w:rFonts w:ascii="Times" w:hAnsi="Times" w:eastAsia="Times"/>
          <w:b w:val="0"/>
          <w:i/>
          <w:color w:val="000000"/>
          <w:sz w:val="22"/>
        </w:rPr>
        <w:t>Upanishads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Some Parsis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the sayings of Zarathustra with the </w:t>
      </w:r>
      <w:r>
        <w:rPr>
          <w:rFonts w:ascii="Times" w:hAnsi="Times" w:eastAsia="Times"/>
          <w:b w:val="0"/>
          <w:i/>
          <w:color w:val="000000"/>
          <w:sz w:val="22"/>
        </w:rPr>
        <w:t>Upanishads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similarity between the injunctions of Zarathustra and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religions. I am sure, therefore, that the Parsis will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in terms of religious feeling.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sustained not by the intellect but by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intellect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rule it, that is, virtuous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rule.  I do not mean to say that there are no people of virtuous </w:t>
      </w:r>
      <w:r>
        <w:rPr>
          <w:rFonts w:ascii="Times" w:hAnsi="Times" w:eastAsia="Times"/>
          <w:b w:val="0"/>
          <w:i w:val="0"/>
          <w:color w:val="000000"/>
          <w:sz w:val="22"/>
        </w:rPr>
        <w:t>conduct at the present time.  I rather use the term “virtuous conduct”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special sense.“Virtuous conduct” means living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Iran is an oriental country. A conflict is going on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East and the West. A whirlwind from the West has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whelmed us.  Either we shall be swept away in it or we may resist it </w:t>
      </w:r>
      <w:r>
        <w:rPr>
          <w:rFonts w:ascii="Times" w:hAnsi="Times" w:eastAsia="Times"/>
          <w:b w:val="0"/>
          <w:i w:val="0"/>
          <w:color w:val="000000"/>
          <w:sz w:val="22"/>
        </w:rPr>
        <w:t>firmly and turn it back.  The name of that whirlwind is “materialism”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“ism” which looks upon money as its God.  If we do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but are lured into aping its ways, we shall become materialists, shall </w:t>
      </w:r>
      <w:r>
        <w:rPr>
          <w:rFonts w:ascii="Times" w:hAnsi="Times" w:eastAsia="Times"/>
          <w:b w:val="0"/>
          <w:i w:val="0"/>
          <w:color w:val="000000"/>
          <w:sz w:val="22"/>
        </w:rPr>
        <w:t>look upon money as our God and so perish.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you this praise, I think it is my duty to utter a few </w:t>
      </w:r>
      <w:r>
        <w:rPr>
          <w:rFonts w:ascii="Times" w:hAnsi="Times" w:eastAsia="Times"/>
          <w:b w:val="0"/>
          <w:i w:val="0"/>
          <w:color w:val="000000"/>
          <w:sz w:val="22"/>
        </w:rPr>
        <w:t>words of caution. It is not impossible that, fascinated by English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cation, your community will be swept off its feet by this Western wind.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Parsis’ mother tongue is Gujarati.  Most of them live in Gujarat;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are thus certainly Gujaratis.  And yet, as a Parsi sister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few days ago, her Parsi brothers take pride in saying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Gujarati, that they have forgotten it.  Not only that, they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 good deal of time in scrupulously following English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Parsi ladies [she said] who helped her much in this work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her for writing to them in Gujarati and told her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write in Gujarati.  This shows the unhappy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English language is the craze of the day.  I bear it no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 But is is one thing to learn that language and quite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one’s mother tongue.  English has no place here except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administration and of business.  If, nevertheless,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>make it their mother tongue, it will be their and the country’s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fortune.  If you embrace it, you will only end up as slaves of the West </w:t>
      </w:r>
      <w:r>
        <w:rPr>
          <w:rFonts w:ascii="Times" w:hAnsi="Times" w:eastAsia="Times"/>
          <w:b w:val="0"/>
          <w:i w:val="0"/>
          <w:color w:val="000000"/>
          <w:sz w:val="22"/>
        </w:rPr>
        <w:t>and forget the wonderful teachings of your ancient prophet.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nations of Europe are called Christian but they have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gotten the teachings of Christ.  They may read the Bible or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Hebrew language, but they do not act according to the teachings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former.  This wind blowing from the West is opposed to the teac-</w:t>
      </w:r>
      <w:r>
        <w:rPr>
          <w:rFonts w:ascii="Times" w:hAnsi="Times" w:eastAsia="Times"/>
          <w:b w:val="0"/>
          <w:i w:val="0"/>
          <w:color w:val="000000"/>
          <w:sz w:val="22"/>
        </w:rPr>
        <w:t>hings of Jesus.  They have forgotten Jesus himself.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message to my Parsi brethren. If the Parsis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not many, it is my request to those who have come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convey my message tomorrow to each  and every home.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feel anxious because you are only a handful.  Numbers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consequence. Virtue lies not in numbers but in behaving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in heroism, in courage. If there should be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counterfeit coins, they would be worthless; the value of one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will be greater than that of any number of counterfeit ones.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therefoe, the Parsis are genuine coins, they can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tothe world.  I hope they will prove themselves genuine </w:t>
      </w:r>
      <w:r>
        <w:rPr>
          <w:rFonts w:ascii="Times" w:hAnsi="Times" w:eastAsia="Times"/>
          <w:b w:val="0"/>
          <w:i w:val="0"/>
          <w:color w:val="000000"/>
          <w:sz w:val="22"/>
        </w:rPr>
        <w:t>coins.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let yourselves be carried away by the wind from the West,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hanker after pleasures and luxuries, lose yourselves in slothful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and become worshipers of Mammon, you will forget the divinity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you; and, if you forget the teachings of Zarathustra, you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treasure for which you have become famous, will exchange a </w:t>
      </w:r>
      <w:r>
        <w:rPr>
          <w:rFonts w:ascii="Times" w:hAnsi="Times" w:eastAsia="Times"/>
          <w:b w:val="0"/>
          <w:i w:val="0"/>
          <w:color w:val="000000"/>
          <w:sz w:val="22"/>
        </w:rPr>
        <w:t>pearl for a pebble.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many multi-millionaires among the Parsis.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had earned such immense wealth, they did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ever kept their hearts clean and never forgot God.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some doubts about the Parsi sisters and brothers of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>age. I fear lest, bewitched by the lure of the West, they lose their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ancient heritage.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more than enough to you.  If you are so inclined,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not at present join in the whole programme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but in regard to one matter, I pray for your help specially.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laid us under a great obligation if you give up all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earning money through liquor-booths.  It is not Parsis alone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these booths.  Hindus also do so, Anavil Brahmins among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too are engaged in that business.  In the Punjab,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distilleries in the hands of the Sikhs, followers of the brave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Singh. I have been appealing to all of them.  As the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are a small community, the thing will be easy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liquor-shops in the hands of Parsis all over India. 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under swaraj will be to see that there are no liquor-booths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distilleries in the country. There may be small distilleries at wsome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produce alcohol for medicinal purposes.  But this alcohol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treated like opium and arsenic. The latter are difficult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cure, though available at a chemist’s shop.  In the same way, liquor </w:t>
      </w:r>
      <w:r>
        <w:rPr>
          <w:rFonts w:ascii="Times" w:hAnsi="Times" w:eastAsia="Times"/>
          <w:b w:val="0"/>
          <w:i w:val="0"/>
          <w:color w:val="000000"/>
          <w:sz w:val="22"/>
        </w:rPr>
        <w:t>also should be difficult to procure.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Parsis’ help in the great movement for swadeshi. 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learn that a Parsi sister has placed an order for 40 saris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swadeshi.  Superfine saris of hand-spun yarn can be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 If the Parsi sisters would indulge their tastes, saris to suit their </w:t>
      </w:r>
      <w:r>
        <w:rPr>
          <w:rFonts w:ascii="Times" w:hAnsi="Times" w:eastAsia="Times"/>
          <w:b w:val="0"/>
          <w:i w:val="0"/>
          <w:color w:val="000000"/>
          <w:sz w:val="22"/>
        </w:rPr>
        <w:t>purses can be produced in Bezwada.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sisters have indeed adopted swadeshi but,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greedy an, a miser. So I cannot be happy as long as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little community does not shine with lustre.  You see beauty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clothes, but you will be able truly to adorn yourselves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wearing khadi.  Many Hindus still do not wear khadi,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But you should not follow others’ example.  If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wrong ways, we need not do likewise. Your community can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example to crores of Hindus and Muslims. When I visited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factory in Surat, I was glad to find a Parsi brother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for swadeshi.  But I am not a man who will be satisfied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 Introduce a spinning-wheel in every one of your homes.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sisters can spin very fine yarn.  You spin fine woollen yarn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sacred thread.  Dedicate this gift of yours to the country.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remarks which followed were addressed to the Hindus in the audience and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3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only country you have.  Outside of it,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inch of ground which you can call yours.  In fact, it is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Shastras that there is no land other than Bharatavarsha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may live and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is the only land for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 cultivate virtues and display those you have.  Make </w:t>
      </w:r>
      <w:r>
        <w:rPr>
          <w:rFonts w:ascii="Times" w:hAnsi="Times" w:eastAsia="Times"/>
          <w:b w:val="0"/>
          <w:i w:val="0"/>
          <w:color w:val="000000"/>
          <w:sz w:val="22"/>
        </w:rPr>
        <w:t>India illustrious, make it a land of heroes.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the Hindus’ contribution to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wold ?  We have had a glorious past; if, however, we fight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our ancient heritage, we shall lose the battle.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ourselves as great as our forefathers.  Our sages let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be cut into pieces in order to preserve their dharma.  Todd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that, whereas in Europe there was but one Thermopylae,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we find every street and lane to have been a Thermopylae.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go into history to tell you what great heroes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produced.  I shall only say this: Let us place our hands on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>and ask ourselves whether we have that heroism in us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5-5-1921</w:t>
      </w:r>
    </w:p>
    <w:p>
      <w:pPr>
        <w:autoSpaceDN w:val="0"/>
        <w:autoSpaceDE w:val="0"/>
        <w:widowControl/>
        <w:spacing w:line="292" w:lineRule="exact" w:before="5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 SPEECHES  IN  SURAT  DISTRICT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1921</w:t>
      </w:r>
    </w:p>
    <w:p>
      <w:pPr>
        <w:autoSpaceDN w:val="0"/>
        <w:autoSpaceDE w:val="0"/>
        <w:widowControl/>
        <w:spacing w:line="240" w:lineRule="exact" w:before="2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burden of his message at various places was about four main, points: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collection of one crore of rupees by the 30th June, one crore signatories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creed, and running of 20 lakhs of spinning-wheels, and the curse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to be removed at the earliest possible stage.  India’s fitness for swaraj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to be measured by its success in achieving these things.  And if they are achieved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to-day, the swaraj was there to come to-morrow. . . .</w:t>
      </w:r>
    </w:p>
    <w:p>
      <w:pPr>
        <w:autoSpaceDN w:val="0"/>
        <w:autoSpaceDE w:val="0"/>
        <w:widowControl/>
        <w:spacing w:line="200" w:lineRule="exact" w:before="5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reported separately in the account of Gandhiji’s tour published in the same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existance as the supreme end of life.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Annals of Rajasthan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the principal taluka town and important villages in Surat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between April 19 and 22 and addressed a number of meetings.  This is the gist </w:t>
      </w:r>
      <w:r>
        <w:rPr>
          <w:rFonts w:ascii="Times" w:hAnsi="Times" w:eastAsia="Times"/>
          <w:b w:val="0"/>
          <w:i w:val="0"/>
          <w:color w:val="000000"/>
          <w:sz w:val="18"/>
        </w:rPr>
        <w:t>of his speeches.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4" w:right="141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Mahatmaji’s further advice here was now to leave alone the pleaders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 their practice and the students refusing to give up Government schools.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pleaders and these students havee already suffered in their prestige,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have.  The non-co-operators are now to show by their conduct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about and win over the hesitating and the opponents.  If, he said,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of Surat or even a single village were to concetrate its energies on the sole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winning swaraj for itself without waiting for other provinces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there was nothing in the world to prevent them from doing so; and again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the spirit with which the present programme has to be carried out.  If one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 or province obtains swaraj, the whole of the rest of India also would do it to-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morrow.  Swaraj was, further, said to be a natural thing, not an artificial thing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imported readymade from England or a thing which could be given by anybody,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Mahatma Gandhi himself or 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Shaukat Ali.  As to these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Brothers, he said they have already won and established swaraj for themselves. 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wanted is not Gandhi Raj or Mahomed Ali Raj or Shaukat Ali Raj, but a swaraj,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Ramaraj, in which the meanest member of the depressed class and the weakest woman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country are to have equal independence and protection.</w:t>
      </w:r>
    </w:p>
    <w:p>
      <w:pPr>
        <w:autoSpaceDN w:val="0"/>
        <w:autoSpaceDE w:val="0"/>
        <w:widowControl/>
        <w:spacing w:line="294" w:lineRule="exact" w:before="1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26-4-1921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1878-1931; orator, journalist and politician; led the Khilafat Delegation to </w:t>
      </w:r>
      <w:r>
        <w:rPr>
          <w:rFonts w:ascii="Times" w:hAnsi="Times" w:eastAsia="Times"/>
          <w:b w:val="0"/>
          <w:i w:val="0"/>
          <w:color w:val="000000"/>
          <w:sz w:val="18"/>
        </w:rPr>
        <w:t>England in 1920; President of the Congress 1923.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7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SHANKERLAL BANKER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1921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informs me that you are not well mentally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physically, and that you think too much about your mother.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that you should be worrying about her. But you have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your mother. Every elderly woman is a mother.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 to think that no one would care for you as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If we serve our mother, would she not serve us? Now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more care of your health and bring about a situation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any service at all. In any case when there is need,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someone to care for even the poorest. Would He then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to care for you? Be that as it may, I want you to be relaxed.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of work to be done. There are few who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sincerity. You must fully do your part.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Hyderabad till the 30th. I shall reach Ahmedabad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Ist. On the 4th morning I expect to leave for Kapadwanj. On the 5th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at Nandarbar, on the 6th at Bassein, and on the 7th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may make the necessary adjustment in the case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three.</w:t>
      </w:r>
    </w:p>
    <w:p>
      <w:pPr>
        <w:autoSpaceDN w:val="0"/>
        <w:autoSpaceDE w:val="0"/>
        <w:widowControl/>
        <w:spacing w:line="220" w:lineRule="exact" w:before="26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8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should be as simple as possible.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give too much attention to the spinning-wheel. I think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yellow flag would do or, maybe, an ochre one. I have given a </w:t>
      </w:r>
      <w:r>
        <w:rPr>
          <w:rFonts w:ascii="Times" w:hAnsi="Times" w:eastAsia="Times"/>
          <w:b w:val="0"/>
          <w:i w:val="0"/>
          <w:color w:val="000000"/>
          <w:sz w:val="22"/>
        </w:rPr>
        <w:t>specimen to Chandulal.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OHANDAS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collection from Bombay should be 30 lakhs at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minimum.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32716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National Flag”, 13-4-1921.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SOME DOUBTS</w:t>
      </w:r>
    </w:p>
    <w:p>
      <w:pPr>
        <w:autoSpaceDN w:val="0"/>
        <w:autoSpaceDE w:val="0"/>
        <w:widowControl/>
        <w:spacing w:line="28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about the Parsis had led of quite a lot of controversy.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G. K. Nariman has written an open letter which has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papers. Those who have been taking interest in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it and hence I do not publish it in Navajivan.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expressed by Mr. Nariman deserve respectful consideration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doubts raised in his letter probably occur to other Parsis too. </w:t>
      </w:r>
      <w:r>
        <w:rPr>
          <w:rFonts w:ascii="Times" w:hAnsi="Times" w:eastAsia="Times"/>
          <w:b w:val="0"/>
          <w:i w:val="0"/>
          <w:color w:val="000000"/>
          <w:sz w:val="22"/>
        </w:rPr>
        <w:t>Hence, I shall try to answer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Nariman has given the following reasons or the Parsis not </w:t>
      </w:r>
      <w:r>
        <w:rPr>
          <w:rFonts w:ascii="Times" w:hAnsi="Times" w:eastAsia="Times"/>
          <w:b w:val="0"/>
          <w:i w:val="0"/>
          <w:color w:val="000000"/>
          <w:sz w:val="22"/>
        </w:rPr>
        <w:t>joining non-co-operation.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do without the services of Englishmen for </w:t>
      </w:r>
      <w:r>
        <w:rPr>
          <w:rFonts w:ascii="Times" w:hAnsi="Times" w:eastAsia="Times"/>
          <w:b w:val="0"/>
          <w:i w:val="0"/>
          <w:color w:val="000000"/>
          <w:sz w:val="22"/>
        </w:rPr>
        <w:t>several years more.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try to get many more Hindus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before wanting Parsis to do so.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hope to win swaraj through the spinning-wheel is like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after a mirage.</w:t>
      </w:r>
    </w:p>
    <w:p>
      <w:pPr>
        <w:autoSpaceDN w:val="0"/>
        <w:tabs>
          <w:tab w:pos="550" w:val="left"/>
          <w:tab w:pos="1010" w:val="left"/>
          <w:tab w:pos="241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 like Pandit Madan Mohan Malaviya,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Dinshaw Wachha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oppose the non-co-operation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the ordinary Parsi do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 do not understand the Khilafat agitation 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cover up the irreconcilable conflict between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>Islam.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element of exaggeration in my views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 Take, for instance, Lala Harkishan Lal's case.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non-violence which I preach is ridiculous,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acceptable only to Jains and those who follow it can only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Besides, my movement does involve violence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>strikes, ect.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consumption of liquor is all right, but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made first to wean the people from opium, etc.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things, however, is prevention of cow-slaughter. What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have I made to this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(1869-1946); educationist and orator;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India Society, 1915-27; member, Viceroy’s Legislative 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of State; Agent-General of the Government of India in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Dinshaw Edulji Wachha; prominent Indian politician;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Congress, 1901.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degradation consists in this very idea that we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Englishmen for some time yet to come, and swaraj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rid of it. In what sense were we in a miserable stage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of the British? To think, besides, that the moment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fight among ourselves is a humiliating idea. Suppose,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that the fear is justified; we still ought to free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British tutelage even at the risk of civil war.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I should first induce many more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movement before expecting the Parsis to do so bespeaks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Both Parsis and Hindus are Indians. The thoughtful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communities owe the same duty to India. Moreover,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already joined the movement and efforts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join it are certainly continuing. Parsis should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even if not a single Hindu were to join it or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should be convinced of its need, before others are.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is himself convinced should not wait for others [to join].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anyone who thinks that to hope for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to run after a mirage can never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movement. Gradually, India has begun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truth and it is my faith that it will understand it better still.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not think that it is running after a mirage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prosperous only if we return to the dharma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and by forsaking which we have been impoverished.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daily confirmed by experience that the spinning-wheel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dharma. I consider it no sin to go back to the condition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two hundred or even two thousand years ago. It is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having exercised our judgment if we adopt again the wholesome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which we may have given up either through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>under compulsion or through sheer passage of time.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sad that Panditji and other big leaders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joined this movement. When, however, leaders differ among 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the people must make their choice. If they believe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until all are of the same view, they can never make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 Under swaraj, everyone will have to make a choice.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 may not understand the Khilafat issue,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certainly studied it to the best of my ability.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there is an irreconcilable conflict between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If there is, it means that Hindus and Muslims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for ever. I do not believe that it is right for any two groups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to remain mutually hostile for ever. I do not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rule to the effect that the Khalifa should wage war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at least once in ten years. I do not know that any religious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place after the Crusades. I have seen nothing in Africa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to me that the Muslims should have no control over Jazirat-ul-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IXTH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is no exaggeration in my views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If Lala Harkishan Lal himself has gone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have an added reason for non-co-operation.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as even Lala Harkishan Lal feels so little hurt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of the Punjab, it seems necessary that we should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to compensate for this.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non-violence which I preach may possibly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ridiculous. It represents Hinduism. In its practice, in greater or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lies the vitality of all religions. There is religion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there is compassion. There can be no limit to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for me to lay down any. Everyone fixes a 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. In </w:t>
      </w:r>
      <w:r>
        <w:rPr>
          <w:rFonts w:ascii="Times" w:hAnsi="Times" w:eastAsia="Times"/>
          <w:b w:val="0"/>
          <w:i/>
          <w:color w:val="000000"/>
          <w:sz w:val="22"/>
        </w:rPr>
        <w:t>Vaishnavism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non-violence reigns supreme. I concede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elaborated with special emphasis in Jain works, but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Jain nor any other docrine has a monopoly of non-violence.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universal, immutable law. To describe the rules about fasting,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Jain philosophy as tending to suicide is, to my mind,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philosophy. But there is certainly no need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extreme implications of non-violence. Even if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form is not accepted , it cannot be gainsaid that our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circumstances is to fight peacefully—through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Mr. Nariman has ridiculed the extreme implications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“the island of Arabia” which, as defined by Muslim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authorities, includes Syria, Palestine and Mesopotamia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4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and, at the same time, characterized my activity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conductive to violence shows that he has not understood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 He seems to suggest that the preaching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spreads hatred and that the loss which people suffer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is a form of violence. The essential point of non-violence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no hatred towards the man who has perpetrated violence,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what he has done. I cannot purge the people of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hearts by hiding from them the Punjab outrages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wrong. My duty is, while telling them of the massacre,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 be peaceful. The suffering which strikes cause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violence. One is not responsible for the suffering one may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while doing one's duty. If people stop going to an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and in consequence the owner thereof sustains loss, I am not to </w:t>
      </w:r>
      <w:r>
        <w:rPr>
          <w:rFonts w:ascii="Times" w:hAnsi="Times" w:eastAsia="Times"/>
          <w:b w:val="0"/>
          <w:i w:val="0"/>
          <w:color w:val="000000"/>
          <w:sz w:val="22"/>
        </w:rPr>
        <w:t>blame. He, too, benefits through the suffering caused to him.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means refusal both to help the sinner in his sin and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any help or gift from him till he has repented.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Nariman seems to believe that no propaganda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use of opium, etc. A movemment is being carried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people give up all addictions. Since people feel 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liquor shops, picketing of these is justified. And as some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engaged in the liquor trade, I appeal to them to gave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been appealing to those who seel opium 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that, if they can do so, people should give up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or not those addicted to opium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addiction.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Nariman has raised a number of issues. It is my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although he may oppose me over the Khilafat,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issues, if he finds, on independent reflection,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liquor deserves to be stopped , he should urge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in bringing this about. In this struggle for self-purification,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everyone helps in that item of the programme which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>him, people will benefit to that extent.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stop the consumption of liquor; what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respect of cow-slaughter and how much time have I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? This is Mr. Nariman's last shot. It has touched me to the quick.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Mr. Nariman imagine what deep pain is caused by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to an orthodox Hindu like myself ? While the slaughter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>cows continues, I feel that I am myself being slaughtered. I make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efforts to rescue the cow. If I have at present staked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Islam, it is in order to save the cow. I do not wish to bargain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Muslims and so I do not raise the issue of cow-slaughter.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addressed to God . He alone knows my heart. He sees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generosity is rewarded with generosity. I am sure that I am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by offering my life for the sake of the Khilafat, since,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by saving Islam I shall certainly have succeeded in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cow. Unless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win the love of the Muslims, I cannot save the cow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I request Mr. Nariman to take my word that my whole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towards the stopping of cow-slaughter. Anyone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sacrifice his life to save the cow is not a Hindu.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 Muslims and the Christians do not work sincerely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India, the Hindus will remain Hindus only in name.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non-violence which I follow tells me that I should not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Christians to save the cow, that on the contrary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my life to save her. Only the purest sacrifice is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have been striving and requesting other Hindus, as also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children of India, to join me in this self-purification.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 is also hurt by cow-slaughter. I invite him to join in this </w:t>
      </w:r>
      <w:r>
        <w:rPr>
          <w:rFonts w:ascii="Times" w:hAnsi="Times" w:eastAsia="Times"/>
          <w:b w:val="0"/>
          <w:i/>
          <w:color w:val="000000"/>
          <w:sz w:val="22"/>
        </w:rPr>
        <w:t>yagna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self-purification.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 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EXPERIENCES IN GUJARAT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so many experiences that I do not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set them all down and have to omit a good many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workers, being eager to get the utmost out of me during the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[I am with them], allow me no solitude or quiet for writing.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limit to their greed. I, too, am over-eager to render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as much as possible, explain things as much as I can ; </w:t>
      </w:r>
      <w:r>
        <w:rPr>
          <w:rFonts w:ascii="Times" w:hAnsi="Times" w:eastAsia="Times"/>
          <w:b w:val="0"/>
          <w:i w:val="0"/>
          <w:color w:val="000000"/>
          <w:sz w:val="22"/>
        </w:rPr>
        <w:t>hence I am not able to place all my experiences before the reader.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time of writing, I have visited Anand, Ras, Borsad, Halol,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Kalol, Vejalpur, Godhra, Surat, Olpad and Rander. There is no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enthusiasm of the people everywhere. At every place,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attended by large numbers of men and women. I saw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activity in all the places. In almost every town or </w:t>
      </w:r>
      <w:r>
        <w:rPr>
          <w:rFonts w:ascii="Times" w:hAnsi="Times" w:eastAsia="Times"/>
          <w:b w:val="0"/>
          <w:i w:val="0"/>
          <w:color w:val="000000"/>
          <w:sz w:val="22"/>
        </w:rPr>
        <w:t>village, people contributed to the Tilak Swaraj Fund.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>IDOW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IFT</w:t>
      </w:r>
    </w:p>
    <w:p>
      <w:pPr>
        <w:autoSpaceDN w:val="0"/>
        <w:autoSpaceDE w:val="0"/>
        <w:widowControl/>
        <w:spacing w:line="28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widow in Anand gave away a bar of gold, weighing about 25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she had with her. This, from a widow, is a gift indeed.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lady her name. She refused to give it. What need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name and address for money donated for a holy cause ?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the courage to ask any more questions.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ONDITIONAL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ONATION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her wont, Mrs. Kothawala attended the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>Godhra. She told me that she liked all my activities except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and asked me to give a chance to Lord Reading.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said: “I certainly desire to give a chance to everyone.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has only to do justice to get co-operation. Persuade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that he should repent, apologize to the country for the crimes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and do justice. No dispute will remain then.”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“Tell me that you will give him a chance. Will you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him that you will withdraw non-co-operation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>justice?”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said: “I shall certainly do so when an opportunity offers itself. </w:t>
      </w:r>
      <w:r>
        <w:rPr>
          <w:rFonts w:ascii="Times" w:hAnsi="Times" w:eastAsia="Times"/>
          <w:b w:val="0"/>
          <w:i w:val="0"/>
          <w:color w:val="000000"/>
          <w:sz w:val="22"/>
        </w:rPr>
        <w:t>But Lord Reading knows as much.”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condition, this good lady gave me Rs. 50. If only,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condition, all women give as much, I think a crore of rupees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collected immediately.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RDERLINESS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noticing increasing orderliness at all places,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most in Surat. Wherever we went, we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could be carried out with the least noise and hustle,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been instructed beforehand. The people having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advance, contributions were also collected [before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started]. Women in Surat donated even their diamond rings.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XPERIENCE 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ANDER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Surat Municipality gave me an address of welcome,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that the Rander Municipality had not agreed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All the same, Hindu and Muslim youths took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addresses, one on behalf of the citizens and another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Khilafat [Committee] . The streets, too, were decorated.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I could see that the leaders there had kept away. They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interest as one would expect children to do. I tried hard, </w:t>
      </w:r>
      <w:r>
        <w:rPr>
          <w:rFonts w:ascii="Times" w:hAnsi="Times" w:eastAsia="Times"/>
          <w:b w:val="0"/>
          <w:i w:val="0"/>
          <w:color w:val="000000"/>
          <w:sz w:val="22"/>
        </w:rPr>
        <w:t>but in such an atmosphere I could collect very little at Rander.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 put a five-rupee note into my hand, and a lady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rupees, promised to ply the spinning-wheel for two hours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wear foreign cloth thenceforth. I have not had a more </w:t>
      </w:r>
      <w:r>
        <w:rPr>
          <w:rFonts w:ascii="Times" w:hAnsi="Times" w:eastAsia="Times"/>
          <w:b w:val="0"/>
          <w:i w:val="0"/>
          <w:color w:val="000000"/>
          <w:sz w:val="22"/>
        </w:rPr>
        <w:t>insipid experience during my entire tour than at Rander.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 young men of Rander not to feel dispirited.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give up trying to get people to give welcome addresses,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certainly work hard to collect funds. Good, hardworking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modest young men can do a lot. They will get contributions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classes. Sceptics will come to have faith. The most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is the fact that young men, both Hindu and Muslim,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hard unitedly and with perfect understanding.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HORTCOMINGS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people still do not fully understand swadeshi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very particular about the matter. Foreign cloth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still continue to be used for decorations. If we want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boycott of foreign cloth this very year, we shall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everything we do . We shall have to pay attention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smallest detail. Only if we discard foreign cloth as a matter of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be able to accomplish this great and yet easy task.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should not be delayed either. For those who understand,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produced in Indian mills is foreign cloth. We shall not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tell the difference between foreign cloth and cloth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Indian mills. The latter should be for the poor,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message of swadeshi at all. True swadeshi is that alone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the processes through which cotton has to pass are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same village or town. The town in which this is done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 and win its freedom. In order to bring this about,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thoroughly vigilant in boycotting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defect is that we still cannot overcome our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offering flower garlands. I see no profit in this practice.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number of them are used, to no good purpose.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simply have no money to throw away in this manner. Garlands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of yarn only. Yarn can be arranged in many artistic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into garlands; it can be braided in many ways.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into chain-like lengths. There is great love and thoughtfulness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offering a garland of even plain hanks of fine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The person receiving a garland of yarn can make good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 time is coming when, if garlands of yarn are handed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as gifts, they will have good use for them . No one has any use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garlands, and using flowers when not needed is so much of a </w:t>
      </w:r>
      <w:r>
        <w:rPr>
          <w:rFonts w:ascii="Times" w:hAnsi="Times" w:eastAsia="Times"/>
          <w:b w:val="0"/>
          <w:i w:val="0"/>
          <w:color w:val="000000"/>
          <w:sz w:val="22"/>
        </w:rPr>
        <w:t>waste.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win swaraj during this very year, we should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entirely in work. Meetings, processions and things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right to the extent they arouse the people. But, where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aroused , we should merely go on working silently.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one should go round collecting money and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spin, should get new spinning-wheels made and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homes which are without them, see to the stocking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those who may not have started using it to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enthusiastic persons to carry on work for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liquor. In this way, everyone must engage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>some work for swaraj and induce others to do likewise.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 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“NAVAJIVAN'S” LANGUAGE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sister, a Parsi brother and some others have sent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</w:t>
      </w:r>
      <w:r>
        <w:rPr>
          <w:rFonts w:ascii="Times" w:hAnsi="Times" w:eastAsia="Times"/>
          <w:b w:val="0"/>
          <w:i/>
          <w:color w:val="000000"/>
          <w:sz w:val="22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language. A constant effort is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its language simple. I believe that it is not within the scope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Nivajivan’s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improve the language or introduce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into it; its effort is limited to propagating ideas in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, such language as the largest number of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However, all contributors do not keep this aim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uses certain words peculiar to him. I also see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the language used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always simple.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assure these critics that there is no deliberate attempt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difficult. The aim will always be to keep it simple.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the writers for their criticism. I shall certainly take care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fewer Sanskrit words are used. I know that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and Parsi friends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a good many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understand difficult words. I consider it my duty to make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easy for them to read.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 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24-4-1921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SHANKERLAL BANKER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Masurkar has written from Allahabad. We can now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if we want to start a girls’ school. She says she need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any salary. But we must definitely give her a salary.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is also willing to come along with her. Prof. Tahalramani has </w:t>
      </w:r>
      <w:r>
        <w:rPr>
          <w:rFonts w:ascii="Times" w:hAnsi="Times" w:eastAsia="Times"/>
          <w:b w:val="0"/>
          <w:i w:val="0"/>
          <w:color w:val="000000"/>
          <w:sz w:val="22"/>
        </w:rPr>
        <w:t>arrived. Now you can consult anyone you want.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LETTER TO C.F. ANDREWS</w:t>
      </w:r>
    </w:p>
    <w:p>
      <w:pPr>
        <w:autoSpaceDN w:val="0"/>
        <w:autoSpaceDE w:val="0"/>
        <w:widowControl/>
        <w:spacing w:line="266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DEAREST CHARLIE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replied to your query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reply lacks fullness, you will ask. I hold very strong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My recent experiences confirm me in my opinion.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chastity between husband and wife I do not carry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It is too sacred for preaching. But with me the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pious wish. If I could find a way of stopping procreation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civil and voluntary manner and whilst India remains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state, I would do so today. But I know that it is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may tell you that the effect of that article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inconsiderable. To my knowledge several young men are restraining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profit both to themselves and their views. It surprises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do not appreciate the obvious. But I must not argue. It is </w:t>
      </w:r>
      <w:r>
        <w:rPr>
          <w:rFonts w:ascii="Times" w:hAnsi="Times" w:eastAsia="Times"/>
          <w:b w:val="0"/>
          <w:i w:val="0"/>
          <w:color w:val="000000"/>
          <w:sz w:val="22"/>
        </w:rPr>
        <w:t>a fundamental truth to which you must come in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are better.</w:t>
      </w:r>
    </w:p>
    <w:p>
      <w:pPr>
        <w:autoSpaceDN w:val="0"/>
        <w:autoSpaceDE w:val="0"/>
        <w:widowControl/>
        <w:spacing w:line="220" w:lineRule="exact" w:before="8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7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9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Charles Freer Andrews (1871-1940);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English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missionary,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author,</w:t>
            </w:r>
          </w:p>
        </w:tc>
      </w:tr>
      <w:tr>
        <w:trPr>
          <w:trHeight w:hRule="exact" w:val="29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educationist, and close associate of Gandhiji</w:t>
            </w:r>
          </w:p>
        </w:tc>
        <w:tc>
          <w:tcPr>
            <w:tcW w:type="dxa" w:w="1630"/>
            <w:vMerge/>
            <w:tcBorders/>
          </w:tcPr>
          <w:p/>
        </w:tc>
        <w:tc>
          <w:tcPr>
            <w:tcW w:type="dxa" w:w="1630"/>
            <w:vMerge/>
            <w:tcBorders/>
          </w:tcPr>
          <w:p/>
        </w:tc>
        <w:tc>
          <w:tcPr>
            <w:tcW w:type="dxa" w:w="16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[P.S.]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Lalchand had not only proved dishonest,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proved unscrupulous and impudent. His misappropriations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manifest. He sought to cover them with further lies.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 : G.N. 965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MESSAGE TO “THE BOMBAY CHRONICLE”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Horniman, I can say that the more I knew him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loved him. Few Englishmen have served journalism and,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gift, India, with such fearlessness and strength of conviction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Horniman, and this I am able to say, although I often disapproved </w:t>
      </w:r>
      <w:r>
        <w:rPr>
          <w:rFonts w:ascii="Times" w:hAnsi="Times" w:eastAsia="Times"/>
          <w:b w:val="0"/>
          <w:i w:val="0"/>
          <w:color w:val="000000"/>
          <w:sz w:val="22"/>
        </w:rPr>
        <w:t>of his strong language and invective of which he was a master.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ULSHI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these poor people.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the great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Tatas, instead of standing on their legal rights, will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themselves, and do whatever they wish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some experience of Land Acquisition Acts. I had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 cases to deal with. Here the reason for the acquisition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development but insanitation. I know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dispossessed never got the exact equivalent. What is the value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boons that the Tata scheme claims to confer upon India, if it is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unwilling expense of even one poor man? I dare say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disease and poverty can be easily solved, and the survivors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luxury if the three crore half-starved men and women, and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decrepit humanity were shot and their bodies utilized for manure, </w:t>
      </w:r>
      <w:r>
        <w:rPr>
          <w:rFonts w:ascii="Times" w:hAnsi="Times" w:eastAsia="Times"/>
          <w:b w:val="0"/>
          <w:i w:val="0"/>
          <w:color w:val="000000"/>
          <w:sz w:val="22"/>
        </w:rPr>
        <w:t>or their bones utilized for making knife-handles. And yet no one but</w:t>
      </w:r>
    </w:p>
    <w:p>
      <w:pPr>
        <w:autoSpaceDN w:val="0"/>
        <w:autoSpaceDE w:val="0"/>
        <w:widowControl/>
        <w:spacing w:line="210" w:lineRule="exact" w:before="3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published on the second anniversary of the deportation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26,1919 without trial of Benjamin Guy Horniman,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“Satyagraha Leaflet No. 7”, 26-4-1919, “Mr. Horniman”, 7-6-1919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“Letter to a Lady Friend in South Africa”, 18-6-1919.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peasants of Mulshi village who had threatened to offer satyagraha if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were not redressed;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Maharashtra Provincial Conference,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Bassein”, 7-5-1921.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lunatic will put up such a suggestion. Is the case any weaker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not to be shot, but compulsorily dispossessed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valued lands about which sentiment, romance, and all that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worth living, have grown up? I suggest to the custodians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name that they would more truly advance India's interest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defer to the wishes of their weak and helpless countrymen.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satyagrahis is written in letters of gold.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an unjust cause. Satyagraha in a just cause is vain,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espousing it are not determined and capable of fighting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to the end ; and the slightest use of violence often defeats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cause. Satyagraha excludes the use of violence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whether in thought, speech, or deed. Given a just cause,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for endless suffering, and avoidance of violence, victory is a certainty.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ISAPPEARING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sweet experiences during my Gujarat tour, none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sweeter than the sympathetic manner in which the ‘suppressed’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other Hindus. Everywhere the audience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on the matter without resentment. At Kalol there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meeting of ‘untouchables’ to be addressed by me. I pleaded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Mahajans that they should permit me to address them in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erected for the general meeting. After some hesitation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agreed. I was to have gone to fetch these ‘outcasts’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Their abode was too far from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I, therefore, addressed them near the hospital. But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many orthodox Hindus, who accompanied me, freely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men and women who had flocked round me from the pariah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But the height of satisfaction was reached when in Sisodra,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village near Navsari, there were knowingly admitted to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the elite of the village all the many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at a distance from the great meeting which I was addressing.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were admitted, not a man or woman moved or protested.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one in the village was present at the meeting.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surrounding villages, too, had attended. This deliberated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admission of several hundred men and women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class to the centre of a great gathering like the above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sure sign of the pure religious character of the movement 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make assurance doubly sure asked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1875-1950; President of the Indian National Congress, 1931; Deputy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India, 1947-50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approved of the step to raise their hands, and quite a forest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hands went up. The experiment was repeated in Bardoli before an </w:t>
      </w:r>
      <w:r>
        <w:rPr>
          <w:rFonts w:ascii="Times" w:hAnsi="Times" w:eastAsia="Times"/>
          <w:b w:val="0"/>
          <w:i w:val="0"/>
          <w:color w:val="000000"/>
          <w:sz w:val="22"/>
        </w:rPr>
        <w:t>equally large audience and with equally satisfactory results.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is surely disappearing, and with its disappearance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becoming safe and easy.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7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OUNTAIN OF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ARN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Sisodra, which but a year ago had no hand-spinning,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maunds of hand-spun yarn beautifully piled up in a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spinning-wheels are now working in this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villages. The sight of women and children bringing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presents of yarn is as usual now in Gujarat as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students of Gujarat can certainly give points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spinning. These students have learnt spinning in an incredibly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are now organizing villa-ges for spinning work.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 beware. I should be sorry to find the Punjab beaten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It has stubborn rivals in Andhra, Karnatak, and Gujarat.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sceptics should visit the centres where spinning is going on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fashion, and they will discover economic laws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falsify the teachings of the economics of the textbooks.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>IDOW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have given freely of monies and ornaments.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widow of Anand surprised us all by giving away a nugget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valued at Rs.700. I asked her to give me her name. She refused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the gold was given for God's service.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NGLISH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asks me to give my considered view on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education and explain my talk on the sands at Cuttack.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the report of the talk. But I gladly respond to the friend's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It is my considered opinion that English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it has been given has emasculated the English-educated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it has put a severe strain upon the Indian students'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and has made of us imitators. The process of displacing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has been one of the saddest chapters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Ram Mohan 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been a greater reformer and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Resolution on Non-co-operation”, before 27-3-1921.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Raja Ram Mohan Roy(1774-1833); scholar, social reformer and founde of </w:t>
      </w:r>
      <w:r>
        <w:rPr>
          <w:rFonts w:ascii="Times" w:hAnsi="Times" w:eastAsia="Times"/>
          <w:b w:val="0"/>
          <w:i w:val="0"/>
          <w:color w:val="000000"/>
          <w:sz w:val="18"/>
        </w:rPr>
        <w:t>Brahmo Samaj; worked for the abolition of the practice of sati.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been a greater scholar, if they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with the handicap of having to think in English and transmit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thoughts chiefly in English. Their effect on their own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as it was, would have been greater if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under a less unnatural system. No doubt they both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knowledge of the rich treasures of English literature.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should have been accessible to them through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vernaculars. No country can become a nation by producing a 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translators. Think of what would have happened to the English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an authorized version of the Bible.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Chaitanya, Kabir, Nanak, Guru Govindsingh, Shivaji, and Pratap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men then Ram Mohan Rai and Tilak. I know that comparisons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odious. All are equally great in their own way. But judged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results, the effect of Ram Mohan and Tilak on the masses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or far-reaching as that of the others more fortunately born.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the obstacles they had to surmount, they were giants,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would have been greater in achieving results, if they had no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handicapped by the system under which they received their training.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believe that the Raja and the Lokamanya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 thoughts they did without a knowledge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Of all the superstitions that affect India, none is so great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knowledge of the English language is necessary for imbibing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of liberty and developing accuracy of thought.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there has been only one system of education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 the past fifty years, and only one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forced on the country. We have, therefore, no data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to what we would have been but for the education 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 This, however, we do know that India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than fifty years ago,less able to defend herself,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less stamina. I need not be told that that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in the system of Government . The system of education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defective part. It was conceived and born in error,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rulers honestly believed the indigenous system to be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useless . It has been nurtured in sin, for the tendency has been to</w:t>
      </w:r>
    </w:p>
    <w:p>
      <w:pPr>
        <w:autoSpaceDN w:val="0"/>
        <w:autoSpaceDE w:val="0"/>
        <w:widowControl/>
        <w:spacing w:line="210" w:lineRule="exact" w:before="3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 (1856-1920); patriot, political leader, scholar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author; one of the founders of the Deccan Education Society, Poona,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 </w:t>
      </w:r>
      <w:r>
        <w:rPr>
          <w:rFonts w:ascii="Times" w:hAnsi="Times" w:eastAsia="Times"/>
          <w:b w:val="0"/>
          <w:i/>
          <w:color w:val="000000"/>
          <w:sz w:val="18"/>
        </w:rPr>
        <w:t>Kesari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Mahratta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dwarf the Indian body, mind, and soul.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REATY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“Murder will out.” One wonders whether those who negotiated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Treaties during the late unholy war, ever realized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all eventually see the light of day. It is highly probable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that they would be out, and that they, the authors,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bear the brunt of criticism. It is highly probable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Jesuistical satisfaction from the fact that, at the time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treaties were negotiated, they could be kept secret and that they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for which they were intended. Such seems to be the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unearthed by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said to have been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between the British Government and the Sheriff of Mecca.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it shows the depth to which the British ministers descended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gaining their end. And now that the end is reached,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treat their own written word as so much waste paper. Is 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millions of Indians have lost faith in Great Britain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co-operate with her so long as she will not retrace her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purify herself of the corruption that is eating into her moral </w:t>
      </w:r>
      <w:r>
        <w:rPr>
          <w:rFonts w:ascii="Times" w:hAnsi="Times" w:eastAsia="Times"/>
          <w:b w:val="0"/>
          <w:i w:val="0"/>
          <w:color w:val="000000"/>
          <w:sz w:val="22"/>
        </w:rPr>
        <w:t>being?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friend, who sends Rs.10 for the Tilak Swaraj Fund, </w:t>
      </w:r>
      <w:r>
        <w:rPr>
          <w:rFonts w:ascii="Times" w:hAnsi="Times" w:eastAsia="Times"/>
          <w:b w:val="0"/>
          <w:i w:val="0"/>
          <w:color w:val="000000"/>
          <w:sz w:val="22"/>
        </w:rPr>
        <w:t>writing from Bombay says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appeal to the Parsis comes too late. The Government of Bombay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already pocketed this time in advance nearly 23 lakhs of rupees, fearing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from you. If the Parsis can be assured that no other community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get into their place and that you can eradicate the evil for all times then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assure hearty support from the enlightened Parsi community.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has taken the full annual charge in advance,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close their shops for the purpose of advancing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must get a refund when better times come. The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 are obviously not non-co-operators. There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apply to the Government for a refund.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required by the friend, I can only say that no reform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about on his conditions. His argument means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be good unless all become good, whereas reformers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by standing alone. My appeal to the Parsis is to join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movement whether the others do or not.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fact several among the non-Paris have given up drink traffic.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FROM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ESOPOTAMIA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receive complaints of ill-treatment from Mesopotamia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those who have returned from Mesopotamia.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correspondents has written about the inhuman treatment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The latest letter was not received by me.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Ali, one of the recipients, has forwarded his copy to me. I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withhold publication of such letters. The complainants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entitled to the relief that publicity of their grievance may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helpless India cannot do more for her exiles. The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three persons. I purposely refrain from publishing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in order to protect them against harm being done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officers.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noticed that the writers have written to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they have read in papers. The writers complain of ill-treatment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Arabs. I do not wonder. Helpless themselves, the Arabs 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wrath against the Indian soldiers and clerks in the hope,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that they will not dare to offer for service in Mesopotamia.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the publicity I am giving the letter will deter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allured thereto by tempting offers. In no case should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self-respecting Indian make of the misfortune of the brave Arabs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livelihood. I give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word for word as received, </w:t>
      </w:r>
      <w:r>
        <w:rPr>
          <w:rFonts w:ascii="Times" w:hAnsi="Times" w:eastAsia="Times"/>
          <w:b w:val="0"/>
          <w:i w:val="0"/>
          <w:color w:val="000000"/>
          <w:sz w:val="22"/>
        </w:rPr>
        <w:t>omitting references to the corps after the names of victims.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27-4-1921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THE CURSE OF BETTING</w:t>
      </w:r>
    </w:p>
    <w:p>
      <w:pPr>
        <w:autoSpaceDN w:val="0"/>
        <w:autoSpaceDE w:val="0"/>
        <w:widowControl/>
        <w:spacing w:line="240" w:lineRule="exact" w:before="1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earn the gratitude and thanks of thousands of wives, both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and Indian, if you can succeed in putting a stop to betting at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races. My husband was an ideal husband—until he took to betting at the races.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now in debt, and, although he draws a good salary and does not drink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alcohol, we are hard up, and I am sure this is the experience of very many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wives. I have often implored him on my bended knees not to go to the races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to no purpose. And does it not seem very hard that wives and children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suffer because their husbands cannot refrain from going to the races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losing money 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true that alcohol is ruining thousands, but betting at the races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certainly ruining tens of thousands.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practically robbing the public, the W.I.T. Club can afford to pay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employees handsome salaries. If you were only in the know,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 you would agree with me that hanky-panky tricks are carried on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Turf Club, and thus the public are cheated and robbed of a lot of money. Do,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God's sake, try, and right matters. Things were certainly better when the book-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makers were allowed to take bets on the race-course.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 I am sure you are acquainted with a number of men on the new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Councils, and, with their aid, I do hope you will succeed in putting a stop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betting at the races. If Government would take over and manage the totes,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sure, things would be more fair and square. The public invariably lose,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win are the owners of horses and their trainers and jockeys; and is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 scandalous shame that Government should connive at it, simply because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or their big officials are keenly interested in horse-racing?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better not offer my signature to this letter as my husband is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service; but I pray that you will interest yourself in what I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and succeed in stopping betting at the races.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has been travelling with me for some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share my feelings that it is a pathetic letter. Anonymous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rarely valuable. But this one is certainly an exception,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writer has chosen not to disclose her name.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of horse-racing. I have ever looked upon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 for its associations. I know that many men have been ruined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race course.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confess I have not had the courage to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Having seen even an Aga Khan, prelates, viceroys,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considered the best in the land openly patronizing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thousands upon it, I have felt it to be useless to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As journalist and reformer, my function is to call public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vices about which there is likelihood of public opinion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created. Much as I disapprove of vaccination, I deem it to be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draw public attention to the evil. I must own that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bring the drink traffic in the campaign of 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come unsought. The people have taken it up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surest sign that non-co-operation is a movement of purifi-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is that many abuses are being removed by the people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guidance or preaching. And it is in such hope about betting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published the above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aware that the writer would be satisfied merely with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modification. What is required is a total destruction of the pest.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Betting at races is a part of the gambling mania. If only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non-co-operate, the evil will die a natural death. Thousands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race course do so merely for fun. They attend either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horses run breathlessly, or because it is the fashion, but they,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nevertheless, aid and abet the ruin of many a gambler.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betting is, I apprehend, more difficult to deal with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When vice becomes a fashion and even a virtue, it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to deal with it. Betting is not only fashionable but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vice. Not so drinking. Fortunately, it is still the fashion </w:t>
      </w:r>
      <w:r>
        <w:rPr>
          <w:rFonts w:ascii="Times" w:hAnsi="Times" w:eastAsia="Times"/>
          <w:b w:val="0"/>
          <w:i w:val="0"/>
          <w:color w:val="000000"/>
          <w:sz w:val="22"/>
        </w:rPr>
        <w:t>to consider drinking a weakness, if not positively a vice. Every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gion has denounced it with more or less vehemence. But betting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such special attention. Let us hope, however, that the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will find a more innocent recreation than attending the race </w:t>
      </w:r>
      <w:r>
        <w:rPr>
          <w:rFonts w:ascii="Times" w:hAnsi="Times" w:eastAsia="Times"/>
          <w:b w:val="0"/>
          <w:i w:val="0"/>
          <w:color w:val="000000"/>
          <w:sz w:val="22"/>
        </w:rPr>
        <w:t>course, and thus show its disapproval of gambling at the race course.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27-4-1921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A NON-BRAHMIN'S COMPLAINT</w:t>
      </w:r>
    </w:p>
    <w:p>
      <w:pPr>
        <w:autoSpaceDN w:val="0"/>
        <w:autoSpaceDE w:val="0"/>
        <w:widowControl/>
        <w:spacing w:line="338" w:lineRule="exact" w:before="168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7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made some remarks regarding Brahmins and non-Brahmins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his lecture at the Beach in Madras last Friday. His speech has caused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 to the non-Brahmin nationalists of Madras. It would have been highly preferable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Mr. Gandhi had not at all touched on this point; for from his speech it was evident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completely ignorant of Dravidian civilization, religion, culture,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inner meaning and causes of the present non-Brahmin movement. He does not seem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recognized the special features of Dravidian civilization which marks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India from the rest of India. In praising the Brahmins for their contribution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religion and civilization of India (probably he means North India),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involuntarily cast a slur on the non-Brahmins whose ancestors have also contributed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as, if not more than, the Brahmins to the glory of South India as seen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literature, religion, and philosophy.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need hardly be pointed out that nothing can offend a whole community 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slur of the above kind, even though it may be done unwittingly by one whose heart is </w:t>
      </w:r>
      <w:r>
        <w:rPr>
          <w:rFonts w:ascii="Times" w:hAnsi="Times" w:eastAsia="Times"/>
          <w:b w:val="0"/>
          <w:i w:val="0"/>
          <w:color w:val="000000"/>
          <w:sz w:val="18"/>
        </w:rPr>
        <w:t>overflowing with love, and for whom the community has the highest regard. Further,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object of Mr. Gandhi's recent visit and proposed long tour in the South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middle of the next month is, we may take it, to strengthen the cause, and propagate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movement of non-co-operation.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Surely, making hasty and flippant remarks about a highly vexed question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likely to weaken the cause he advocates and estrange the sympathies of a vast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of the masses who feel strongly on the movematter.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he really wants to bridge the gulf unhappily widening between the Brahmins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non-Brahmins of South India, let Mr. Gandhi take up the question in right earnest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an entirely blank and open mind, and then he may in all probability be in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position, after careful study, to find out a solution for the problem. Otherwise he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well in the interest of the great non-co-operation movement to leave severely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alone the Brahmin and non-Brahmin controversy in the course of his forthcoming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tour in South India.</w:t>
      </w:r>
    </w:p>
    <w:p>
      <w:pPr>
        <w:autoSpaceDN w:val="0"/>
        <w:tabs>
          <w:tab w:pos="5090" w:val="left"/>
        </w:tabs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Madras, 11th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C. K</w:t>
      </w:r>
      <w:r>
        <w:rPr>
          <w:rFonts w:ascii="Times" w:hAnsi="Times" w:eastAsia="Times"/>
          <w:b w:val="0"/>
          <w:i w:val="0"/>
          <w:color w:val="000000"/>
          <w:sz w:val="14"/>
        </w:rPr>
        <w:t>ANDASWAMY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more letters in a similar strain.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 have clearly misunderstood me. I have not seen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speech. I do not, therefore, know whether it lends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misinterpretation. But I claim that the Brahmins' service to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humanity is unaffected and undiminished by the achievements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Dravidian civilization which nobody denies or disputes. I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against segregating the Dravidian South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 North. The India of today is a blend not only of two but of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cultures.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27-4-1921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TO GUJARATIS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early morning and I am sitting, all by myself, under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blanks of the mighty Indus. Birds are chirping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trees. No one is in sight except who or three volunteers.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distance, on one side, is to be seen the Kotri bridge;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water. On he opposite bank are trees and a few scattered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houses, with two or three tiny boats anchored idly in the water.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breeze and, thanks to it, the water dances in ripples and makes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Water and sand shine like gold in the sunlight. My Sindhi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have bound me securely on all sides with the silken cord of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Monday and so they have found for me a secluded </w:t>
      </w:r>
      <w:r>
        <w:rPr>
          <w:rFonts w:ascii="Times" w:hAnsi="Times" w:eastAsia="Times"/>
          <w:b w:val="0"/>
          <w:i w:val="0"/>
          <w:color w:val="000000"/>
          <w:sz w:val="22"/>
        </w:rPr>
        <w:t>and cool spot and lodged me there. When people tell me that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is great, I smile. The happiness, tranquillity and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mine, even an emperor is not likely to have. I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that such peace was impossible for an emperor.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of government are a crushing burden on him.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 I have confirmation of the truth that the mind alone is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freedom or bondage.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compare this love with what I recently enjoyed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they seem to me to be alike. Wherever I go, I feel as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same love as in Gujarat. The reason is that I can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Sind, too, as my land and feel the joys and sorrows of the Sindhis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do those of Gujaratis. I do not desise even in my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benefits to Gujarat at the cost of Sind. But my patriotism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make me vigilant lest Sind should learn the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 Just as I would never have Sind suffer in order that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benefit, about foreign countries, too, I feel the same.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guilty of seeking any benefit to India at the cost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I regard only such an attitude as true patriotism.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patriotism is as narrow as it is broad. I have no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in striving for the welfare of the whole world. I am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welfare of my own country. I see the good of the world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my country. My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teaches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 significance in the fact of my being born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in Europe. Every man is born a debtor. If others owe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he never thinks, should not think, of the fact.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examines his debit account does not have to worry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account. Everyone who learns to discharge his duty gets his </w:t>
      </w:r>
      <w:r>
        <w:rPr>
          <w:rFonts w:ascii="Times" w:hAnsi="Times" w:eastAsia="Times"/>
          <w:b w:val="0"/>
          <w:i w:val="0"/>
          <w:color w:val="000000"/>
          <w:sz w:val="22"/>
        </w:rPr>
        <w:t>rights as a matter of course.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patriotism directs my attention only to the duties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owes. My pride as a Gujarati only tells me what the Gujarati's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India is. If this line of thinking is correct, if my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brothers accept it, they certainly know the duty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owe.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by itself can win swaraj before the end of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can win his own swaraj, every village can win its own;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everyone, in winning his own swaraj, will be contributing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winning of swaraj for India.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rest content with paying their own share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will show themselves misers. The conditions to be fulfilled for </w:t>
      </w:r>
      <w:r>
        <w:rPr>
          <w:rFonts w:ascii="Times" w:hAnsi="Times" w:eastAsia="Times"/>
          <w:b w:val="0"/>
          <w:i w:val="0"/>
          <w:color w:val="000000"/>
          <w:sz w:val="22"/>
        </w:rPr>
        <w:t>winning swaraj is that it is not enough if everyone pays his own share;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give the most they can. When every individual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burden which all together should carry, only then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be effectively distributed, for everyone's capacity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Moreover, if in a situation like this everyone does his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job and no more, the poor will get crushed by the rich.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a population of 32 crores. To give—to collect—a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of rupees means every person paying two pice. If a millionaire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two pice and no more, who will pay on behalf of the destitutes,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children, the maimed and the brazen-faced? The right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millionaire should be ready to bear the whole burden. He to whom </w:t>
      </w:r>
      <w:r>
        <w:rPr>
          <w:rFonts w:ascii="Times" w:hAnsi="Times" w:eastAsia="Times"/>
          <w:b w:val="0"/>
          <w:i w:val="0"/>
          <w:color w:val="000000"/>
          <w:sz w:val="22"/>
        </w:rPr>
        <w:t>much has been given should give much.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calculate its share according to this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reckoning. It is certainly not too much to expect a collection of Rs.10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from Gujarat. In fixing the amount at 10 lakhs, I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account Gujaratis staying outside. Gujaratis residing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they choose, send contributions to Gujarat, but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their share to Bengal. Gujaratis living in Madras must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It will speak for their culture, and India's, if the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good part of their wealth at the place where they earn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considerations in mind that I fix Gujarati's quota at Rs.10 </w:t>
      </w:r>
      <w:r>
        <w:rPr>
          <w:rFonts w:ascii="Times" w:hAnsi="Times" w:eastAsia="Times"/>
          <w:b w:val="0"/>
          <w:i w:val="0"/>
          <w:color w:val="000000"/>
          <w:sz w:val="22"/>
        </w:rPr>
        <w:t>lakhs.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excluded even Bombay in fixing this figure. The Guja-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ratis living in Bombay must contribute a handsome amount there.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write later about what I expect from Bombay. At the mo-</w:t>
      </w:r>
      <w:r>
        <w:rPr>
          <w:rFonts w:ascii="Times" w:hAnsi="Times" w:eastAsia="Times"/>
          <w:b w:val="0"/>
          <w:i w:val="0"/>
          <w:color w:val="000000"/>
          <w:sz w:val="22"/>
        </w:rPr>
        <w:t>ment, I am banking on 10 lakhs from Gujaratis living in Gujarat.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practical way for collecting this amount,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or smaller amount, is that workers in every district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should assume responsibility for raising such portion of it as is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their means.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holds good in regard to [enrolling] Congress members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We should expect a larger number of members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is greater. If towns like Surat and Nadiad,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has been great, rest content with enrolling only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as it may fall to their share to enrol, we would simply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 which we are about to win. In places where the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great, I certainly expect that every adult above 21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whether a man or a woman, a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Hindu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will be enrolled as a Congress member. If a man is too poor </w:t>
      </w:r>
      <w:r>
        <w:rPr>
          <w:rFonts w:ascii="Times" w:hAnsi="Times" w:eastAsia="Times"/>
          <w:b w:val="0"/>
          <w:i w:val="0"/>
          <w:color w:val="000000"/>
          <w:sz w:val="22"/>
        </w:rPr>
        <w:t>to spare four annas, his neighbour should give him that amount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him enrolled.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about membership and funds also applies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Where there is greater capacity for work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enlightenment, we ought to succeed in introducing a greater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spinning-wheels. It is only thus by helping one another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we can succeed in implementing our modest,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>easy-to-understand programme.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programme is an easy one, it is also one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carried out if we remain indolent. It can be implemented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all workers work honestly and to the best of their ability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This programme is a test for us, has put us on trial and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stage in our education for swaraj. It is, however, a stage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us so ar that, if we emerge successful from the test, hardly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months will be needed for the rest of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training, for the test is of a kind which will give us self-confidence,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strength.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Gujarat will discharge its duty fully.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marvelled at the awakening among the women of Gujarat.</w:t>
      </w:r>
    </w:p>
    <w:p>
      <w:pPr>
        <w:autoSpaceDN w:val="0"/>
        <w:autoSpaceDE w:val="0"/>
        <w:widowControl/>
        <w:spacing w:line="26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great power in their hands. In the programme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for swaraj, the women's share is as great as, in fact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than, the men's. I pray to God that the women of Gujarat may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to the full and win glory for themselves and for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and of India.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1-5-1921</w:t>
      </w:r>
    </w:p>
    <w:p>
      <w:pPr>
        <w:autoSpaceDN w:val="0"/>
        <w:autoSpaceDE w:val="0"/>
        <w:widowControl/>
        <w:spacing w:line="294" w:lineRule="exact" w:before="3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5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44. MY NOTES</w:t>
      </w:r>
    </w:p>
    <w:p>
      <w:pPr>
        <w:autoSpaceDN w:val="0"/>
        <w:autoSpaceDE w:val="0"/>
        <w:widowControl/>
        <w:spacing w:line="266" w:lineRule="exact" w:before="46" w:after="0"/>
        <w:ind w:left="0" w:right="2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ARTALS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HEAP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an epidemic of hartals. Karachi, especially,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crossed the limit. Five hartals in a month! It is a hartal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arrested, a hartal if someone is released and a hartal again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pays a visit. Resorting to hartals in this manner deprives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all value. To me a hartal is a sacred and powerful weapon.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is in place on an occasion of great religious significance,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resorted to for giving expression to people's feelings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very strong. If we look upon any and every occasion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significance or let ourselves be moved by strong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something happens and so call for a hartal,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our measure of what constitutes religious significance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feelings cheap indeed. Had I not felt that we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hartal during the Satyagraha Week, I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instrumental in further lowering the value of hartals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of cheap hartals. I hope that henceforth a hartal will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 any place only on rare occasions. The best course is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hartal unless the Congress and the Khilafat Committee have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the matter and issued a statement calling for one.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PALACE</w:t>
      </w:r>
    </w:p>
    <w:p>
      <w:pPr>
        <w:autoSpaceDN w:val="0"/>
        <w:autoSpaceDE w:val="0"/>
        <w:widowControl/>
        <w:spacing w:line="240" w:lineRule="exact" w:before="14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moreover, a sign of weakness on our part to declare a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someone is arrested. Actually, we want to fill the jails.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delive-rance will be possible only when people in their thousands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Under an oppressive Government, generally the prison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sacred place for a good man. Jail is the dwelling-place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When large numbers of wholly innocent men are in jail,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it that swaraj is at hand. If we wish to make the jail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home under this Government, there is no sense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a hartal when someone goes to jail. When we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 fear of jail, the Government will not care to imprison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learnt to bear the cruellest outrages with a smiling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crawl on our stomachs, refuse to salute the Union Jack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force and to rub the nose on the ground,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can stand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Dycrism and receive bullets on the chest instead of being shot </w:t>
      </w:r>
      <w:r>
        <w:rPr>
          <w:rFonts w:ascii="Times" w:hAnsi="Times" w:eastAsia="Times"/>
          <w:b w:val="0"/>
          <w:i w:val="0"/>
          <w:color w:val="000000"/>
          <w:sz w:val="22"/>
        </w:rPr>
        <w:t>in the back, swaraj will be ours that very day; for heroism, the true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indignities were inflicted on the poeple during the Martial Law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in April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25-3-1920.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spirit, lies in this. For cultivating the spirit, what is needed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strong body but a strong, fearless heart. The marks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spirit are not cruelty and hard-heartedness; it consists, </w:t>
      </w:r>
      <w:r>
        <w:rPr>
          <w:rFonts w:ascii="Times" w:hAnsi="Times" w:eastAsia="Times"/>
          <w:b w:val="0"/>
          <w:i w:val="0"/>
          <w:color w:val="000000"/>
          <w:sz w:val="22"/>
        </w:rPr>
        <w:t>rather, in forbearance, readiness to forgive, compassion, nobility,</w:t>
      </w:r>
    </w:p>
    <w:p>
      <w:pPr>
        <w:autoSpaceDN w:val="0"/>
        <w:autoSpaceDE w:val="0"/>
        <w:widowControl/>
        <w:spacing w:line="246" w:lineRule="exact" w:before="2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apalayanam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strength to stand unshaken and fearless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shower of bullets. The true Kshatriya does not kill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blows on himself.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Nankana Saheb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Kshatriya, he was a murderer.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Lachhman Singh 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Kshatriya spirit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Dulip Singh were true Kshatriyas.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for a weak and handicapped child. Non-violent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is a means of cultivating the Kshatriya virtues. Imam Hussen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Hassan were Kshatriyas. Their oppressor was a tyrant.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Kshatriya and Hiranyakashipu a demon.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members of the other castes cannot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spirit. Members of all the four castes should have the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Kshatriya, though in a Kshatriya they should be prominent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business in life to cultivate them. But anyone who, born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Kshatriya, uses his brute strength against the weak is not a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opposite of a Kshatriya,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Rakshasa </w:t>
      </w:r>
      <w:r>
        <w:rPr>
          <w:rFonts w:ascii="Times" w:hAnsi="Times" w:eastAsia="Times"/>
          <w:b w:val="0"/>
          <w:i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Kshatriya spirit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wholly disappeared from India and the aim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is to revive it.</w:t>
      </w:r>
    </w:p>
    <w:p>
      <w:pPr>
        <w:autoSpaceDN w:val="0"/>
        <w:autoSpaceDE w:val="0"/>
        <w:widowControl/>
        <w:spacing w:line="266" w:lineRule="exact" w:before="8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ULTURE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copy of the pamphlet published at the time of H.E.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Governor 's visit to Karachi has come into my hands. It contains 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sentences:</w:t>
      </w:r>
    </w:p>
    <w:p>
      <w:pPr>
        <w:autoSpaceDN w:val="0"/>
        <w:autoSpaceDE w:val="0"/>
        <w:widowControl/>
        <w:spacing w:line="240" w:lineRule="exact" w:before="54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is arriving this morning. Do not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in his honour. Our Congress has directed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should associate himself in any way with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Observe a hartal on Monday, the 21st instant,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the Government that we desire swaraj. Suspend </w:t>
      </w:r>
      <w:r>
        <w:rPr>
          <w:rFonts w:ascii="Times" w:hAnsi="Times" w:eastAsia="Times"/>
          <w:b w:val="0"/>
          <w:i w:val="0"/>
          <w:color w:val="000000"/>
          <w:sz w:val="22"/>
        </w:rPr>
        <w:t>all work and pray to God for swaraj within a year.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non-co-operator ought not to be discourteous.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to address men in authority in terms showing respect,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show such respect even hereafter. Our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the Governor of Bombay as an individual or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post he holds. It is against the political system as such. There is no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running away from battle in fear.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Chief priest.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incident referred to,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“Sikh Awakening”, 13-3-1921.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was persecuted by his father Hiranyakashipu for worshipping Vishnu.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Demon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our observing a hartal when a Governor visits a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if we have nothing against him in particular, and it is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culture to refer to him in unmannerly language.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the man who perpetrated the Jallianwala Bagh massacre,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his full name. We have, and need have, no compunction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him as General Dyer.The non-co-operator who disregards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formal courtesy of language violates his self-imposed rule of </w:t>
      </w:r>
      <w:r>
        <w:rPr>
          <w:rFonts w:ascii="Times" w:hAnsi="Times" w:eastAsia="Times"/>
          <w:b w:val="0"/>
          <w:i w:val="0"/>
          <w:color w:val="000000"/>
          <w:sz w:val="22"/>
        </w:rPr>
        <w:t>peacefulness.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EMONSTRATE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directive is not for a hartal on every occasion,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appeal makes it seem that it is. What is it we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the Government through hartals ? We wish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our own strength. If we can gain strength through hartals,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by all means have them. On this occasion, however, the appeal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clear that the hartal was intended to demonstrate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There is little we need to demonstrate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or, rather, it is sound work which we need to show. What </w:t>
      </w:r>
      <w:r>
        <w:rPr>
          <w:rFonts w:ascii="Times" w:hAnsi="Times" w:eastAsia="Times"/>
          <w:b w:val="0"/>
          <w:i w:val="0"/>
          <w:color w:val="000000"/>
          <w:sz w:val="22"/>
        </w:rPr>
        <w:t>that work is the Congress has indicated.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RAYER</w:t>
      </w:r>
    </w:p>
    <w:p>
      <w:pPr>
        <w:autoSpaceDN w:val="0"/>
        <w:autoSpaceDE w:val="0"/>
        <w:widowControl/>
        <w:spacing w:line="260" w:lineRule="exact" w:before="66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gentleman, writing about the prayer I made at the time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says that he could not understand its point.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my speech has been correctly reported.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The only thing dear to me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whole effort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end of this very life. It is with this aim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so serious a movement as non-co-operation. However,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my aspiration fulfilled at the end of this life and if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not have disappeared by then, I would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have my next birth in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family so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all that they do and do rigorous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mitigate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I believe that the spirit of compassion which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value as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which I have drunk deep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Tulsidas's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me to pray for nothing else but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oppression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name of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>intolerable to me; it ought to be so to every Hindu.</w:t>
      </w:r>
    </w:p>
    <w:p>
      <w:pPr>
        <w:autoSpaceDN w:val="0"/>
        <w:autoSpaceDE w:val="0"/>
        <w:widowControl/>
        <w:spacing w:line="260" w:lineRule="exact" w:before="8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1-5-1921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Suppressed Classes Conference, Ahmedabad”, 13-4-1921.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SHANKERLAL BANKER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SHANKERLAL,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sister said you had some trouble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my letter. I shall explain when we meet. My main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you should stop worrying. Mother is bound to depart, leaving </w:t>
      </w:r>
      <w:r>
        <w:rPr>
          <w:rFonts w:ascii="Times" w:hAnsi="Times" w:eastAsia="Times"/>
          <w:b w:val="0"/>
          <w:i w:val="0"/>
          <w:color w:val="000000"/>
          <w:sz w:val="22"/>
        </w:rPr>
        <w:t>her son behind. How long can you grieve over her death?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go to Allahabad on the 6th. I shall reach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Bassein by any available train. Reserve two seats for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train to Allahabad. I would you like to come by the same train.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definitely be there on the 10th.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also writing directly to Bassein.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5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4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4th Kapadvanj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5th Nandarbar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32685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>SET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 </w:t>
      </w:r>
      <w:r>
        <w:rPr>
          <w:rFonts w:ascii="Times" w:hAnsi="Times" w:eastAsia="Times"/>
          <w:b w:val="0"/>
          <w:i w:val="0"/>
          <w:color w:val="000000"/>
          <w:sz w:val="18"/>
        </w:rPr>
        <w:t>BACK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facts reported in the Press are substantially correct,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Malegaon non-co-operators have been false to their creed, their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country. They have put back the hands of the clock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Non-violence is the rock on which the whole structure of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is built. Take that away and every act of renun-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comes to naught, as artificial fruit is no more than a showy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The murder of the men who were evidently doing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was, if the report is correct, deliberate. It was a cowardly attack. Cer-</w:t>
      </w:r>
      <w:r>
        <w:rPr>
          <w:rFonts w:ascii="Times" w:hAnsi="Times" w:eastAsia="Times"/>
          <w:b w:val="0"/>
          <w:i w:val="0"/>
          <w:color w:val="000000"/>
          <w:sz w:val="22"/>
        </w:rPr>
        <w:t>tain men wilfully broke the law, and invited punishment.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could be no justification for resentment of such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prisonment. Those who commit violence of the Malegaon type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</w:t>
      </w:r>
    </w:p>
    <w:p>
      <w:pPr>
        <w:autoSpaceDN w:val="0"/>
        <w:autoSpaceDE w:val="0"/>
        <w:widowControl/>
        <w:spacing w:line="220" w:lineRule="exact" w:before="4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appears that the letter was written form Ahmedabad on this date,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Monday. The date is confirmed by Gandhiji’s travel schedule as mentioned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for he reached Allahabad on May 9, 1921. The “6th” in the second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to be a slip for ‘9th’.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April 1921 a police sub-inspector and four constables were killed in an act </w:t>
      </w:r>
      <w:r>
        <w:rPr>
          <w:rFonts w:ascii="Times" w:hAnsi="Times" w:eastAsia="Times"/>
          <w:b w:val="0"/>
          <w:i w:val="0"/>
          <w:color w:val="000000"/>
          <w:sz w:val="18"/>
        </w:rPr>
        <w:t>of mob violence which was provoked by the trial of Khilafat workers.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co-operators with the Government. The latter will gladly lose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officers if thereby they could kill non-co-operation. A few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murders and we shall forfeit the sympathy of the masses.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people will not tolerate violence on our part.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by nature peaceful and they have welcomed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deliberately non-violent.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must we do then? We must ceaselessly preach against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alike in public and in private. We must not show any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evil-doers. We must advise the men who have taken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to surrender themselves if they are at all repentant.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must be doubly careful in their talks. They must cease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evil of the Government and the officials, whether European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Bluster must give place to the work of building up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by the Congress. We must be patient if there is no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demand for men, money, and munitions. All police orders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strictly obeyed. There should be no processions or hartals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workers are prosecuted or imprisoned. If we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of innocent men, as we must, we ought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innocence and congratulate ourselves when we are punished for hold-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opinions, or for doing things that we consider it our duty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For spinning, or collecting funds, or getting names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register. There should be no civil disobedience.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stand the gravest provocation and remain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careful lest the hour of our triumph be, by our folly,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our defeat and humiliation. I implicitly subscribe to the test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 be recognized that,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relying ostensibly upon soul-force, the only test of its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 the absolute sincerity of its upholders. Once let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fall under justifiable suspicion and those forces are let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must inevitably end in its moral ruin.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EFLECTIONS</w:t>
      </w:r>
    </w:p>
    <w:p>
      <w:pPr>
        <w:autoSpaceDN w:val="0"/>
        <w:autoSpaceDE w:val="0"/>
        <w:widowControl/>
        <w:spacing w:line="28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packed programme in Sind. Hyderabad, Karachi,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Larkhana, Shikarpur, Sukkur, Rohri, Kotri, and Mirpur Khas,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24th and the 30th was a fairly big bite. And as Mr. Mulchand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Sukkur justly remarked, ‘the work could only be half done’. ‘Better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loaf than none,’ said another friend. Sind has certainly as fine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as any province. It has men, money, and ability. It can lead, if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lawyer who renounced his practice during Gandhiji's tour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chooses. But it cannot today, in spite of the advantages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“Young Sind” written on the 25th stands without alter-</w:t>
      </w:r>
      <w:r>
        <w:rPr>
          <w:rFonts w:ascii="Times" w:hAnsi="Times" w:eastAsia="Times"/>
          <w:b w:val="0"/>
          <w:i w:val="0"/>
          <w:color w:val="000000"/>
          <w:sz w:val="22"/>
        </w:rPr>
        <w:t>ation in spite of the later experiences.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is the worst. Sind is divided into district parties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guiding organization. But Karachi has not one party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groups. It was of Karachi that I heard complaints regarding suspicious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finance. Its national public schools, I was told, will not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Karachi will not acknowledge one leader. I heard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of misappropriation of funds. I do not know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are justified. But they were brought to my notice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and by so many persons that I feel I must call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them. We are bound to render a faithful account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every pie they give us. I invite the controllers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not only to render accounts of their dealings but also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schools under public management. In my opinion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but two funds—the Tilak Swaraj Fund and the Khilafat Fund.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should come under one or the other organization.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must be financed by these two bodies.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collections for separate enterprises. We must collect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our energy and resources, not fritter them away by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agencies. We must demonstrate our fitness for swaraj by sinking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avoiding jealousies, and submitting to control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organization, by being able to collect and honestly spend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of money, by managing the education of our children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disputes, by being self-contained in every village as to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and by driving away national vices such as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are springing up everywhere in Sind.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managers against preparing big budgets. In my opinion,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at any rate, every school and college must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carding and spinning institute. It must pay its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from the labour of the boys and girls who attend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expenditure should only consist of a little furniture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We must not waste national time a present by </w:t>
      </w:r>
      <w:r>
        <w:rPr>
          <w:rFonts w:ascii="Times" w:hAnsi="Times" w:eastAsia="Times"/>
          <w:b w:val="0"/>
          <w:i w:val="0"/>
          <w:color w:val="000000"/>
          <w:sz w:val="22"/>
        </w:rPr>
        <w:t>devoting any time to English studies. Earnestness demands recogni-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certain fundamental principles, if swaraj is to be attained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year, and if we </w:t>
      </w:r>
      <w:r>
        <w:rPr>
          <w:rFonts w:ascii="Times" w:hAnsi="Times" w:eastAsia="Times"/>
          <w:b w:val="0"/>
          <w:i/>
          <w:color w:val="000000"/>
          <w:sz w:val="22"/>
        </w:rPr>
        <w:t>believe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programme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resolutions of the All-India Congress Committee.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however, of criticism. There was so much to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hopeful. The bubbling and almost embarrassing enthusiasm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was a soul-stirring sight. The women of Sind gave liberally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Tilak Swaraj Fund. Karachi led with a purse of Rs. 25,000.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is meant for me to be used as I choose. I can only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choice in favour of the Tilak Swaraj Fund.</w:t>
      </w:r>
    </w:p>
    <w:p>
      <w:pPr>
        <w:autoSpaceDN w:val="0"/>
        <w:tabs>
          <w:tab w:pos="550" w:val="left"/>
          <w:tab w:pos="1010" w:val="left"/>
          <w:tab w:pos="5510" w:val="left"/>
          <w:tab w:pos="5710" w:val="left"/>
          <w:tab w:pos="5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rough estimate of the collections: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Larkhana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Shikarpur ,, 15,000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Sukkur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10,000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 1,000</w:t>
      </w:r>
    </w:p>
    <w:p>
      <w:pPr>
        <w:autoSpaceDN w:val="0"/>
        <w:tabs>
          <w:tab w:pos="56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Nawabshah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Rs. 5,000</w:t>
      </w:r>
    </w:p>
    <w:p>
      <w:pPr>
        <w:autoSpaceDN w:val="0"/>
        <w:tabs>
          <w:tab w:pos="571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 15,000</w:t>
      </w:r>
    </w:p>
    <w:p>
      <w:pPr>
        <w:autoSpaceDN w:val="0"/>
        <w:tabs>
          <w:tab w:pos="58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Mirpur Khas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 1,000</w:t>
      </w:r>
    </w:p>
    <w:p>
      <w:pPr>
        <w:autoSpaceDN w:val="0"/>
        <w:tabs>
          <w:tab w:pos="58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,, 1,000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non-co-operating students are doing most valuable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Sind. The most cheering event I can record is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Shikarpuris had a violent quarrel among themselves resulting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many notable men, but were able, through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Sadhu Vaswani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up their differences. This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resulted in the discharge of all who were arrested. We would be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if we never quarrelled. But we show ourselves as men when we </w:t>
      </w:r>
      <w:r>
        <w:rPr>
          <w:rFonts w:ascii="Times" w:hAnsi="Times" w:eastAsia="Times"/>
          <w:b w:val="0"/>
          <w:i w:val="0"/>
          <w:color w:val="000000"/>
          <w:sz w:val="22"/>
        </w:rPr>
        <w:t>become charitable and amicably settle our differences.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BUSE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ARTAL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Karachi writes to me deploring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frequency of hartals in that city. I have also seen a cutting from the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dealing with the same subject. I agree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I.S. Reformer's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that the hartals have become cheap of 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fast losing their value. But for the sacred character of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13th April,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have refrained from advising hartals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two days. Hartals are either meant as a protest against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or a religious demonstration. There was no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>declaring a hartal when H.E. the Governor visited Karachi. If it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L. Vaswani (1879-1966); seer from Sind;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Meditations, The </w:t>
      </w:r>
      <w:r>
        <w:rPr>
          <w:rFonts w:ascii="Times" w:hAnsi="Times" w:eastAsia="Times"/>
          <w:b w:val="0"/>
          <w:i/>
          <w:color w:val="000000"/>
          <w:sz w:val="18"/>
        </w:rPr>
        <w:t>Face of Buddha</w:t>
      </w:r>
      <w:r>
        <w:rPr>
          <w:rFonts w:ascii="Times" w:hAnsi="Times" w:eastAsia="Times"/>
          <w:b w:val="0"/>
          <w:i w:val="0"/>
          <w:color w:val="000000"/>
          <w:sz w:val="18"/>
        </w:rPr>
        <w:t>, and other works; founder of Mira Educational Institutions, Poona.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Since the Jallianwala Bagh incident in April 1919, these dates marked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observance of a National Week in the country;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Week”, 23-3-1921.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a demonstration aga-inst him personally, it was bad taste,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my opinion, he is among the wisest officials and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system he is called upon to admi-nister, he would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Governor. Hartals for imprisonments or discharges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bad taste. Imprisonments must not inspire fear in us.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Government, imprisonments of innocent men must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ordinary lot even as disease is the ordinary state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insanitary conditions. The Government will cease to imprison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when we cease to fear imprisonments. The Government will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exist or (which is the same thing) will reform itself, when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 punishments, even Dyerism, fail to strike us with fear. Hartals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regard to imprisonments are a symptom of nervous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therefore be tabooed. I quite agree with the </w:t>
      </w:r>
      <w:r>
        <w:rPr>
          <w:rFonts w:ascii="Times" w:hAnsi="Times" w:eastAsia="Times"/>
          <w:b w:val="0"/>
          <w:i/>
          <w:color w:val="000000"/>
          <w:sz w:val="22"/>
        </w:rPr>
        <w:t>I.S.R.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ought not to declare hartals without reference to headquarters.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I would say, save the 6th and 13th April, every other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declared by the All-India Congress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Khilafat Committee in conjunction. It will be a misfortune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>cheapen the hartals.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4-5-1921</w:t>
      </w:r>
    </w:p>
    <w:p>
      <w:pPr>
        <w:autoSpaceDN w:val="0"/>
        <w:autoSpaceDE w:val="0"/>
        <w:widowControl/>
        <w:spacing w:line="292" w:lineRule="exact" w:before="4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A STRING OF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the first question in a separate-article.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question, I think that only god fearing people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non-co-operators. But the programme of non-co-operation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require a man to declare his faith. Any person believing 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accepting the non-co-operation programme can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become a non-co-operator. As to the third question,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misapprehends the position. The nation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on complete non-co-operation, not for want of faith or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want of ability. It has, therefore, not called upon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as yet to give up their posts. But any such servant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up his office whenever he likes. But there cannot be such a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all reasonable precautions are taken against an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Not until the nation is in a position to find occu-pation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men can the call, therefore, be made. Thus here, there is no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Ahfad Husain of Bareilly had written to Gandhiji on April 15 raising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“Ahfad Husain’s Letter to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15-4-1921.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expediency as it is generally understood. But purest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gion is highest expediency. Many things are lawful but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expedient. The law, the ideal of non-co-operation, is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fourth question, my meaning of swaraj is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regulate her life without any restraint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be able to regular her military expenditure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raising her revenue. She should be able to withdraw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her soldiers from wheresoever she chooses. How this will be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can be, done depends upon the nation. India's representatives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by the people must decide upon the method of execution.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established during one year, if I can help it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boy who has left his school or a lawyer his practice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thereto.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4-5-1921</w:t>
      </w:r>
    </w:p>
    <w:p>
      <w:pPr>
        <w:autoSpaceDN w:val="0"/>
        <w:autoSpaceDE w:val="0"/>
        <w:widowControl/>
        <w:spacing w:line="292" w:lineRule="exact" w:before="250" w:after="0"/>
        <w:ind w:left="0" w:right="20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48. THE AFGHAN BOGEY</w:t>
      </w:r>
    </w:p>
    <w:p>
      <w:pPr>
        <w:autoSpaceDN w:val="0"/>
        <w:autoSpaceDE w:val="0"/>
        <w:widowControl/>
        <w:spacing w:line="260" w:lineRule="exact" w:before="7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elsewhere a string of questions put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The most important relates to a speech delivered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on the fear of an Afghan invasion.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read Maulana Mahomed Ali's speech referred to by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pondent. But whether he does or not, I would, in a sense,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the Amir of Afghanistan if he waged war against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is to say, I would openly tell my countrymen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crime to help a Government which had lost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to remain in power. On the other hand, I would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raise levies for the Amir. That would be against the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accepted by both Hindus and Muslims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Khilafat, the Punjab and swaraj. And I apprehend that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could not mean more in his speech than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suggested. He could not very well do otherwise, so long as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compact subsists. The Muslims are free to dissolve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compact. But it would be found, upon an examination of the case,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compact is indissoluble. Dissolution of the compact means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of India's purpose. I cannot conceive the present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of Hindus and Muslims entering upon a joint armed revolt.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can hardly expect to succeed with any plan of an armed </w:t>
      </w:r>
      <w:r>
        <w:rPr>
          <w:rFonts w:ascii="Times" w:hAnsi="Times" w:eastAsia="Times"/>
          <w:b w:val="0"/>
          <w:i w:val="0"/>
          <w:color w:val="000000"/>
          <w:sz w:val="22"/>
        </w:rPr>
        <w:t>revolt.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warn the reader against believing in the bogey of an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 invasion. Their own military writers have often let us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that many of the punitive expeditions were manufactured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soldiers a training or keeping idle armed men occupied.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disarmed, helpless, credulous India does not know 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Gov-ernment has kept her under its hypnotic spell. Even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us today really believe that the military budget is being piled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pro-tecting India against foreign aggression. I suggest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piled up for want of faith in the Sikhs, the Gurkhas, the Pathans,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Rajputs, i.e., for want of faith in us and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us under forced subjection. My belief (I write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correction) is that the anxiety of the Government always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with the Amir was based, not so much upon the fear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 invasion as upon the fear of losing the confidence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soldiery. Today there is certainly no fear of a Russian invasion.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believed in the Bolshevik menace. And why should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Government, to use the favourite phrase of the erstwhile idol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Bengal, 'broad-based upon a people's affection', fear Russian, Bols-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hevik or any menace? Surely a contented and a powerful India (all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more), in alliance with Great Britain, can any day meet any invasion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her. But this Government has deliberately emasculated us,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under the perpetual fear of our neighbours and the whole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drained India of her splendid resources so that she has lost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herself either for defence or for dealing with the simple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growing poverty. I, therefore, do certainly hope that the Amir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 into any treaty with this Government. Any such treaty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 unholy bargain against Islam and India. This Government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unwilling to part with O'Dwyerism as an 'emergency measure,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unwilling to keep its faith with the Muslims, (I must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>treat the Government of India separately from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ment) and being unwilling to let India rise to her full height,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 to enter into a treaty of offence against India.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but one opinion so far as non-co-operators are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unwilling ourselves, we cannot wish others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GANDHI OLD AND NEW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returned to the charge of insincerity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to be inferred from its previous article which I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in these columns. It is a sober article to which no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taken. I am certainly anxious to retain the reputation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which has been credited to me and which I certainly claim. </w:t>
      </w:r>
      <w:r>
        <w:rPr>
          <w:rFonts w:ascii="Times" w:hAnsi="Times" w:eastAsia="Times"/>
          <w:b w:val="0"/>
          <w:i w:val="0"/>
          <w:color w:val="000000"/>
          <w:sz w:val="22"/>
        </w:rPr>
        <w:t>My article, “The Mists”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generally be regarded as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my critics. I must rely upon my actions for final explanation.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can be called just, sincere, or good before his death.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correct some of the misstatements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Even when I declared satyagraha, I was charged with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from my original non-political state and the state of isolation.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South Africa, I was referred by my critics to my past.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that I have been connected with had its critics who praised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past at the expense of the then present. I state this fact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disprove the present charge, but to steel my heart against believing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unconscious insincerity and self-deception.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satyagraha, I certainly never retired into private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civil disobedience, and it remains still suspended,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believed, as I still believe, the country not to be ripe for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Himalayan mistake was my miscalculation of the preparedness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Non-co-operation of the type undertaken is not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danger such as is attendant on civil disobedience.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</w:t>
      </w:r>
      <w:r>
        <w:rPr>
          <w:rFonts w:ascii="Times" w:hAnsi="Times" w:eastAsia="Times"/>
          <w:b w:val="0"/>
          <w:i/>
          <w:color w:val="000000"/>
          <w:sz w:val="22"/>
        </w:rPr>
        <w:t>always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duty as non-co-operation is. Hence it is that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continue to advise non-co-operation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anarchy. Am I to recall my medals, or advise friends to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or advise lawyers to resume practice because, supposing,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anarchists have gained the upper hand? Am I to associate myself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anarchy with a dishonest Government which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Dyerism as a faith? I know that anarchy as a creed is devilish,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Dyerism is still more so for it is anarchy wearing the mask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authority. Ordered anarchy is infinitely worse than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anarchy. Only, in the latter event, I should dissociate myself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of the mob as I have dissociated myself from the anarchy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For me both are evils to be shunned.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reprisals against the author of the Jallianwala Massacre.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nothing more than the stopping of the pensions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culprits and the dismissal of those who are yet holding office. I have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Mists”, 20-4-1921.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advised the Sikhs to give any pension to Mahant Naraindas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him in office. I have ventured to advise the Sikhs to waive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murderers as I have advised the nation to waive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official murderers in the Punjab.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consistency of conduct about Amritsar and Nankana.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that I am acting towards the Government as I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my own dearest relatives. Non-co-operation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is an extension of the doctrine as it is practised on the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The reference to my association with lawyers, etc.,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becoming. As a matter of fact, there are very few practising lawyers </w:t>
      </w:r>
      <w:r>
        <w:rPr>
          <w:rFonts w:ascii="Times" w:hAnsi="Times" w:eastAsia="Times"/>
          <w:b w:val="0"/>
          <w:i w:val="0"/>
          <w:color w:val="000000"/>
          <w:sz w:val="22"/>
        </w:rPr>
        <w:t>now holding office in Congress organizations.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my opinion that where non-co-operators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none who has not fully non-co-operated should hold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has not rejected the proposal.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practising lawyers presented me with any address in Surat.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 hesitate to receive one even from them so long as I was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wean them from the error of their ways. So far as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Ali Brothers is concerned, I consider it a proud privilege.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I had as my associates murderers and thieves,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certainly suffered imprisonment for attempts to murder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steal. Only they carried out their compact as to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honourably as any other satyagrahi. I see no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Gandhi and the new, except that the new has a clearer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and prizes the doctrine of ahimsa more than ever. Nor,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writer, is there any self-deception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belief. But time must show who is right. Precedent is on my 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50. SPEECH AT PUBLIC MEETING, KAPADWANJ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too has to work for swaraj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>India.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Bohras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their contribution to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wish to enlist fully the services of the rich in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</w:t>
      </w:r>
      <w:r>
        <w:rPr>
          <w:rFonts w:ascii="Times" w:hAnsi="Times" w:eastAsia="Times"/>
          <w:b w:val="0"/>
          <w:i/>
          <w:color w:val="000000"/>
          <w:sz w:val="22"/>
        </w:rPr>
        <w:t>Bohras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return with big fortunes from outside.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incumbent on them to donate to the Tilak Swaraj Fund in full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contributions which fall to their share. I use the word 'donate' because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Muslim mercantile community; there were a fairly large number of </w:t>
      </w:r>
      <w:r>
        <w:rPr>
          <w:rFonts w:ascii="Times" w:hAnsi="Times" w:eastAsia="Times"/>
          <w:b w:val="0"/>
          <w:i/>
          <w:color w:val="000000"/>
          <w:sz w:val="18"/>
        </w:rPr>
        <w:t>Bohras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Kapadwanj, but they had not turned up at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customary to use it. But it is not the right word, for giving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Tilak Swaraj Fund is a business deal, a bargain for swaraj,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Tilak Maharaj. What is paid in a business deal or to fulfil a </w:t>
      </w:r>
      <w:r>
        <w:rPr>
          <w:rFonts w:ascii="Times" w:hAnsi="Times" w:eastAsia="Times"/>
          <w:b w:val="0"/>
          <w:i w:val="0"/>
          <w:color w:val="000000"/>
          <w:sz w:val="22"/>
        </w:rPr>
        <w:t>duty cannot be regarded as a donation.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* *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our people fear white men, so do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fear us.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remain white men to them, we must not hope for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them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keep them at a distance,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us as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avoids contact with us. Ask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Africa if it is not true that any white man, a drunkard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prostitute-monger or a gambler, feels polluted by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We cannot travel in trains in the same compartment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whites, ride in the same trams or walk on the same footpaths;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carry on trade in the same locality in which the whites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buy bread where they buy their bread. I grant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happen everywhere. I will not do injustice to Englishmen.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their enemy. But I have seen in many places that we are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to places in which the whites lodge and to rooms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 for retiring or having refreshments. However, the whites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at a distance for reasons of hygiene, fearing that their bodies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polluted. They do not believe that their souls will be polluted.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 into the belief that, if we touch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our soul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and God    will punish us! Indeed God is punishing us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What greater misfortunes can there be than famines,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calamities, cholera, the plague and the wickedness of the Government?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humbly submit to Hindu society that Hinduism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consist in clinging to untouchability but in getting rid of that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8-5-1921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SPEECH AT WOMEN'S MEETING, KATHLAL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1921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the hands of the Brahmins, or of men,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is entirely in the hands of women to do so.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society rests is the home and dharma is to be cultivated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home. The fragrance in the home will spread all over society.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may have flourishing trade and a big population but, if the homes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not well-kept, I would unhesitatingly say that that city was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good. Women are the presiding deities of the home.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dharma, the people would be totally destroyed.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destroyed the Yadava clan was precisely this,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Yadava women had taken to immoral ways and forsaken their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you, therefore, to be pure and follow dharma, and pray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yourselves pure, give me and Maulana Shaukat Ali,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Muslims, your blessing that we may win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fight for swaraj, in this fight for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Gujarait]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8-5-1921</w:t>
      </w:r>
    </w:p>
    <w:p>
      <w:pPr>
        <w:autoSpaceDN w:val="0"/>
        <w:autoSpaceDE w:val="0"/>
        <w:widowControl/>
        <w:spacing w:line="292" w:lineRule="exact" w:before="37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WHY I AM HOPEFUL ABOUT PARSIS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Parsis settled in India, they have kept their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Hindus, honourably and faithfully. When all others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struck dumb, it was the Parsis whose courage made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vocal. The Parsis’ services to Gujarat will ever be remembered.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Gujarati language has been served in no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by Malbari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Khabardar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The Parsis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over matters of religion but have been wholly content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follow their own religion. There is no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which can even approach the Parsis in the matter of charities.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are endowed in no small measure with the capacity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in others and assimilate it themselves.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community in the world as small as the Parsis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prestige as great as it has. I infer from this that their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a high spiritual value; they are simple, easy enough for even a </w:t>
      </w:r>
      <w:r>
        <w:rPr>
          <w:rFonts w:ascii="Times" w:hAnsi="Times" w:eastAsia="Times"/>
          <w:b w:val="0"/>
          <w:i w:val="0"/>
          <w:color w:val="000000"/>
          <w:sz w:val="22"/>
        </w:rPr>
        <w:t>child to understand.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Parsi community will commit a serious blunder if it </w:t>
      </w:r>
      <w:r>
        <w:rPr>
          <w:rFonts w:ascii="Times" w:hAnsi="Times" w:eastAsia="Times"/>
          <w:b w:val="0"/>
          <w:i w:val="0"/>
          <w:color w:val="000000"/>
          <w:sz w:val="22"/>
        </w:rPr>
        <w:t>wants of depend on the capital of its past greatness or continued sur-</w:t>
      </w:r>
      <w:r>
        <w:rPr>
          <w:rFonts w:ascii="Times" w:hAnsi="Times" w:eastAsia="Times"/>
          <w:b w:val="0"/>
          <w:i w:val="0"/>
          <w:color w:val="000000"/>
          <w:sz w:val="22"/>
        </w:rPr>
        <w:t>vival and for being able to hold its own.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others, the Parsis too are at present caught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wind blowing from the West. They have started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traditional ways of simple living. Luxuries are on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As the community possesses plenty of wealth, love of </w:t>
      </w:r>
      <w:r>
        <w:rPr>
          <w:rFonts w:ascii="Times" w:hAnsi="Times" w:eastAsia="Times"/>
          <w:b w:val="0"/>
          <w:i w:val="0"/>
          <w:color w:val="000000"/>
          <w:sz w:val="22"/>
        </w:rPr>
        <w:t>ease seems to have crept into it. As a small community can easily rise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Behramji Merwanji Malbari (1854-1912); poet, journalist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Ardeshar Faramji Khabardar (1881-1954)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following the path of virtue, so it will as easily fall if it takes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immorality. And if it begins to fall, it will certainly not be long </w:t>
      </w:r>
      <w:r>
        <w:rPr>
          <w:rFonts w:ascii="Times" w:hAnsi="Times" w:eastAsia="Times"/>
          <w:b w:val="0"/>
          <w:i w:val="0"/>
          <w:color w:val="000000"/>
          <w:sz w:val="22"/>
        </w:rPr>
        <w:t>before it perishes.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gentleman used to visit my father. The two were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terms. I was then a child. How can I forget Edulji Sheth? </w:t>
      </w:r>
      <w:r>
        <w:rPr>
          <w:rFonts w:ascii="Times" w:hAnsi="Times" w:eastAsia="Times"/>
          <w:b w:val="0"/>
          <w:i w:val="0"/>
          <w:color w:val="000000"/>
          <w:sz w:val="22"/>
        </w:rPr>
        <w:t>Every time he came to see my father, his favourite subject of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was simplicity. His own way of living was extraordinarily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He was related to the late Thakore Saheb of Rajkot too. Edulji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did not hesi-tate to express even before him his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wasteful expenditure or oste-ntation. His courage was as great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both were as great as his noble bearing. Ever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that the Parsi community can do much, give much,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wills. I am sure it will save itself from this poisonous wind [from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West] and that its enterprising  nature and its regard or dharma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it. It is my faith that the Parsis will continue to serve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the country in the same way as they have done in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endow them with discrimination, right thinking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courage! Whatever the contribution of the Parsis in this holy fight, </w:t>
      </w:r>
      <w:r>
        <w:rPr>
          <w:rFonts w:ascii="Times" w:hAnsi="Times" w:eastAsia="Times"/>
          <w:b w:val="0"/>
          <w:i w:val="0"/>
          <w:color w:val="000000"/>
          <w:sz w:val="22"/>
        </w:rPr>
        <w:t>India can never forget their nobility and culture.</w:t>
      </w:r>
    </w:p>
    <w:p>
      <w:pPr>
        <w:autoSpaceDN w:val="0"/>
        <w:autoSpaceDE w:val="0"/>
        <w:widowControl/>
        <w:spacing w:line="260" w:lineRule="exact" w:before="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OFFER OF PRIZE BY A PARSI SISTER</w:t>
      </w:r>
    </w:p>
    <w:p>
      <w:pPr>
        <w:autoSpaceDN w:val="0"/>
        <w:autoSpaceDE w:val="0"/>
        <w:widowControl/>
        <w:spacing w:line="280" w:lineRule="exact" w:before="11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named Meherbai Bhesania has written a very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Yokohama, the capital of Japan, It has lain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 for some time, and I apologize to her for this. I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after a lapse of some days. I kept wondering whether or not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publish it and I was also busy with other things and so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decide what to do.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seemed to me doubtful whether, by offering a prize,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national songs. Finally, however, I came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not be proper for me not to publish a sister's letter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utmost sincerity or not to announce the prize offered by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give the letter below. I have omitted a part of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me alone. Just a few words here and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and paragraphs in English have been translated [into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Gujarati]. The rest of the letter I give as it is. It is a matter of joy that a </w:t>
      </w:r>
      <w:r>
        <w:rPr>
          <w:rFonts w:ascii="Times" w:hAnsi="Times" w:eastAsia="Times"/>
          <w:b w:val="0"/>
          <w:i w:val="0"/>
          <w:color w:val="000000"/>
          <w:sz w:val="22"/>
        </w:rPr>
        <w:t>sister living so far away takes such interest in this holy fight.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Goddess Saraswati inspires any poets of Gujarat and they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hand, not tempted by the prize but to respect a sister's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from so far away, I shall be obliged. All entries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June 30 at the latest. If there is an extraordinarily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on only one of the subjects, the whole amount of the prize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its author. If none of the poems comes up to a certain standard,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prize will be awarded. I shall declare the judge's name later.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DEVCHAND PAREKH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May, 5, 1921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DEVCHANDBHAI,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It had become impossible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will, you can see that no home in Kathiawad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spinning-wheel. But can a person ever rise to heaven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up his life?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yourself spin? Do you use khadi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exclusively, at home and outside?</w:t>
      </w:r>
    </w:p>
    <w:p>
      <w:pPr>
        <w:autoSpaceDN w:val="0"/>
        <w:autoSpaceDE w:val="0"/>
        <w:widowControl/>
        <w:spacing w:line="220" w:lineRule="exact" w:before="66" w:after="0"/>
        <w:ind w:left="0" w:right="2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320" w:lineRule="exact" w:before="0" w:after="0"/>
        <w:ind w:left="0" w:right="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G.N. 5728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SPEECH AT MAHARASHTRA PROVINCIAL CONFERENCE, </w:t>
      </w:r>
      <w:r>
        <w:rPr>
          <w:rFonts w:ascii="Times" w:hAnsi="Times" w:eastAsia="Times"/>
          <w:b w:val="0"/>
          <w:i/>
          <w:color w:val="000000"/>
          <w:sz w:val="24"/>
        </w:rPr>
        <w:t>BASSEIN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1921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has drawn me here. I am sorry I cannot stay in your </w:t>
      </w:r>
      <w:r>
        <w:rPr>
          <w:rFonts w:ascii="Times" w:hAnsi="Times" w:eastAsia="Times"/>
          <w:b w:val="0"/>
          <w:i w:val="0"/>
          <w:color w:val="000000"/>
          <w:sz w:val="22"/>
        </w:rPr>
        <w:t>midst for long. With the President's permission, I shall say in brief</w:t>
      </w:r>
    </w:p>
    <w:p>
      <w:pPr>
        <w:autoSpaceDN w:val="0"/>
        <w:autoSpaceDE w:val="0"/>
        <w:widowControl/>
        <w:spacing w:line="216" w:lineRule="exact" w:before="41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followed by Meherbai's letter, which is not given here. It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prizes of Rs. 75 each to outstanding songs; One, a prayer to God mentioning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by which followers of different faiths address Him; a second explaining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>lesson to be drawn from Lokamanya Tilak’s like; and a third comparing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operators to Arjuna and appealing to them, in the manner of Lord Krishna's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exhortation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to shed their weakness.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fellow-student and life-long friend of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meaning, “Can anything be ever achieved unless one </w:t>
      </w:r>
      <w:r>
        <w:rPr>
          <w:rFonts w:ascii="Times" w:hAnsi="Times" w:eastAsia="Times"/>
          <w:b w:val="0"/>
          <w:i w:val="0"/>
          <w:color w:val="000000"/>
          <w:sz w:val="18"/>
        </w:rPr>
        <w:t>exerts oneself?”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want to.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Mulshi Peta that I must speak first. It grieves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go there myself and acquaint myself a first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grievances of our brethren there. My knowledge of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struggle is scanty. I rarely get a chance to read a newspaper.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hesitate to speak or write on any matter about which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much. All the same, I have given my 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going into details. I convey my sympathy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this meeting as representatives of the satyagrahis of Mulshi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Peta. People fighting for their rights always have my sympathy.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people of Mulshi Peta are fighting to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their farms. I stand by them in their claim.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people who are ready to defend their possessions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their lives, but I can never join hands with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kill others, be it even for the cause of truth. These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my help only for deciding whether they are fighting for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When I was asked about the people of Mulshi Peta starting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 had replied that, if the people had the necessary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was certainly worth trying. They have proved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that strength. Whatever they have been able to achieve is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goes. But they can have complete peace only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assured of their rights. If a man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 his rights over a plot of land, it is not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of our country to obtain possession of it by recourse to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once engaged in a small case; the man owned an ordinary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but he was after me like a mad man to save it for him.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does not wish to sell his child, so also a man is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part with his land. This has been our nature from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I hope that our Tata Company will take no steps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of Mulshi Peta. It is welcome to acquire the land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payment with people’s goodwill, but I hope it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to obtain it so long as even one owner is unwilling [to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piece]. It may be European civilization to acquire land by recourse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Land Acquisition Act, but I should have nothing to do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which I believe to be Satanic. So long, therefore,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Mulshi Peta carry on their fight on peaceful lines,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should back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to see the bravery of Lachhman Singh and Dulip Singh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27-4-1921.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Mulshi Peta. Without raising a little finger, these two warriors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undaunted against the attack of Mahant Naraindas of Nankana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themselves be killed. Their friends had advised them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that day. Mahant Naraindas [it was known]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preparations for killing them. But they had replied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bow their heads before the Guru Granth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more fortunate than if they died with their heads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bowed. Their words came literally true. Lachhman Singh went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</w:t>
      </w:r>
      <w:r>
        <w:rPr>
          <w:rFonts w:ascii="Times" w:hAnsi="Times" w:eastAsia="Times"/>
          <w:b w:val="0"/>
          <w:i/>
          <w:color w:val="000000"/>
          <w:sz w:val="22"/>
        </w:rPr>
        <w:t>gurudwara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killed as he stood with his head bowed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Granth Saheb. Dulip Singh was left outside. Naraindas </w:t>
      </w:r>
      <w:r>
        <w:rPr>
          <w:rFonts w:ascii="Times" w:hAnsi="Times" w:eastAsia="Times"/>
          <w:b w:val="0"/>
          <w:i w:val="0"/>
          <w:color w:val="000000"/>
          <w:sz w:val="22"/>
        </w:rPr>
        <w:t>came out to kill him. Dulip Singh told him, “You have gone mad.”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his dagger with him, but he kept it sheathed. He was well-built,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Sikhs generally are. Had he so chosen, he could have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two or three of his assailants then and there, but that was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principle. He was bound by the Congress pledge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killed by Naraindas even as he was pleading with him.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such men in 33 crores are not enough. We need such heroes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among Sikhs, but among Hindus and Muslims as well. Lachh-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Singh and Dulip Singh were not lacking in physical strength.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resolved not to draw their sword against anyone.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further about Mulshi Peta.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two brothers acted with great nobility at Nankana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Malegaon have displayed an equal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heinousness. No matter how foul the language the sub-inspector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how grave the provocation offered by him, no one who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could commit the dastardly act of killing him.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pledge of the followers of the Congress that, for winning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country's freedom, they would not kill anyone but would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lives instead. Was Naraindas in the Punjab more sparing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abuses? In Malegaon, our brethren abandoned their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swaraj can certainly not be won. I am speaking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but as an Indian. It is only when, by desisting from such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we prove our claim to be peaceful that we shall win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 for the Punjab, succeed on the Khilafat issue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the crimes being committed at present in the name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then see that, compelled by the strength of our </w:t>
      </w:r>
      <w:r>
        <w:rPr>
          <w:rFonts w:ascii="Times" w:hAnsi="Times" w:eastAsia="Times"/>
          <w:b w:val="0"/>
          <w:i w:val="0"/>
          <w:color w:val="000000"/>
          <w:sz w:val="22"/>
        </w:rPr>
        <w:t>peacefulness, powerful ministers have had to eat their words and stop</w:t>
      </w:r>
    </w:p>
    <w:p>
      <w:pPr>
        <w:autoSpaceDN w:val="0"/>
        <w:autoSpaceDE w:val="0"/>
        <w:widowControl/>
        <w:spacing w:line="220" w:lineRule="exact" w:before="3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Sikh place of worship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Holy Book of the Sikhs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pensions of O'Dwyer and Dyer. It will discover then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 nor Russia not Egypt has the strength that we have.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no comparison between them and us. Their movements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are a mixture of various elements. We depend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cunning and denunciation but on truth. Why do we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taxes forthwith? Because in other parts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there still are people as mad as those in Malegaon.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think that they have a more effective weapon than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peace, I appeal to keep out. The least they should do is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>from obstructing the progress of the movement.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conference held in Maharashtra. I have already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 what I expect from Maharashtra. My faith in it remains.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work will be done when Maharashtra comes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faith in this movement. Nowhere else have I seen the 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Mahara-shtra's capacity for self-sacrifice and its knowledge.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combined with the spirit of self-sacrifice, the </w:t>
      </w:r>
      <w:r>
        <w:rPr>
          <w:rFonts w:ascii="Times" w:hAnsi="Times" w:eastAsia="Times"/>
          <w:b w:val="0"/>
          <w:i/>
          <w:color w:val="000000"/>
          <w:sz w:val="22"/>
        </w:rPr>
        <w:t>yagna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When Maharashtra starts this perfect type of sacrifice with real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enthusiasm, the country or this movement will have no need left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man like myself. It is only as long as Maharashtra is not </w:t>
      </w:r>
      <w:r>
        <w:rPr>
          <w:rFonts w:ascii="Times" w:hAnsi="Times" w:eastAsia="Times"/>
          <w:b w:val="0"/>
          <w:i w:val="0"/>
          <w:color w:val="000000"/>
          <w:sz w:val="22"/>
        </w:rPr>
        <w:t>awake that there is need for me to work. Many tell me that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 is behind others. This is true at present. When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have a little more faith, its strength will reveal itself. Just as </w:t>
      </w:r>
      <w:r>
        <w:rPr>
          <w:rFonts w:ascii="Times" w:hAnsi="Times" w:eastAsia="Times"/>
          <w:b w:val="0"/>
          <w:i w:val="0"/>
          <w:color w:val="000000"/>
          <w:sz w:val="22"/>
        </w:rPr>
        <w:t>the sunrise needs no anno-uncement by beat of drum, so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rashtra's awakening will be evident to all. I pray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strength to Maharashtra, so that it can contribute its full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yagna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Nobody adores the Lokamanya as much as you do.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only for swaraj, he went to jail for it and died working for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prove that you are his worthy heirs, we shall either win swaraj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or die in the attempt. If you can do this. I shall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to have Tilak Maharaj born amongst you. If you do not, give </w:t>
      </w:r>
      <w:r>
        <w:rPr>
          <w:rFonts w:ascii="Times" w:hAnsi="Times" w:eastAsia="Times"/>
          <w:b w:val="0"/>
          <w:i w:val="0"/>
          <w:color w:val="000000"/>
          <w:sz w:val="22"/>
        </w:rPr>
        <w:t>me leave to say that you will prove unworthy of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convinced at heart that India has progressed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five or six months than at any time in the past,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swaraj during this very year. Only then will you bring peace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of Tilak Maharaj. It must be in agony at present,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thought why Maharashtra still lacks the faith that it can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its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there will not be a single person who will go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taking the pledge of such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. I shall not be taken in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raising hands [in support of the resolution]. I am an idolater.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is the idol of solid work by you, not the idol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Maharaj. We are out to win swaraj. When some Sindhi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what we would do if we failed in our efforts to collect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rupees. I told them that they and I would drown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 Indus. I know that Maharashtra does not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but it has plenty of strength. With that strength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showers of money, if you but choose. How much can you not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at this very moment? If you have no faith in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please tell the world that you, the educated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Maharashtra, having drunk deep of the philosophy of Bentham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Mill, declare that what Gandhi says is all madness. My only grief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think that non-co-operation is beyond the power of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though it is not beyond the sphere of faith. However,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decide what you should do. All that I shall say is 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accept, accept sincerely.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22-5-1921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56. MALEGAON’S CRIME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non-co-operator has reason to feel ashamed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wickedness which, it seems, the non-co-operators of Malegaon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of Malegaon forsook their dharma, forgot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duty and have done great harm to the country and the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struggle. It is one thing if we do not claim to be civilized and cultured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commit crimes, but it is a different matter to claim that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cultured and then commit crimes. A dark spot on a black object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visible, but a black particle in milk will immediately catch the eye.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way if, claiming to be pure and white, we get dirty, the world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spit upon us. “Ours is a holy fight”, “We insist on peaceful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methods”, “We will lay down our lives but not kill others”: If,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taken these pledges, we kill anyone, we deceive the world,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selves and God. The people of Malegaon seem to have done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exactly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unworthy act has definitely harmed our struggle.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delay the coming of swaraj. Who knows we may win it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 month or so? The speed with which we are advancing is so much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4-5-1921.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what it was at the start of the movement that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anybody to guess how soon we shall have acquired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our own back. But swaraj is bound to be delayed correspondingly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make mistakes; even a child can see this. Everyone doing a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arithmetic has to start again from the point where he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wrong. We also should do the same.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pledge is never to retaliate against any officer,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 may try to provoke us. We shall submit to beating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retaliate, nor yield. Despite this, the non-co-operators of Malegaon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it seems, cruelly killed one sub-inspector of police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non-co-operators broke the law and they were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that—they had voluntarily accepted the punishment—but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forcibly got them released. This is no way to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or to win swaraj.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most important aspect of non-co-operation is peace,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those who violate peace that are in reality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co-operate, Peace-breakers help the Government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Moderates. The Government can very well afford to lose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its officers if thereby it can suppress the non-co-operaion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stated in my articles before that the Khilafat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solved and swaraj cannot be won unless peace is preserved.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not be held up if lawyers do not give up practice,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leave schools and colleges and others do not non-co-operate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spheres, but no one can violate peace without harming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Hindu-Muslim unity, preservation of peace and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spinning-wheel, these three are indispensable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 them preservation of peace is the most important. If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start wearing khadi, a few individuals here and there not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matter, and a few Hindus and Muslims fighting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may also be tolerated. But even one person violating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indulging in killing cannot be tolerated, for it is bound to harm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greatly. Such is the imperative requirement of peace.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can make himself responsible for peace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This question betrays our weakness.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suppress the people if they start looting anywhere;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we have acquired like strength for restraining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>violating peace that we shall be able to win swaraj. We must give up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idea of swaraj if we cannot influence the people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them to remain peaceful. The whole edifice of our fight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faith that we have this influence over the people.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train people to remain peaceful, we would have to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yet fit for swaraj. It is, therefore, necessary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attaches the utmost importance to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drink-addict refuse to give up drink and let the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cling to his honours. Let an official be overbearing and let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even beat us. We must bear all this quietly and refuse to be </w:t>
      </w:r>
      <w:r>
        <w:rPr>
          <w:rFonts w:ascii="Times" w:hAnsi="Times" w:eastAsia="Times"/>
          <w:b w:val="0"/>
          <w:i w:val="0"/>
          <w:color w:val="000000"/>
          <w:sz w:val="22"/>
        </w:rPr>
        <w:t>provoked.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do, then? What atonement shall we make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Malegaon incident? First of all, we should find out the culprits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to confess their crimes and willingly mount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scaffold. Everyone of us must learn to control his own tongue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others do likewise. We must stop making inflammatory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get over the habit of holding meetings and observing hartals </w:t>
      </w:r>
      <w:r>
        <w:rPr>
          <w:rFonts w:ascii="Times" w:hAnsi="Times" w:eastAsia="Times"/>
          <w:b w:val="0"/>
          <w:i w:val="0"/>
          <w:color w:val="000000"/>
          <w:sz w:val="22"/>
        </w:rPr>
        <w:t>on every occasion, and, instead of constantly pointing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ment’s lapses, we must learn to think of our own lapses,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weaknesses, and must take steps to remove them.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Arjunlal Sethi was arrested, crowds collected and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rowdyism. I consider this a sign of cowardice. The people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jail and do not let Sethiji do so either. This is the reason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anyone is arrested, such people seem to be concerned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creating excitement. If the people were roused to real heroism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Sethiji’s imprisonment, they would understand their duty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fully carry out those items of non-co-operation which pertain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thus ensure swaraj. They would give us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addictions, discard any foreign cloth they may have and forthwith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working on the spinning-wheel, if they have no done so.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interesting to know how many of those who indulged in rowdyism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arrest of Sethiji were drink-addicts, how many used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how many had taken up spinning. He is the worthy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 who, though he might have been careless about adopting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virtues while the latter lived, adopts them in every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latter’s death at any rate, and not the one who gives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lamentatons or revels in giving caste-dinners in the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Rioting and getting Sethiji released will not help us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That will only delay the event. If, however, we are spurred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ourselves more strenuously to do our duty, we shall certainly win </w:t>
      </w:r>
      <w:r>
        <w:rPr>
          <w:rFonts w:ascii="Times" w:hAnsi="Times" w:eastAsia="Times"/>
          <w:b w:val="0"/>
          <w:i w:val="0"/>
          <w:color w:val="000000"/>
          <w:sz w:val="22"/>
        </w:rPr>
        <w:t>swaraj much sooner and also get the strength whereby we shall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Sethiji back in our midst before long. Thus, the only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for he Malegaon incident is for us to acquire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our minds and our anger, to give up addictions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>plying the spinning-wheel and wearing khadi exclusively.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8-5-1921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MY NOTES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MAZING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RDER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notice has been issued by the Baroda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‘avoiding harassment to persons on their way to licensed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liquor-booths or when they are entering the booths”! Its sight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This is what it says.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freedom can this “freedom of drink” be?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that the thief has a right to steal. But has not the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also are right to prevent theft? The law goes so are as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right to use force against a thief and drive him out.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to commit a theft protected then? prohibitionists,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seek to stop a man from drinking by pleading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that violate anyone’s freedom? The Bardoa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seems to imply, in plain words, that the drink habit is a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existence of liquor shops a benefit conferred on the people.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drunkard or the owner of a liquor shop is abused or beaten up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subjected to force and the Baroda Government punishes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culprit and issues a prohibitory order against him, its action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But it is nothing short of encouragement to drink if a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guilty because he stands near a liquor shop, advises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intending visitor not to plunge into the fire of drink and appeals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nature. I never thought that the policy of the Baroda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be so disgraceful as this. I still hope that this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result of deliberation but has been issued by some autocratic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on his own responsibility. If this inference is correct,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Baroda Government will issue an order withdrawing it.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NCOME FROM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IQUOR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should bear in mind that our children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from the income accruing from the sale of liquor, opium,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notice is not reproduced here. It warned people in general and students in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against interfering with the freedom of intending customers.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If our moral and religious values have not declined, we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thought to the matter and stop educating our children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income. Be that as it may, we are determined to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completely as soon as we have swaraj. We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liquor and such other articles. We know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the burden of any new tax. In fact,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taxes, and yet provide education to many more children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studying now. This can be achieved only by the means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suggested. There should be no fees, no increase in taxes,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education should be provided. Thus, by introducing the craft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in schools we shall, as they say, kill two birds with one stone.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EFENCE</w:t>
      </w:r>
    </w:p>
    <w:p>
      <w:pPr>
        <w:autoSpaceDN w:val="0"/>
        <w:autoSpaceDE w:val="0"/>
        <w:widowControl/>
        <w:spacing w:line="24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Phirozeshah Tehmulji Mistri writes from Jalgaon,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runs a liquor-booth; that he has been engaged in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childhood; that he has a large family to support and is fifty-one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old. He adds that, if he gives up his business, four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eagerly waiting to take over the booth. 'What is the sense, in the sense,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of my giving up my business and depriving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the means of supporting my family?' he asks.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trade stop as a result of his action? This is the friend’s plea.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my sympathy. One can understand his difficulties. But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overcome such moral dilemmas that one shows oneself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the friend believes it sinful to consume or sell liquor,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his argument. One does not get the right to commit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because thousands of others commit them. And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our family through sin, it would be far better to live by </w:t>
      </w:r>
      <w:r>
        <w:rPr>
          <w:rFonts w:ascii="Times" w:hAnsi="Times" w:eastAsia="Times"/>
          <w:b w:val="0"/>
          <w:i w:val="0"/>
          <w:color w:val="000000"/>
          <w:sz w:val="22"/>
        </w:rPr>
        <w:t>begging.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supplies in his letter some information which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and should give us pain. He says he deals in country-liquor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harassed by volunteers, but they did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 man from going to a shop of foreign liquor, not even to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him. He says, moreover, that volunteers do not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persuasion . They besiege liquor-booths, abuse people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intimidate old employees of the booth and, if   intimidation fails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their purpose, even beat them up. They also snatch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bottles of liquor from the hands of the owner of the booth.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a person of keeping liquor bottles in his house, they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his house. People refuse to sell him things. If a man is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out of a liquor booth, his face is tarred, he is made to ride a </w:t>
      </w:r>
      <w:r>
        <w:rPr>
          <w:rFonts w:ascii="Times" w:hAnsi="Times" w:eastAsia="Times"/>
          <w:b w:val="0"/>
          <w:i w:val="0"/>
          <w:color w:val="000000"/>
          <w:sz w:val="22"/>
        </w:rPr>
        <w:t>donkey and carried about in a procession in a the town.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from the letter that all these complaints are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founded. If so, the facts stated in it are truly a shame to the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much our duty to respect the person of the drink-addict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him to give up drink. If we use physical force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drunkards give up drink, not only shall we fail in our aim.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come to harm. Volunteers all over the country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they have absolutely no right to use force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They must confine themselves to legitimate,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means; that is, they may stand near the liquor-booths, politely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intending visitor to desist, approach the members of his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other members of his community. Any pressure, beyond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right to exert. You cannot make a nation ever virtuous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force. Those who want to be sinners have certainly a right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alone can be called virtuous who commits no sin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freedom to do so, and such men alone can benefit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introduce the element of physical force in our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sin, the evil or which we condemn the Government as Satanic </w:t>
      </w:r>
      <w:r>
        <w:rPr>
          <w:rFonts w:ascii="Times" w:hAnsi="Times" w:eastAsia="Times"/>
          <w:b w:val="0"/>
          <w:i w:val="0"/>
          <w:color w:val="000000"/>
          <w:sz w:val="22"/>
        </w:rPr>
        <w:t>will infect us and we, too, shall become Satanic.</w:t>
      </w:r>
    </w:p>
    <w:p>
      <w:pPr>
        <w:autoSpaceDN w:val="0"/>
        <w:autoSpaceDE w:val="0"/>
        <w:widowControl/>
        <w:spacing w:line="266" w:lineRule="exact" w:before="108" w:after="0"/>
        <w:ind w:left="1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ATIONAL SCHOOL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18"/>
        </w:rPr>
        <w:t>SPINNING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8"/>
        </w:rPr>
        <w:t>HEEL SCHOOL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believe that hand-spun yarn alone can win us swaraj,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faith in the power of the spinning-wheel, if we are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economic uplift of India is impossible by any other means,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agree with the view that millions of people remain perpetually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because their incomes are low for want of a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we would immediately see that the first lesson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our children is in spinning. This will have two results.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 children will learn to be self-reliant and, in the second,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schools, too, children are taught spinning, it will soon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country. It is a somewhat difficult task to induce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utterly broken in spirit or who have got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or keeping themselves alive, to take up spinning.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spinning for such people along and thus make it a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destitute, it will never spread. When, however, the </w:t>
      </w:r>
      <w:r>
        <w:rPr>
          <w:rFonts w:ascii="Times" w:hAnsi="Times" w:eastAsia="Times"/>
          <w:b w:val="0"/>
          <w:i/>
          <w:color w:val="000000"/>
          <w:sz w:val="22"/>
        </w:rPr>
        <w:t>elite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part of their dharma, the common man will readily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It is thus easy to see that the only education, at present or </w:t>
      </w:r>
      <w:r>
        <w:rPr>
          <w:rFonts w:ascii="Times" w:hAnsi="Times" w:eastAsia="Times"/>
          <w:b w:val="0"/>
          <w:i w:val="0"/>
          <w:color w:val="000000"/>
          <w:sz w:val="22"/>
        </w:rPr>
        <w:t>both children and adults can be spinning.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SIMPLE REASONING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reasoning is simple. We should all devote ourselves to that </w:t>
      </w:r>
      <w:r>
        <w:rPr>
          <w:rFonts w:ascii="Times" w:hAnsi="Times" w:eastAsia="Times"/>
          <w:b w:val="0"/>
          <w:i w:val="0"/>
          <w:color w:val="000000"/>
          <w:sz w:val="22"/>
        </w:rPr>
        <w:t>work exclusively which will help us soonest to win swaraj. The only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this sort is spinning. Through it we can achieve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in the course of this very year, and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means swaraj. We cannot win swaraj in one year by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knowledge of English and, therefore, our work to that end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at any rate temporarily, suspended. Similarly, as we cannot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one year by becoming great mathematicians or making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discoveries, we must suspend that effort too. Nor, again,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swaraj in one year by starting factories to make paper, pins,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so efforts to that end should also be postponed. In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we may put ourselves questions about any other pursuit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get the same reply. We can see from this that only one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a place in all our educational institutions, colleges,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primary schools and teachers' training colleges.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letters that is considered necessary may be given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relaxation, when the hand requires rest. An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used to have his recreation through mere changes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he came out of the House of Commons quite exhausted,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set himself to observing the movements of ants and flies.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this, he would take to reading books. In this way,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 and rest in his varied pursuits. Why cannot we form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in our students? When tired of spinning, they may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Hindi. When tired of that, they may revert to spinning.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have courage or that, they may engage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music. When that, too, ceases to be interesting,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taking up the spinning-wheel again. If even after this lapse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they do not feel inclined to spin, they may learn physical drill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exercise. After that, they may once again think of spinning.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they will become spinning-addicts by and by. I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addiction which the nation requires at present, it is the addiction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suggest this work to the habitual drunkards 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remedy [for their addiction]. The intoxication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by no means less potent than that of liquor.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 has experienced it knows its effect. The difference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>while the one kills, the other gives life.</w:t>
      </w:r>
    </w:p>
    <w:p>
      <w:pPr>
        <w:autoSpaceDN w:val="0"/>
        <w:autoSpaceDE w:val="0"/>
        <w:widowControl/>
        <w:spacing w:line="240" w:lineRule="exact" w:before="128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SKILL IN WORK</w:t>
      </w:r>
    </w:p>
    <w:p>
      <w:pPr>
        <w:autoSpaceDN w:val="0"/>
        <w:autoSpaceDE w:val="0"/>
        <w:widowControl/>
        <w:spacing w:line="260" w:lineRule="exact" w:before="15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skill, one cannot work the spinning-wheel. It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tiny little contrivance, easy to turn and next to nothing in price,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to a fairly stiff test a man's perseverance, his firmness, his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 and his patience. Spinning does not mean drawing thread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 from cotton. It means being conversant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processes. Every one who has read the article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"Ramanuja" will understand the point. The women in Andhra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yarn of 120 counts know the tests for the quality of cotton, pick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cottonwool from the pods with their own hands, gin it and card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then prepare their own slivers as white, as soft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polished as sea-foam. Their skill is employed chiefly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only. After this, producing yarn of 120 counts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child’s play. Spinning requires time. The preliminary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easy to learn and take less time. It is not necessary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must attain to the level of these model women-workers,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necessary for everyone to pick up the arts of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slivers. It requires one day only to learn to make slivers.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suppose it takes a week to learn carding. Even then every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spare that time and learn carding. Our object will not be served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mill-made slivers; it is impossible, besides, to supply such </w:t>
      </w:r>
      <w:r>
        <w:rPr>
          <w:rFonts w:ascii="Times" w:hAnsi="Times" w:eastAsia="Times"/>
          <w:b w:val="0"/>
          <w:i w:val="0"/>
          <w:color w:val="000000"/>
          <w:sz w:val="22"/>
        </w:rPr>
        <w:t>slivers to all places.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also know that, formerly, carding was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profession and not a social duty, and so the carder used to    earn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wages just as other artisans did. Carders easily earn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45 a month, at any rate, not less than Rs. 30. Some carders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earn two and a half rupees a day. A spinner would require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to attend to the carding himself that, if his object is to earn,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have two annas more for every pound of yarn. One can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short time all the cotton that one uses up for spinning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>a whole day.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58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ISCALCULATIONS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me that I had erred in putting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schoolboy’s earning for spinning at one anna for four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I had erred on the side of caution. Being conscious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I had been over-cautious. I had put down the wages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hours, spin-ning at no more than two annas. I now see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can easily turn out in eight hours not 20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40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If we put the average wage for spinning 40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four annas,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 of spinning brings four annas to the worker.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Week, the children in the Satyagraha Ashram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entirely to spinning. Some of them spun or as many as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and some started spinning at 4.30 a.m. In the result, one student </w:t>
      </w:r>
      <w:r>
        <w:rPr>
          <w:rFonts w:ascii="Times" w:hAnsi="Times" w:eastAsia="Times"/>
          <w:b w:val="0"/>
          <w:i w:val="0"/>
          <w:color w:val="000000"/>
          <w:sz w:val="22"/>
        </w:rPr>
        <w:t>spun in 10 hours as much as 70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yarn. That comes to seven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hour. A good many more spun at the rate of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None of these had a previous training of more than five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too, not always for even four hours a day.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children has opened my eyes and I realize that a careful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definitely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hour. At that rate, a child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for his school can earn for it two pice an hour, i.e., Rs. 320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at the rate of four hours daily for 25 days. I take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rate of income. Even supposing,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gets on an average only two rupees a month, it comes to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for every class of 20 pupils. Enthusiastic children can give </w:t>
      </w:r>
      <w:r>
        <w:rPr>
          <w:rFonts w:ascii="Times" w:hAnsi="Times" w:eastAsia="Times"/>
          <w:b w:val="0"/>
          <w:i w:val="0"/>
          <w:color w:val="000000"/>
          <w:sz w:val="22"/>
        </w:rPr>
        <w:t>easily 60 rupees a month to an efficient teacher. This was one mistake.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experience suggests that the children themselves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cotton and make slivers. That would bring an additional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anna for every half-pound of cotton. I count the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sliver-making charges at two annas a pound. As the work will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time, we may put down the additional income   for four hours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pice instead of at four. It would then come to an addition of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for 25 days. That means that a good child will give Rs. 3-2-0 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Re. 0-12-6, i.e., Rs. 3-14-6. My earlier estimate was only Rs. 1-9-0.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second mistake of mine lay in my assuming that carding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separate work and would have to be entrusted to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>carders.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spinning and weaving are introduced in schools,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a stock of cotton, etc., and when we take into account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market-price of yarn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well, something more must be added.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it an excessive estimate at all if we add two pice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of yarn. We shall see, when we have worked out all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correctly, that this means an immense gain of the nation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view, how immense we shall know if we ask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factories. When I think of the great gain it would mean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if, teaching this craft to the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attending schools, we estimate the value of their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take into account the fact that the people will acquire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yarnmarket in this way, I feel certain that, if but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 plain and simple thing, the country's hunger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ended in a very short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still remains . When we have introduced weaving,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schools, their earning capacity would increase still further. If we put </w:t>
      </w:r>
      <w:r>
        <w:rPr>
          <w:rFonts w:ascii="Times" w:hAnsi="Times" w:eastAsia="Times"/>
          <w:b w:val="0"/>
          <w:i w:val="0"/>
          <w:color w:val="000000"/>
          <w:sz w:val="22"/>
        </w:rPr>
        <w:t>down two pice an hour for spinning, we may safely count one anna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against the cost in the school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 for weaving. But even if, for that present, we leave weaving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calculation, it is certain that a school in which every pupil 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four rupees a month, that is, pays a fee of four rupees a month,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require no grant and no donation. It will become self-sufficient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pupils will have to pay no fee in cash.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the Surat Municipality to impart education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type. It intends to forgo a grant of one hundred and ten thou-sand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If it might be possible to do this, no additional taxation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necessary, the children could be given free education and 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movement would be greatly helped—such is the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>remedy I have suggested.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lost sight of the difficulties. The biggest 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But where the citizens are helpful, it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>easy thing to overcome such difficulties. Buildings owned by caste-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and other associations, as also temples and mosques,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storing spinning-wheels. Training in spinning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all the children who are generally penned up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buildings. Fortunately, the spinning- wheel does need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but does no breathe, so that, though occupying space,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the air and not foul it and, because of the relatively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impurity in the air, the children's physical condition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their minds.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HROUGH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utmost courtesy and giving his reasons, a gentle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doubts about the power of the spinning-wheel to bring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Though the whole letter is worth reproducing,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I give here only the gist of his argument. He says: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 perhaps make up self reliant, can even help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 living comfortably , but it passes my understanding how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to win political power. The spinning-wheel was there in Clive’s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still we lost our freedom. That is to say,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Lancashire’s interests does not mean the end of all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. Hence, even if foreign cloth ceases to be imported,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posses substantial vested interests in India.” These doubts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pointless, but it ought to be easy for the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them; in view of the fact that they are nevertheless entertained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friend, who seems to be a careful and regular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see the inadequacy of my own powers of explanation. If </w:t>
      </w:r>
      <w:r>
        <w:rPr>
          <w:rFonts w:ascii="Times" w:hAnsi="Times" w:eastAsia="Times"/>
          <w:b w:val="0"/>
          <w:i w:val="0"/>
          <w:color w:val="000000"/>
          <w:sz w:val="22"/>
        </w:rPr>
        <w:t>I persevere in patiently explaining the matter in different ways, I hope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readers will be gradually convinced. I am quite sure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flaw in my reasoning. It is my power explaining which must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fault. The correspondent seems to agree , at any rate, that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we can bring about boycott of foreign cloth.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submit that this same power, the power by which,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obstacles and despite harassment by the Government,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about boycott of foreign cloth, ought to serve our purpose </w:t>
      </w:r>
      <w:r>
        <w:rPr>
          <w:rFonts w:ascii="Times" w:hAnsi="Times" w:eastAsia="Times"/>
          <w:b w:val="0"/>
          <w:i w:val="0"/>
          <w:color w:val="000000"/>
          <w:sz w:val="22"/>
        </w:rPr>
        <w:t>for winning political freedom.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figures. We spend Rs.60 crores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Next comes sugar, which carries away 23 crores.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steel, with 16 crores. The next noteworthy item, machinery,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consumes about nine crores and a half. Of nearly the same order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mineral oil. The remaining items are relatively of minor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succeed in the great task which we have undertaken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Rs.60 crores, similar ventures for saving the remaining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appear like child’s play. That is, if we can eliminate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in England’s policy of exploitation, it will not be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eliminate the rest. I am convinced that, when this ideal state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realized,England, with no material interests to serve, will not keep </w:t>
      </w:r>
      <w:r>
        <w:rPr>
          <w:rFonts w:ascii="Times" w:hAnsi="Times" w:eastAsia="Times"/>
          <w:b w:val="0"/>
          <w:i w:val="0"/>
          <w:color w:val="000000"/>
          <w:sz w:val="22"/>
        </w:rPr>
        <w:t>its army here and retain its other powers by force.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know examine this mater from another angle.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swaraj, we need honesty, unity, firmness, organizing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build up national trade countrywide spirit of patriotism,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cou-rage and spirit of self-sacrifice.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revived throu-ghout the country only when we can show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qualities. No power on earth can keep in bondage a nation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display these qualities.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when the country has, as a matter of religious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boycott of foreign cloth, we shall be able to issue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to the British Government. By that time,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such strength that, if the Government does not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ultimatum—does not respect our wishes, we shall be strong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even to stop payment of land revenue.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we had the spinning-wheel in Clive's time. We had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enslaved then, but the process had begun. As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increasingly fell into disuse, we became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enslaved, or, rat-her, the East India Company came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crippling 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18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ONE</w:t>
      </w:r>
      <w:r>
        <w:rPr>
          <w:rFonts w:ascii="Times" w:hAnsi="Times" w:eastAsia="Times"/>
          <w:b w:val="0"/>
          <w:i w:val="0"/>
          <w:color w:val="000000"/>
          <w:sz w:val="18"/>
        </w:rPr>
        <w:t>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EWELLERY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 w:val="0"/>
          <w:color w:val="000000"/>
          <w:sz w:val="24"/>
        </w:rPr>
        <w:t>.?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gentleman says in another letter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cash, jewellery, etc., and that people have faith in me;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asks, what would happen to all this collection when I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exercise control over everyone or if my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swaraj movement came to an end ? This question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as the previous one. Whatever I receive in cash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during my tours, I hand over to the regional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where they have already been formed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provinces concerned keep accounts of the same. To be </w:t>
      </w:r>
      <w:r>
        <w:rPr>
          <w:rFonts w:ascii="Times" w:hAnsi="Times" w:eastAsia="Times"/>
          <w:b w:val="0"/>
          <w:i w:val="0"/>
          <w:color w:val="000000"/>
          <w:sz w:val="22"/>
        </w:rPr>
        <w:t>exact, the collection in Bengal has been handed over to shri Chittaran-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 Das, in Bhiar to Babu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Secretary there,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to Pandit Jawaharlal Nehru, in the Central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Sheth Jamnalalji,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Delhi to Dr. Ansari,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Punjab to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Lajpat Rai,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Utkal to Shri Gopabandhu Das, in Andhra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Venkatappayya, In Madras to Shri Rajagopalachari,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Karnatak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Gangadharrao Deshpande, in Maharashtra to Shri Narsopant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Kelkar , in Bombay to Shri Shankarlal Banker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Gujarat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Patel. A new Provincial Committee has not been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province of Sind and there is no cooperation among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districts, so I have carried with me the contributions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am thinking of making arrangments for their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All—India Congress Committee. In every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and jewellery have been handed over to others,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are highly respected men, they are either Presidents or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Secretaries of the local Provincial Committees and enjoy my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Contributors have also been told what arrangements I intended </w:t>
      </w:r>
      <w:r>
        <w:rPr>
          <w:rFonts w:ascii="Times" w:hAnsi="Times" w:eastAsia="Times"/>
          <w:b w:val="0"/>
          <w:i w:val="0"/>
          <w:color w:val="000000"/>
          <w:sz w:val="22"/>
        </w:rPr>
        <w:t>to make in respect of their contributions. The respective Provincial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Rajendra Prasad (1884-1963); Congress leaders, lawyer and scholar;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Constituent Assembly of India, 1946-50; first President of India, 1950-62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(1889-1942); merchant, social worker and philanthropist; treasurer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for a number of years and a close associate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Mukhtar Ahmed Ansari (1880-1936); nationalist Muslim leader;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League, 1920; President, Indian National Congress, 1927-8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1865-1928; Indian patriot popularly known as the “Lion of the Punjab”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deported by the British Government in 1907 and lived for some year in the U.S.A.;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Indian National Congress,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Chakravarti Rajagopalachari (1879- ); lawyer, journalist, author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statesman; Governor-General Of India, 1948-50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 Banker; social worker,leader, printer and publisher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 He was arrested and convicted along with Gandhiji in 1922.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bound to keep accounts of all funds and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are subject to the control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the matter. Thus, the chances of any misappropriation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funds are the fewest. What more than this can be done?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much of the money being received is owing to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me at present. But the people’s faith in the work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with it and, equally with this, the greatness of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memory we wish to perpetuate, are also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contributions. Every precaution has been taken to see that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spent well. An account of the amounts collected in Gujarat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published, and similar accounts will continue to be published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It is my advice and request to sisters and brothers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to keep all bodies vigilant and be so themselves. Our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our success in collectiong one crore of rupees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perfectly upright in spending the amount.</w:t>
      </w:r>
    </w:p>
    <w:p>
      <w:pPr>
        <w:autoSpaceDN w:val="0"/>
        <w:autoSpaceDE w:val="0"/>
        <w:widowControl/>
        <w:spacing w:line="266" w:lineRule="exact" w:before="48" w:after="0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NTYAJ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Shri Juthabhai Shivji has addressed an “Open letter”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This is its substance. He says that, if Hindus listen to my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do so merely to please me. Believing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absence I regretted,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points mours but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faith. Let me tell those who think as Shri Juthabhai does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regret I expressed was for the absence of Hindu who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orthodox. My speech coout that their absence was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due to fears occasioned by false runtained an appeal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I wished that they had been present.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it is true, however, that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not present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because of their lack of faith, that fact also is to be regretted.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to have faith in themselves alone. The object of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conferences was to influence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influence Hindu society as a whole. Many of the resolutions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pertained to internal reforms. I hope, therefore, that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will </w:t>
      </w:r>
      <w:r>
        <w:rPr>
          <w:rFonts w:ascii="Times" w:hAnsi="Times" w:eastAsia="Times"/>
          <w:b w:val="0"/>
          <w:i w:val="0"/>
          <w:color w:val="000000"/>
          <w:sz w:val="22"/>
        </w:rPr>
        <w:t>not, owing to any such misunderstanding, keep away from con-</w:t>
      </w:r>
      <w:r>
        <w:rPr>
          <w:rFonts w:ascii="Times" w:hAnsi="Times" w:eastAsia="Times"/>
          <w:b w:val="0"/>
          <w:i w:val="0"/>
          <w:color w:val="000000"/>
          <w:sz w:val="22"/>
        </w:rPr>
        <w:t>ferences in future.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Juthabhai says further that, before starting any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swaraj, we should first launch a fight against untouchability.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justified in condemning British rule after the Satanic oppre-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caste Hindus is ended. I am in sympathy with this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Suppressed Classes Conference, Ahmedabad”, 13-4-1921.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Shri Juthabhai; there is, however, a serious flaw 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swaraj is a movement for emancipating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sins. Self-purification mean being free form sins. So long as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untouchability has not ended, that of he Hindus will not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The one is int-imately connected with the other.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ever be won so long as the sinful practice of treating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untouchables is not given up? I think, therefore,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Juthabhai’s way of thinking need to keep patience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part in this movement for swaraj. It is not other Hindus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swaraj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they will win their own swaraj. Noone who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understands the idea of swaraj will fail to see the need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66" w:lineRule="exact" w:before="48" w:after="0"/>
        <w:ind w:left="0" w:right="2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ALOL</w:t>
      </w:r>
    </w:p>
    <w:p>
      <w:pPr>
        <w:autoSpaceDN w:val="0"/>
        <w:autoSpaceDE w:val="0"/>
        <w:widowControl/>
        <w:spacing w:line="280" w:lineRule="exact" w:before="2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my experiences in Gujarat, I had remarked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Kalol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Afterwards, however,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were so enraged at my visit to the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locality,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harsh things about it and many of them even took a bath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expiation. I was sorry to learn all this. I have been told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their anger was that, after my departure,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got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admitted into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If anybody did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that also wrong. We can progress only by tolerating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another's views, right or wrong. Those who took a bath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harsh things about me were within their rights.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sin to touch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convinced of their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force. he sin of untouchability can be washed clean only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them and explaining to them the meaning of dharma.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lesson that I want to draw from this incident is that nobody, lured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prospect of Swaraj or in order to please me, need keep back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or suppress his feelings and touch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profit from </w:t>
      </w:r>
      <w:r>
        <w:rPr>
          <w:rFonts w:ascii="Times" w:hAnsi="Times" w:eastAsia="Times"/>
          <w:b w:val="0"/>
          <w:i w:val="0"/>
          <w:color w:val="000000"/>
          <w:sz w:val="22"/>
        </w:rPr>
        <w:t>a thing only by doing it thoughtfully and with full understanding.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Misplaced regard for others, fear and the like also obstruct swaraj.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8-5-1921</w:t>
      </w:r>
    </w:p>
    <w:p>
      <w:pPr>
        <w:autoSpaceDN w:val="0"/>
        <w:autoSpaceDE w:val="0"/>
        <w:widowControl/>
        <w:spacing w:line="240" w:lineRule="exact" w:before="1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local business communiy or their representative body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REPLY TO ADDRESS AT ALLAHABAD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1921</w:t>
      </w:r>
    </w:p>
    <w:p>
      <w:pPr>
        <w:autoSpaceDN w:val="0"/>
        <w:autoSpaceDE w:val="0"/>
        <w:widowControl/>
        <w:spacing w:line="260" w:lineRule="exact" w:before="5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a short speech thanked the people of Allahabad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enthusiastic welcome and said that he had visited Allahabad so many times before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quiet at home there. It had become customary in his recent tours that addresses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welcome were presented to him by various municipalities. The presentation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was only an expression of their agreement with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and that those who presented the address were with them in their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for freedom. At Allahabad their municipal commissioners thought that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politician, it was no proper for them to present to him a welcome address.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right from one point of view, but this attitude required a radical change.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municipalities to realize their own strength and not to remain tame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instruments of a routine of work. they should not however think that the address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withheld for some enmity with him. The address presented to him and his brother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Maulna Shaukat Ali so far were from smaller municipalities. As for the bigger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municipalities, it was difficult to change their course so abruptly.</w:t>
      </w:r>
    </w:p>
    <w:p>
      <w:pPr>
        <w:autoSpaceDN w:val="0"/>
        <w:autoSpaceDE w:val="0"/>
        <w:widowControl/>
        <w:spacing w:line="260" w:lineRule="exact" w:before="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should, however, forget this episode and go on with their work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enjoined by the Congress. They had to take-swaraj within that year and to right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and the Punjab wrongs. This could not be attained by mere conferences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lectures and poems and welcome addresses. If it were possible to attain their object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manner, they could have easily done it through their congress. There was a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Congress and other conferences asked something from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they met next year and their demands were not met by the Government,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 resolution of protest and there the matter ended. That time had changed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had to take their object by their own efforts. The Congress had placed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scheme before them and they had to work it in order to achieve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wanted. If they gave up conferences and poems and welcome addresses, etc., no harm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done, but if they refrained from doing what the Congress asked them to do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never attain swaraj.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welcome address they referred to the fact that there was another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city of Allahabad, viz., Fakirabad, and he wished that the city were worthy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name in the fullest sense of he word. For their present movement they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services of fakirs or siritual being and he hoped that the city would give a lead to </w:t>
      </w:r>
      <w:r>
        <w:rPr>
          <w:rFonts w:ascii="Times" w:hAnsi="Times" w:eastAsia="Times"/>
          <w:b w:val="0"/>
          <w:i w:val="0"/>
          <w:color w:val="000000"/>
          <w:sz w:val="18"/>
        </w:rPr>
        <w:t>India in that respect.</w:t>
      </w:r>
    </w:p>
    <w:p>
      <w:pPr>
        <w:autoSpaceDN w:val="0"/>
        <w:tabs>
          <w:tab w:pos="550" w:val="left"/>
          <w:tab w:pos="870" w:val="left"/>
          <w:tab w:pos="3090" w:val="left"/>
          <w:tab w:pos="3930" w:val="left"/>
          <w:tab w:pos="599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address of welcome on behalf of the citizens was read out by Motilal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at the Allahabad District Conference. Mahomed Ali presided . Besides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and peasants, it was attended by Kasturba, Lala Lajput Rai, Shaukat Ali,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Rambhuj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Dutt Chowdhari, Hasrat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Dr.Saifuddin Kitchlew,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</w:t>
      </w:r>
      <w:r>
        <w:rPr>
          <w:rFonts w:ascii="Times" w:hAnsi="Times" w:eastAsia="Times"/>
          <w:b w:val="0"/>
          <w:i w:val="0"/>
          <w:color w:val="000000"/>
          <w:sz w:val="18"/>
        </w:rPr>
        <w:t>Shraddhanand, Purshottamdas Tandon, Sarojini Naidu and Jawaharlal Nehru.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6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wanted them to do three things, viz., to enlist 1 crore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Congress, to contribute 1 crore of rupees towards Tilak Swaraj Fund,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20 lakhs charkhas in Indian homes. He wanted to know how much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each . As regards the first, he was glad to be reminded that all hose present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were members of the Congress, but he wanted them to work more and collect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share in proportion of their population.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sorry to hear that not much was contributed to the Tilak Swaraj Fund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Allahabad. If Allahabad was poor, he did not want them to contribute in rupees,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 if every man in the province could pay two piece each, they could contribute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substantially towards their share. Allahabad was a place of pilgrimage and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Seva Samitis to help the pilgrims and then ask them to contribute for the Fund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 sure that, if they worked hard in this way, they could easily collect an </w:t>
      </w:r>
      <w:r>
        <w:rPr>
          <w:rFonts w:ascii="Times" w:hAnsi="Times" w:eastAsia="Times"/>
          <w:b w:val="0"/>
          <w:i w:val="0"/>
          <w:color w:val="000000"/>
          <w:sz w:val="18"/>
        </w:rPr>
        <w:t>amount which would be equal to, if not more than, the share allotted to them.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was the introduction of 20 lakh charkhas.He did not want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 these charkhas and to worship them but to take the same work from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as Mr. Mohamed Ali said in one of his speeches, the British Government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machine-guns. If 20 lakh charkhas were working at least 4 hours daily,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in a very short time no Indian will feel ashamed of putting on the cloth made </w:t>
      </w:r>
      <w:r>
        <w:rPr>
          <w:rFonts w:ascii="Times" w:hAnsi="Times" w:eastAsia="Times"/>
          <w:b w:val="0"/>
          <w:i w:val="0"/>
          <w:color w:val="000000"/>
          <w:sz w:val="18"/>
        </w:rPr>
        <w:t>in his own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recent tours in India, he speaker as well as Mauna Shaukat Ali had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country the absolute necessity of Hindu-Muslim unity and, if the country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still realize the fact, no amount of propaganda could bring it home to them.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demonstrated that they were absolutely non-violent. In this respect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to note that some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strictly adhering to non-violence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deprecated their conduct. They should fully understand that they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violent language even for their enemies; instead of being violent,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a spirit o suffering and sacrifice, and even in some of them were sent to jail,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give vent to angry demonstrations. For it is only by their readiness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jail that they could hasten their way towards swaraj. He deprecated the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of Malegaon and asked them of take a lesson from the episode and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its repetition. If the speaker of Maulna Shaukat Ali—or Mohamed Ali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worker in the cause—was sent to jail they should not kill any sub-inspector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their men are killed by him. When they had created that spirit in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had lost all fear of jail, which to a worker like himself was a place of rest </w:t>
      </w:r>
      <w:r>
        <w:rPr>
          <w:rFonts w:ascii="Times" w:hAnsi="Times" w:eastAsia="Times"/>
          <w:b w:val="0"/>
          <w:i w:val="0"/>
          <w:color w:val="000000"/>
          <w:sz w:val="18"/>
        </w:rPr>
        <w:t>and comfort, swaraj would not remain at a distance.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12-5-1921, has : “He desired to know how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from Allahabad Distirct and the city had joined the Congress and exhorted his </w:t>
      </w:r>
      <w:r>
        <w:rPr>
          <w:rFonts w:ascii="Times" w:hAnsi="Times" w:eastAsia="Times"/>
          <w:b w:val="0"/>
          <w:i w:val="0"/>
          <w:color w:val="000000"/>
          <w:sz w:val="18"/>
        </w:rPr>
        <w:t>audience to send in their names before the Conference dispersed.”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Peasants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know why the Government were so anxious of shut up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Mohamed Ali while the speaker said every word that the Maulana had said. The fault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Mohamed Ali is said to be that he had said, that when the Afghans attacked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he would sent the message that the Indians would not help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against the invasion either in money or in men and the speaker endorsed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world of the Maulana. He asked the Hindus not to be afraid of the Afghan bogey,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 religion expected is votaries to be cowards. He knew that the pathans were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but no Pathan, however strong, could force him to eat beef or act against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The present Government had forfeited their confidence and unless they (this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Government) righted the Khilafat and the Punjab wrongs, they should not expect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from the Indians if the Afghans or any other power invaded India. They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to remain non-violent under all circumstances and never to kill anyone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greatest provocation, for in doing so, they would forfeit their claim or </w:t>
      </w:r>
      <w:r>
        <w:rPr>
          <w:rFonts w:ascii="Times" w:hAnsi="Times" w:eastAsia="Times"/>
          <w:b w:val="0"/>
          <w:i w:val="0"/>
          <w:color w:val="000000"/>
          <w:sz w:val="18"/>
        </w:rPr>
        <w:t>swaraj.</w:t>
      </w:r>
    </w:p>
    <w:p>
      <w:pPr>
        <w:autoSpaceDN w:val="0"/>
        <w:autoSpaceDE w:val="0"/>
        <w:widowControl/>
        <w:spacing w:line="260" w:lineRule="exact" w:before="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Mahatmaji emphasized there was only one religion today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as well as Mussulmans and that was of get the Khilafat and the Punjab wrongs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redressed and to save their country from slavery . If they wanted to work 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they should follow the Congress lead and act up to its injunctions however </w:t>
      </w:r>
      <w:r>
        <w:rPr>
          <w:rFonts w:ascii="Times" w:hAnsi="Times" w:eastAsia="Times"/>
          <w:b w:val="0"/>
          <w:i w:val="0"/>
          <w:color w:val="000000"/>
          <w:sz w:val="18"/>
        </w:rPr>
        <w:t>insignificant hey appeared to be for the great object in view.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prayed to God in the end to give them sufficient strength to follow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lead.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13-5-1921</w:t>
      </w:r>
    </w:p>
    <w:p>
      <w:pPr>
        <w:autoSpaceDN w:val="0"/>
        <w:autoSpaceDE w:val="0"/>
        <w:widowControl/>
        <w:spacing w:line="292" w:lineRule="exact" w:before="370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59. NOTES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62" w:lineRule="exact" w:before="1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OVINDANAND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Swami Govindanand has got five years’ transportation.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tough back. He has undergone previous incarceration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He has put on record his experiences of the tortures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in the various goals in which he was placed.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the farce of a trial and has been duly convicted.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transportation on that account carry and weight, or does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show the hypocrisy of the whole transaction? The form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changed, the spirit remains the same. What is wanted is a change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“Handsome is that handsome does.” I have read the full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Swami’s speech. It contains some bitter and offensive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out of the ordinary. Certainly there is no incitement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it. Disaffection there is. But if he deserved prosecution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uttering disaffection, I am as guilty as Swami Govindanand.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the greatest disaffection for the existing system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590" w:val="left"/>
          <w:tab w:pos="4570" w:val="left"/>
          <w:tab w:pos="5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For nobody has perhaps the same horror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have. One would think that disaffection was an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fact in India and that so long as the speakers did not incite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they were to be free from the attentions of the police.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 this Government is that it has no consistent policy.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pride himself on reiterating his belief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official’s word was as good as a bond. We know by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that, to-day, a British Government’s bond is worth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waste paper. Happily, India was under no delusion when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Vincent pompously pronounced the sentences conveying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ear the assurance that non-co-operators were to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 so long as there was no incitement to 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only meant that non-co-operators were to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 so long as their propaganda did not result in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Now that we have gone far beyond the stage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demonstration, we need or expect freedom from imprisonment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The more he movement tells, the greater must the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Five years’ transportation is clearly intended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theatrical effect. Five years in the life of India to-day mean,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how many ages. I India is as good as her word, she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the power long before the expiry of the period to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prisoners unjustly detained. But whether that event is far or near,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clear. We must answer every imprisonment not with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Malegaon, but with quiet courage and determination.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prosecute, if we are true to our creed, still more vigorously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constructive programme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its full fruition. We must not indulge in empty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 demonstrations at each arrest. We must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bravado. We must seek imprisonment for doing solid work.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ALEGAON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ISBEHAVIOUR</w:t>
      </w:r>
    </w:p>
    <w:p>
      <w:pPr>
        <w:autoSpaceDN w:val="0"/>
        <w:autoSpaceDE w:val="0"/>
        <w:widowControl/>
        <w:spacing w:line="260" w:lineRule="exact" w:before="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there is a tendency to minimize the guilt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non-co-operators at Malegaon. No amount of provocation by the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could possibly justify retaliation by the non-co-operators.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examining the case from the legal standpoint. I am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the non-co-operator's. He is bound under his oath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even under he gravest provocation. We have the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of Sardars Lachhman Singh and Dulip Singh and their party.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Chamberlain (1836-1914); Secretary of State or Colonies, </w:t>
      </w:r>
      <w:r>
        <w:rPr>
          <w:rFonts w:ascii="Times" w:hAnsi="Times" w:eastAsia="Times"/>
          <w:b w:val="0"/>
          <w:i w:val="0"/>
          <w:color w:val="000000"/>
          <w:sz w:val="18"/>
        </w:rPr>
        <w:t>1895-1903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true non-co-operators, we must develop the power of dying </w:t>
      </w:r>
      <w:r>
        <w:rPr>
          <w:rFonts w:ascii="Times" w:hAnsi="Times" w:eastAsia="Times"/>
          <w:b w:val="0"/>
          <w:i w:val="0"/>
          <w:color w:val="000000"/>
          <w:sz w:val="22"/>
        </w:rPr>
        <w:t>as they died. I would have hailed with joy the immolation of Male-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gaon non-co-operators if they had died bravely and without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justification. That would have brought the day of India’s freedom </w:t>
      </w:r>
      <w:r>
        <w:rPr>
          <w:rFonts w:ascii="Times" w:hAnsi="Times" w:eastAsia="Times"/>
          <w:b w:val="0"/>
          <w:i w:val="0"/>
          <w:color w:val="000000"/>
          <w:sz w:val="22"/>
        </w:rPr>
        <w:t>nearer. As it was, who gave the first provocation, again, from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co-operator’s standpoint? Did they or did they not try to overawe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police? These delirious demonstrations when any of us is arrested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observed before, an unseemly exhibition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avoid imprisonment. We have chosen a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for ourselves and we must abide by it. I retain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non-co-operators, so far as the facts hitherto brought to light </w:t>
      </w:r>
      <w:r>
        <w:rPr>
          <w:rFonts w:ascii="Times" w:hAnsi="Times" w:eastAsia="Times"/>
          <w:b w:val="0"/>
          <w:i w:val="0"/>
          <w:color w:val="000000"/>
          <w:sz w:val="22"/>
        </w:rPr>
        <w:t>show, committed a grievous breach of the code of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I would ask the public who are interested in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swaraj, religiously to refrain from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demonstrations over the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imprisonment of even their dearest leaders. I would hold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me for the public to proclaim a hartal or hold meetings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or Maulana Shaukat Ali for that matter. I would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expect in any such event a complete immediate boycott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a more energetic adoption of the spinning-wheel,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vigorous collection in behalf of the Tilak Swaraj Fund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flooding of Congress offices for registration as members.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expect the emptying of Government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suspensions of practice by lawyers. Killing officers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buildings will no only retard he advent of swaraj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righting of the khilafat and the Punjab wrongs, but are likely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utter demoralization of the nation. We must therefore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all occasions which would excite the passions of the mob and </w:t>
      </w:r>
      <w:r>
        <w:rPr>
          <w:rFonts w:ascii="Times" w:hAnsi="Times" w:eastAsia="Times"/>
          <w:b w:val="0"/>
          <w:i w:val="0"/>
          <w:color w:val="000000"/>
          <w:sz w:val="22"/>
        </w:rPr>
        <w:t>lead them into undesirable or criminal conduct.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ARPING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RITICISM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do young men criticize the conduct of leaders without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The latest instance that has come to my notice is rather striking. </w:t>
      </w:r>
      <w:r>
        <w:rPr>
          <w:rFonts w:ascii="Times" w:hAnsi="Times" w:eastAsia="Times"/>
          <w:b w:val="0"/>
          <w:i w:val="0"/>
          <w:color w:val="000000"/>
          <w:sz w:val="22"/>
        </w:rPr>
        <w:t>A special train was arranged for a visit to Mirpur Khas from Hydera-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during my recent visit to Sind. This was too much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He thought that the leaders had indulged in a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funds. I had not stopped to inquire the reason why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arranged. He advised me to cancel the special and give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Sind and save the money. If he had inquired into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would have discovered that without the special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take me to Mirpur Khas, that I could not have given a </w:t>
      </w:r>
      <w:r>
        <w:rPr>
          <w:rFonts w:ascii="Times" w:hAnsi="Times" w:eastAsia="Times"/>
          <w:b w:val="0"/>
          <w:i w:val="0"/>
          <w:color w:val="000000"/>
          <w:sz w:val="22"/>
        </w:rPr>
        <w:t>day more to Sind Without disturbing the rest of the programme, that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for me to go to Mirpur Khas and that the expense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small. Criticism of public men is a welcome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awakening. It keeps workers on the alert. Those who pay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ensure economy. There is undoubtedly an extravagance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noticed about popular demonstrations, much money is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tinsel splendour. The expense is often thought-less. And we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by fearless criticism of public expenditure or general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men. But all such criticism must be well informed and </w:t>
      </w:r>
      <w:r>
        <w:rPr>
          <w:rFonts w:ascii="Times" w:hAnsi="Times" w:eastAsia="Times"/>
          <w:b w:val="0"/>
          <w:i w:val="0"/>
          <w:color w:val="000000"/>
          <w:sz w:val="22"/>
        </w:rPr>
        <w:t>thoughtful. All carping criticism must be avoided.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on the question of railway travelling, I must remark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a noticeable desire to avoid 3rd class travelling.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that, being no longer physically able to travel 3rd class,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inestimable experiences of 3rd class railway travelling.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affords an opportunity of contact with the national mind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does. It enables one to render service which cannot 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rendered. I would therefore urge all workers to avoid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travelling save in rare cases. No one perhaps knows better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discomfort of 3rd class railway travelling. I put it down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callous railway management and partly to bad national habits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convenience of the neighbours. Observant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3rd class would efficiently deal with the disregard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and the passengers. There is no doubt that 2nd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is not within the reach of the masses. And national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may claim no privileges not enjoyed by the latter.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11-5-1921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HINDU-MUSLIM UNITY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unity is strength is not merely a copybook maxim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life is in no case so clearly illustrated as in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Divided we must fall. Any third power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enslave India so long as we Hindus and Mussulmans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cut each other’s throats. Hindu-Muslim unity means not unity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Mussulmans but between all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India to be their home, no matter to what faith they belong.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aware that we have not yet attained that unity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extent as to bear any strain. It is a daily growing plant, as yet in </w:t>
      </w:r>
      <w:r>
        <w:rPr>
          <w:rFonts w:ascii="Times" w:hAnsi="Times" w:eastAsia="Times"/>
          <w:b w:val="0"/>
          <w:i w:val="0"/>
          <w:color w:val="000000"/>
          <w:sz w:val="22"/>
        </w:rPr>
        <w:t>delicate infancy, requiring special care and attention. The thing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clear in Nellore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problem confronted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shape. The relations between the two were none too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fought only about two years ago over what appeared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matter. It was the eternal question of playing music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mosques. I hold that we may not dignify every trifle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deep religious importance. Therefore, a Hindu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play- ing music whilst passing a mosque. He may no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precedents in his own or any other place for the sake of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It is not a mater of vital importance for him to play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passing a mosque. One can easily appreciate the   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of having solemn silence near a mosque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four hours. What is a non-essential to a Hindu may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a Mussulman. And in all non-essential matters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yield for the asking. It is criminal folly to quarrel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trivialities. The unity we desire will last only if we cultivate a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charitable disposition towards one another. The cow is as dear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a Hindu; the Mussulman should therefore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his Hindu brother. Silence at his prayer is a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a Mussulman. Every Hindu should voluntarily respect his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 brother’s sentiment. This however is a counsel of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fection. There are nasty Hindus as there are nasty Mussulmans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pick a quarrel for nothing. For these we must provide </w:t>
      </w:r>
      <w:r>
        <w:rPr>
          <w:rFonts w:ascii="Times" w:hAnsi="Times" w:eastAsia="Times"/>
          <w:b w:val="0"/>
          <w:i/>
          <w:color w:val="000000"/>
          <w:sz w:val="22"/>
        </w:rPr>
        <w:t>pancha-</w:t>
      </w:r>
      <w:r>
        <w:rPr>
          <w:rFonts w:ascii="Times" w:hAnsi="Times" w:eastAsia="Times"/>
          <w:b w:val="0"/>
          <w:i/>
          <w:color w:val="000000"/>
          <w:sz w:val="22"/>
        </w:rPr>
        <w:t>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unimpeachable probity and imperturbability whose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binding on both parties. Public opinion should be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decisions of such </w:t>
      </w:r>
      <w:r>
        <w:rPr>
          <w:rFonts w:ascii="Times" w:hAnsi="Times" w:eastAsia="Times"/>
          <w:b w:val="0"/>
          <w:i/>
          <w:color w:val="000000"/>
          <w:sz w:val="22"/>
        </w:rPr>
        <w:t>panchayats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is much, too much distrust of one another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Many Hindus distruct Mussulman honesty. They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Mussulman raj, for they argue that without the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India will aid Mussulman powers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empire in India. Mussulmans on the other hand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being in an overwhelming majority, will smother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attitude of mind betokens impotence on either’s part.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nobility, their desire to live in peace would dictate a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trust and mutual forbearance. There is nothing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to keep the two apart. The days of forcible conversion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Save for the cow, Hindus can have no ground for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Mussulmans. The latter are under no religious obligation to slaughter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Nellore”, 7-4-1921.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cow. The fact is we have never before now endeavoured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to adjust our differences and to live as friends bound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 children of the same sacred soil. We have both now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a lifetime. The Khilafat question will not recur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hundred years. If the Hindus wish to cultivate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the Mussulmans, they must perish with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vindicate the honour of Islam.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11-5-1921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SPINNING AS FAMINE RELIEF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Jaiji Petit has sent the following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conducted in spinning among the famine-stricken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Miri near Ahmednagar. I gladly publish the notes as the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conducted under the supervision of an English-woman.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not fail to observe the methodical manner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done. All the difficulties have been met and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Even the very small experiment shows what a potent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for famine relief. Properly organized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but yield startling results.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11-5-1921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GREATER USE OF HANDLOOMS</w:t>
      </w:r>
    </w:p>
    <w:p>
      <w:pPr>
        <w:autoSpaceDN w:val="0"/>
        <w:autoSpaceDE w:val="0"/>
        <w:widowControl/>
        <w:spacing w:line="212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EDITOR</w:t>
      </w:r>
    </w:p>
    <w:p>
      <w:pPr>
        <w:autoSpaceDN w:val="0"/>
        <w:autoSpaceDE w:val="0"/>
        <w:widowControl/>
        <w:spacing w:line="24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patriotic Indians agree that India should be a self-clothing country,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that India should not import foreign yarn or piece-goods. The question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as to the best and the quickest means of attaining that object. The charkha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preached to be the means. We, nowever, believe that there are easier,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quicker, and in every respect better means for accomplishing the object.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they? Let us declare at once that they are : (1) increasing the number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handlooms in India; (2) preaching that it is the imperative duty of every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satisfied for the present with comparatively coarse cloths made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yarn produced in India and to avoid using imported cloths and cloths made in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“Spinning as Famine Relief”, 11-5-1921.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from imported yarn (chiefly fine), however comfortable wearing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may be. A little explanation is necessary. One of the cardinal facts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in this connection is that, if the total amount of twist and yarn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now produced in India without the use of charkha were converted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cloth, it would practically suffice to clothe India from her own produce,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the country were prepared to wear coarse cloths only.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fact, about 143 million pounds of twist and yarn made in India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exported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year from India. Convert, i.e., weave this stuff into cloth in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the country for making the small sacrifice involved in being content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present with the coarse cloth thus produced, and the great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India self-clothing within a very short time is solved. Here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that crosses one’s mind is whether the existing power-looms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handlooms of India would be able to weave the above huge quantity of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cloth. The answer must be in the negative. What then is to be done?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 answer is: increase the number of looms. It would be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the number of power-looms at once. A large quantity of machinery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(weaving) would have to be imported from foreign lands. That means a delay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or three years, leaving aside for the nonce the difficulties arising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unfavourable rate of exchange and the recently imposed high import duty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kind of machinery. To increase the number of handlooms is not difficult.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be manufactured here in India within a very short time and at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cost. From a calculation based on statistics for the year 1919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Director-General of Satistics, which however I do not wish to inflict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readers, it can be easily shown that it would be practically sufficient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present purposes, if we multiply our handlooms to twice their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number. And I appeal to the readers to consider the matter with all the earnest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that the importance of the question demands, and put their powerful </w:t>
      </w:r>
      <w:r>
        <w:rPr>
          <w:rFonts w:ascii="Times" w:hAnsi="Times" w:eastAsia="Times"/>
          <w:b w:val="0"/>
          <w:i w:val="0"/>
          <w:color w:val="000000"/>
          <w:sz w:val="18"/>
        </w:rPr>
        <w:t>shoulders to the wheel.</w:t>
      </w:r>
    </w:p>
    <w:p>
      <w:pPr>
        <w:autoSpaceDN w:val="0"/>
        <w:autoSpaceDE w:val="0"/>
        <w:widowControl/>
        <w:spacing w:line="220" w:lineRule="exact" w:before="21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62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S. B.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seems to ignore the fact that the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>of hand-spinning involves that of hand-weaving. India cannot be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for her clothing if the hand-spun yarn could not be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woven. But the mere multiplying of handlooms cannot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The art of hand-weaving is not dead. There are today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handlooms working in India than power-looms. But they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foreign yarn. I heartily support the proposition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only coarse cloth and induce the weavers to weave only Indian </w:t>
      </w:r>
      <w:r>
        <w:rPr>
          <w:rFonts w:ascii="Times" w:hAnsi="Times" w:eastAsia="Times"/>
          <w:b w:val="0"/>
          <w:i w:val="0"/>
          <w:color w:val="000000"/>
          <w:sz w:val="22"/>
        </w:rPr>
        <w:t>yarn. The correspondent should also have advised ‘the leaders’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mill-owners not to export yarn at all. Only it is well 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induce the mill-owners to forego the larger profits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by exporting yarn. If only the mill-owners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 took it into their heads, they could certainly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boycott of foreign cloth during this year. But even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hand-spinning remains. It is not enough merely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boycott of foreign cloth. It is absolutely necessary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the peasantry a supple-mentary industry.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utilize, as they did before, their spare hours in some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supplementary to agriculture. The millions who are living in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for want of occupation must find an easy one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This is again hand-spinning. What the correspondent urges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The number of handlooms is increasing,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less to wearing coarse cloth. But universal hand-spinning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immediately solve the problem of the growing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Let me put my conviction still more strongly. India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contented, fearless, and self-supporting India without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is therefore that Mr. Krishna Rao of Masulipatam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recognized the duty (dharma) of hand-spinning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sacramental rite. The masses with their clear imagination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recognized it as such. I ask everyone who thinks like Dr. </w:t>
      </w:r>
      <w:r>
        <w:rPr>
          <w:rFonts w:ascii="Times" w:hAnsi="Times" w:eastAsia="Times"/>
          <w:b w:val="0"/>
          <w:i w:val="0"/>
          <w:color w:val="000000"/>
          <w:sz w:val="22"/>
        </w:rPr>
        <w:t>Mitra not to divert the national mind from the central fact.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includes all that the correspondent suggests, but it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more. An ocean necessarily includes that which is yielded by a </w:t>
      </w:r>
      <w:r>
        <w:rPr>
          <w:rFonts w:ascii="Times" w:hAnsi="Times" w:eastAsia="Times"/>
          <w:b w:val="0"/>
          <w:i w:val="0"/>
          <w:color w:val="000000"/>
          <w:sz w:val="22"/>
        </w:rPr>
        <w:t>river.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63. DRAFT OF ALL BROTHERS' APOLOGY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drawn our attention to certain speeches of ours </w:t>
      </w:r>
      <w:r>
        <w:rPr>
          <w:rFonts w:ascii="Times" w:hAnsi="Times" w:eastAsia="Times"/>
          <w:b w:val="0"/>
          <w:i w:val="0"/>
          <w:color w:val="000000"/>
          <w:sz w:val="22"/>
        </w:rPr>
        <w:t>which in their opinion have a tendency to incite to violence. We desire</w:t>
      </w:r>
    </w:p>
    <w:p>
      <w:pPr>
        <w:autoSpaceDN w:val="0"/>
        <w:autoSpaceDE w:val="0"/>
        <w:widowControl/>
        <w:spacing w:line="216" w:lineRule="exact" w:before="3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an interview on May 14, at Simla, the Viceroy drew Gandhiji's attention 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objectionable features in the speeches delivered by the Ali Brothers,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hinted that Government might prosecute them. Gandhiji asked the Viceroy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withhold action and offered to get the Ali Brothers to issue an apology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draw up and show him in advance. This was done and certain changes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Viceroy were incorporated. The statement was finally issued by the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on May 29, with some verbal variations;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“Interview-cum-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Apology”, 4-8-1921.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that we never intended to incite to violence, but reco- 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certain passages in our speeches are capable of bearing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put upon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sincerely feel sorry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our regret for the unnecessary heat of some of the passages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speeches, and we give our public assurance and promise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require it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 long as we are associated with the </w:t>
      </w:r>
      <w:r>
        <w:rPr>
          <w:rFonts w:ascii="Times" w:hAnsi="Times" w:eastAsia="Times"/>
          <w:b w:val="0"/>
          <w:i/>
          <w:color w:val="000000"/>
          <w:sz w:val="22"/>
        </w:rPr>
        <w:t>movement of non-co-operation,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not directly or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violence at present or in the future nor create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preparedness for violence. Indeed, we hold it contrary to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non-violent non-co-operation to which we have pledged our word.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30-5-1921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TANGLED BUSINESS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under the pseudonym "Swadeshi", a friend asks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candid questions. For my information, he has given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He is an educated man and his questions deserve attention. He </w:t>
      </w:r>
      <w:r>
        <w:rPr>
          <w:rFonts w:ascii="Times" w:hAnsi="Times" w:eastAsia="Times"/>
          <w:b w:val="0"/>
          <w:i w:val="0"/>
          <w:color w:val="000000"/>
          <w:sz w:val="22"/>
        </w:rPr>
        <w:t>asks: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every delegate who joined in unanimously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resolution bound to implement it, not by stages, </w:t>
      </w:r>
      <w:r>
        <w:rPr>
          <w:rFonts w:ascii="Times" w:hAnsi="Times" w:eastAsia="Times"/>
          <w:b w:val="0"/>
          <w:i w:val="0"/>
          <w:color w:val="000000"/>
          <w:sz w:val="22"/>
        </w:rPr>
        <w:t>but immediately?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Certainly, he is.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and yet does not act accordingly, may it not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delegate takes non-co-operation to be merely a toy to play </w:t>
      </w:r>
      <w:r>
        <w:rPr>
          <w:rFonts w:ascii="Times" w:hAnsi="Times" w:eastAsia="Times"/>
          <w:b w:val="0"/>
          <w:i w:val="0"/>
          <w:color w:val="000000"/>
          <w:sz w:val="22"/>
        </w:rPr>
        <w:t>with? Do not such people deceive themselves and others?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certainly do. Not only that, they even harm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movement. They do not carry out the condition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soldiership. Where the minimum height prescribed for recruitment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feet, a person four feet tall is not wanted. In the same way,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continue to be soldiers of the non-co-operation army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its conditions commit uncivil disobedience of its law and are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a crime.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large majority of non-co-operators were of this type,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not feel disappointed? Would not your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optimism suffer?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statement as issued by the Ali Brothers, however, here read: "We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state that we never imagined that any passages in our speeches were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bearing the interpretation put upon them, but we recognize the force of our friends' </w:t>
      </w:r>
      <w:r>
        <w:rPr>
          <w:rFonts w:ascii="Times" w:hAnsi="Times" w:eastAsia="Times"/>
          <w:b w:val="0"/>
          <w:i w:val="0"/>
          <w:color w:val="000000"/>
          <w:sz w:val="18"/>
        </w:rPr>
        <w:t>argument and interpretation."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test is not yet over. If, however,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remain unchanged even after the 30th June,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unhappy. But my optimism would not suffer.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of myself, my optimism will not give way. Moreover,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 to be like me, I believe that all people will adopt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the natural and right course. The impostors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of their own accord.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necessary that such delegates be held up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>contempt?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ould I offer it to weak delegates? This being a struggle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it has no room whatsoever or holding up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contempt. But such persons may certainly be subjected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that is, may be debarred from being delegates, volunteers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office-holders. I believe that the atmosphere is getting cleaner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There are only a few committees now in which lawyers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up practice still hold any office. There are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still continuing in Government schools and servingas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teers. It seems everyone is beginning to understand his own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the logic which applies to Congress delegates also </w:t>
      </w:r>
      <w:r>
        <w:rPr>
          <w:rFonts w:ascii="Times" w:hAnsi="Times" w:eastAsia="Times"/>
          <w:b w:val="0"/>
          <w:i w:val="0"/>
          <w:color w:val="000000"/>
          <w:sz w:val="22"/>
        </w:rPr>
        <w:t>apply to your followers or those who admire your principles?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follower. Or, he is my follower who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my principles but puts them into practice. There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sense in describing anyone not acting according to my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follower of mine. A ‘follower’ of mine needs no certificate.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recognize him. He is no ‘follower’ of mine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speak the truth and does not act according to truth,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be compassionate in speech, thought and action,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and does not boycott foreign cloth completely,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blood-brother, who does not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other than his wife as his mothers and sisters,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lay down his life for the sake of the country, dharma,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and, finally, who does not realize his own littleness and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humility. To the ‘admirer’ of my principles also I would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rules. The habit of keeping practice at variance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and of tolerating such behaviour has gone so deep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something of a disease. If people who are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into practice what they preach stop speaking, I am sure,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spared much sophistry and a good many speeches and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conflicts.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accept swaraj if it is gained through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delegates and admirers, who wax eloquent in preaching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what they never practise themselves? If you did, how long </w:t>
      </w:r>
      <w:r>
        <w:rPr>
          <w:rFonts w:ascii="Times" w:hAnsi="Times" w:eastAsia="Times"/>
          <w:b w:val="0"/>
          <w:i w:val="0"/>
          <w:color w:val="000000"/>
          <w:sz w:val="22"/>
        </w:rPr>
        <w:t>would such swaraj be preserved?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at all of my accepting swaraj.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to do so. As a representative of the people,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swaraj can never be won through such insincerity.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therefore, whether or not it would last long does not arise.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that this friend has asked all these questions in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sorrow. Doubts like his are bound to occur to many other honest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Every non-co-operator should try to set them at rest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conduct. The cause for delay in our getting swaraj lies in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has raised some other doubts also in the introductory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his letter. Being worthy of our attention, I reproduce them here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form of questions.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some of your principles demand sacrifices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against human nature to make?</w:t>
      </w:r>
    </w:p>
    <w:p>
      <w:pPr>
        <w:autoSpaceDN w:val="0"/>
        <w:tabs>
          <w:tab w:pos="550" w:val="left"/>
          <w:tab w:pos="1010" w:val="left"/>
          <w:tab w:pos="5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item of non-co-operation demands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sacrifice. The sacrifices involves in non-co-operation are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and not impossible for ordinary human nature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this, I believe, that the people have welcomed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main principles are : Hindu-Muslim unity,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even under provocation, total boycott of foreign cloth,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a fixed period, contributing money according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treating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one’s brother and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addictions, immorality, etc. In none of these do I 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sannyasa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nothing which other nations have not shown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of. The requirement of peace will be considered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new. But the Sikhs have succeeded in meeting it in a limited 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deeper reflection we shall find that the British have also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whenever they wanted to. I have gone to the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conceding that we shall win swaraj even if we accept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peace as a matter of policy, as a weapon of expediency.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my conception is the weapon of the strong, of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Kshatriya. We may, however, consider it as a weapon of the weak.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Renunciation of all desires and possessions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if the people realize that the use of arms is impossible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learn the principle of laying down one's own life and give up </w:t>
      </w:r>
      <w:r>
        <w:rPr>
          <w:rFonts w:ascii="Times" w:hAnsi="Times" w:eastAsia="Times"/>
          <w:b w:val="0"/>
          <w:i w:val="0"/>
          <w:color w:val="000000"/>
          <w:sz w:val="22"/>
        </w:rPr>
        <w:t>all thought of killing others, they can have swaraj this very day.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advocate non-co-operation with the rulers,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discourage those who suggest non-co-operation with 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preventing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from serving the latter?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the rulers against whom we employ non-co-</w:t>
      </w:r>
      <w:r>
        <w:rPr>
          <w:rFonts w:ascii="Times" w:hAnsi="Times" w:eastAsia="Times"/>
          <w:b w:val="0"/>
          <w:i w:val="0"/>
          <w:color w:val="000000"/>
          <w:sz w:val="22"/>
        </w:rPr>
        <w:t>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operation; we employ it against the policy followed by them.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not directed against individuals. We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any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potter from serving an official,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desirable that we should. How then can we dissuade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 others from serving our brethren who, holding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ours, enter Councils? We wish to win over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love. If you would not have it that way, at any rate,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force anybody to be on our side but want to propagate our </w:t>
      </w:r>
      <w:r>
        <w:rPr>
          <w:rFonts w:ascii="Times" w:hAnsi="Times" w:eastAsia="Times"/>
          <w:b w:val="0"/>
          <w:i w:val="0"/>
          <w:color w:val="000000"/>
          <w:sz w:val="22"/>
        </w:rPr>
        <w:t>views by awakening people’s reason and pleading with them.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cooper-ation springs not from hatred but from love,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but from strength, not from falsehood but from truth,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blind faith but from faith based on knowledge, from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and from reason; it does no spring from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from </w:t>
      </w:r>
      <w:r>
        <w:rPr>
          <w:rFonts w:ascii="Times" w:hAnsi="Times" w:eastAsia="Times"/>
          <w:b w:val="0"/>
          <w:i w:val="0"/>
          <w:color w:val="000000"/>
          <w:sz w:val="22"/>
        </w:rPr>
        <w:t>dharma, from faith in oneself.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only a Mahatma or a statesman as well?</w:t>
      </w:r>
    </w:p>
    <w:p>
      <w:pPr>
        <w:autoSpaceDN w:val="0"/>
        <w:tabs>
          <w:tab w:pos="550" w:val="left"/>
          <w:tab w:pos="1010" w:val="left"/>
          <w:tab w:pos="3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anyone who is a Mahatma is bound to be a </w:t>
      </w:r>
      <w:r>
        <w:rPr>
          <w:rFonts w:ascii="Times" w:hAnsi="Times" w:eastAsia="Times"/>
          <w:b w:val="0"/>
          <w:i w:val="0"/>
          <w:color w:val="000000"/>
          <w:sz w:val="22"/>
        </w:rPr>
        <w:t>statesmnan. A statesman is one who can serve and protect the State—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 the extent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has become a servant of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MY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 STATES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Kathiawad asks what people in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The question is being asked more frequently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People’s Conference in Kathiawad.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not, in Indian States, make any comments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Empire, and should refrain from putting them in an awkward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Great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There is no need at all to say here how Satanic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is. But, even in Indian States, we can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against drink, giving up drink ourselves and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 so. We may certainly introduce spinning-wheels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Even there, we may certainly give up using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khadi; we can, likewise, give up gambling, immorality, etc;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enrol ourselves as Congress members and contribute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somely to the Tilak Swaraj Fund. The entire amount can be   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residents of Indian States if they choose to make the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labours to get these things done will have done much or </w:t>
      </w:r>
      <w:r>
        <w:rPr>
          <w:rFonts w:ascii="Times" w:hAnsi="Times" w:eastAsia="Times"/>
          <w:b w:val="0"/>
          <w:i w:val="0"/>
          <w:color w:val="000000"/>
          <w:sz w:val="22"/>
        </w:rPr>
        <w:t>swaraj. Those who regard non-co-operation as a sacrifice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have no problem. If the residents of an Indian State greet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their brethren, they are guilty of no disloyalty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 are certainly not outside India.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the entire country. All are called upon to join a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All are required to learn the lessons of truth, fearlessness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It may be necessary in British India to condemn British rule,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should be no need at all to do so in Indian States.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RITICISM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NNECESSARY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British India, however, is it necessary to go on criticizing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rule? Personally, I feel that we would be showing our culture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eschewing all criticism. Whatever criticism is necessary, I make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assure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never fail to criticize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whenever criticism is called for. But we cannot mend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this Empire by denouncing it; we shall succeed in our aim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our duty and reforming ourselves. We have so much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spinning, enrolling members of the Congress and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for the Tilak Swaraj Fund that we can spare no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We can complete the programme of work by June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handful of us who are working give every moment of 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foregoing tasks. How, then, can we waste our time in criticizing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even grown weary of the crowds on railway platforms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shouting. These things will not bring us swaraj.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over. They may have been necessary when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awaken-ing among the people. But now there is no lack of it.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control of the Niagara Falls. We have also discovered how to put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use. What we have to do now is simply to work on silently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end.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 more necessary to criticize the Government,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criticize co-operators either. Our criticism consists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the experience everywhere in the world that an ounce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achieves more than a ton of preaching. Speeches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mirror our deficiencies in regard to practice. The man who talks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acts upon what he says. He who is particular about keeping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weighs every sentence he utters. Moreover, now that we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demands not to the Government but to ourselves,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we make or discontent we feel should be against ourselves.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IOLENT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OPERATORS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Bhavnagar, who has given his name,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painful things about the Jain Girls School there. It is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letter has been with me but, owing to my constant touring,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cope with my correspondence as fast as I would wish.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given me permission to publish his name, I refrain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I do not want to make him a target of undeserved criticism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Bhavnagar. I know that we have not yet acquired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criticism even when it is well-meant. Swarajists must,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learn to bear with malicious criticism even. This friend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on the sacred day of April 6, a crowd of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invaded the Girls’ School there to get is closed. If just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approached the authorities with a polite request,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nothing to say against the step.But, according to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pondent, a whole crowd invaded the place and the leader peremptorily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that the school be closed. The Head Master started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answered with a hail of brickbats. One girl was injured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head and another was slightly bruised. Just then, fortunately,a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who understood the need for remaining peaceful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He stopped the rain of brick-bats and the attempted coercion.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this friend. What shall I write about the others?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given above is true, they brought discredit on the 6th,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 and utterly forgot themselves. How can we,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saved from the policy of making people virtuous by force, coerce </w:t>
      </w:r>
      <w:r>
        <w:rPr>
          <w:rFonts w:ascii="Times" w:hAnsi="Times" w:eastAsia="Times"/>
          <w:b w:val="0"/>
          <w:i w:val="0"/>
          <w:color w:val="000000"/>
          <w:sz w:val="22"/>
        </w:rPr>
        <w:t>anyone?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who reported this incident says that,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harassment, the authorities of the School studiously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calling in the police for help. I congratulate them on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>this restraint. Those who violate peace are not non-co-operators, even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abide by all other conditions, and a co-operator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peaceful in the face of attacks by non-co-operators is,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say, a non-co-operator without knowing that he is one.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ANNOT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IFT OF SWARAJ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appears in my message for the Satyagraha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Rajabali Jhinabhai protests that most people will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this remark, that it gives the impression that I was even </w:t>
      </w:r>
      <w:r>
        <w:rPr>
          <w:rFonts w:ascii="Times" w:hAnsi="Times" w:eastAsia="Times"/>
          <w:b w:val="0"/>
          <w:i w:val="0"/>
          <w:color w:val="000000"/>
          <w:sz w:val="22"/>
        </w:rPr>
        <w:t>limiting the power of God and may, therefore, have hurt religious-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people. I count myself a religious-minded man.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reality of God. I have merely stated a plain fact in plain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drawn atten-tion of God’s law. God has reserved no freedom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grant a place in heaven to a sinner. One can say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His laws, God left things to take their own course.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Almighty that He has created laws which admit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Swaraj is a state of being of individuals and nations.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only a person who eats will have his hunger satisfied, so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free who throws off subjection. If we do not give up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discard foreign cloth, if Hindus and Muslims continue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other, would God make us a gift of swaraj? Can He?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Conversely, if, through force of public opinion, we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 and put a stop to the consumption of liquor,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fail to win swaraj? Can anybody persistently transgressing God's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hope that God will give him a place in heaven? Surely,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even our prayer should be not for swaraj but for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it. The very meaning of prayer is the expression of intense </w:t>
      </w:r>
      <w:r>
        <w:rPr>
          <w:rFonts w:ascii="Times" w:hAnsi="Times" w:eastAsia="Times"/>
          <w:b w:val="0"/>
          <w:i w:val="0"/>
          <w:color w:val="000000"/>
          <w:sz w:val="22"/>
        </w:rPr>
        <w:t>longing for a particular goal or state.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15-5-1921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66. SPEECH AT PUBLIC MEETING, SIMLA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1921</w:t>
      </w:r>
    </w:p>
    <w:p>
      <w:pPr>
        <w:autoSpaceDN w:val="0"/>
        <w:autoSpaceDE w:val="0"/>
        <w:widowControl/>
        <w:spacing w:line="300" w:lineRule="exact" w:before="1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replying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touched on the incidents connected with his visit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Pundit Malaviya had sent him a telegram asking him to come up to Simla,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adding that unless he came the Punditji, in spite of his bad health, would be obliged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him in order to bring him up to Simla. Soon after the telegram, he received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from the Pundit saying that Lord Reading would like to see him if he (Mr.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Gandhi) wanted to see H.E. the Viceroy with a view to put the case of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party before him. Mr. Gandhi saw nothing wrong in putting his case before </w:t>
      </w:r>
      <w:r>
        <w:rPr>
          <w:rFonts w:ascii="Times" w:hAnsi="Times" w:eastAsia="Times"/>
          <w:b w:val="0"/>
          <w:i w:val="0"/>
          <w:color w:val="000000"/>
          <w:sz w:val="18"/>
        </w:rPr>
        <w:t>an official.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Accordingly, on reaching Simla, he sent a letter to the Viceroy asking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which was at once granted. He acknowledged that the Viceroy gave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long, patient and kind hearing. But he could not say either one way or the other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success of this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placed before the Viceroy what his party stood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Viceroy, in his turn, dilated on the difficulties confronting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administration. The interview might both be called successful and unsuccessful.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...[He] said that everything would depend on the people carrying out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solemnly resolved upon at the Congress and the Sikh League and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moment he could only say that, as long as they stood by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spirit of sacrifice for the cause of justice to their country, no power on earth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check   them  from  the attainment of swaraj  within this year. They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>show to the world  that they stood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justice, and nothing but  justice to India 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their problem . He wanted all to behave like  those who died  at Nankana , freely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their blood  for the sake of their sacred  cause and  not like Mahant  Naraindas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bent upon taking others, blood. When  this spirit of  non-violence  and sacrifice came </w:t>
      </w:r>
      <w:r>
        <w:rPr>
          <w:rFonts w:ascii="Times" w:hAnsi="Times" w:eastAsia="Times"/>
          <w:b w:val="0"/>
          <w:i w:val="0"/>
          <w:color w:val="000000"/>
          <w:sz w:val="18"/>
        </w:rPr>
        <w:t>to them , no modern implements  of warfare could stay  in the way of their liberty .</w:t>
      </w:r>
    </w:p>
    <w:p>
      <w:pPr>
        <w:autoSpaceDN w:val="0"/>
        <w:autoSpaceDE w:val="0"/>
        <w:widowControl/>
        <w:spacing w:line="220" w:lineRule="exact" w:before="4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meeting of about fifteen thousand people at Idgah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He was requested to speak on the purpose of his visit to Simla and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meeting with the Viceroy. Gandhiji’s speech was reported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17 and 19. In the text given here both these reports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collated.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address of welcome had earlier been read out.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Simla Visit”, 25-5-1921.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paragraph is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report dated May 19.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oft-repeated threat of an Afghan invasion, in case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this country, Mr. Gandhi said as long as  he lived he could not telerate  any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country under foreign domination.  He believed this was also the view of every </w:t>
      </w:r>
      <w:r>
        <w:rPr>
          <w:rFonts w:ascii="Times" w:hAnsi="Times" w:eastAsia="Times"/>
          <w:b w:val="0"/>
          <w:i w:val="0"/>
          <w:color w:val="000000"/>
          <w:sz w:val="18"/>
        </w:rPr>
        <w:t>Mohammedan in India.  He asked Hindus to have no suspicion about Mohammedans’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on this point.  He wanted every man belonging to any religion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cause with them in this  fight for liberty.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He spoke at great length on three essentials o success. The first was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 of fear, the fear on the part of Hindus of Mohammedans and Pathans and on the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Mohammedans of the fear and distrust of Hindus. He said the Afghan danger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but a bogey. He had long known the Afghan character. Whatever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weaknesses, he was sure they were godfearing. He was confident that they would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a war of aggression. On the other hand, we would never invite the Afghans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them in their struggle for freedom. On the contrary, if the Afghans came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aggressive mission, he would undertake stubborn non-co-operation against them, and </w:t>
      </w:r>
      <w:r>
        <w:rPr>
          <w:rFonts w:ascii="Times" w:hAnsi="Times" w:eastAsia="Times"/>
          <w:b w:val="0"/>
          <w:i w:val="0"/>
          <w:color w:val="000000"/>
          <w:sz w:val="18"/>
        </w:rPr>
        <w:t>would lay down his life before parting with an inch of his Motherland.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again reverted to the essential necessity of casting off distrust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>hearts by the Hindus and Mohammedans and spoke on the second essential,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unity. The entente between them was never entered into in a bargaining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spirit. The Hindus espoused the Muslims’ cause, because they knew it was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because they knew that nobility could only be answered by nobility. It was fatal,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to compel the Mussulmans to give up cow-killing. They were not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culprits in the matter and the question of cow-protection was never going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by the arbitrament of force. Implicit trust of and hearty co-operation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would gain in the end everything. Islam was broad-based on nobility, </w:t>
      </w:r>
      <w:r>
        <w:rPr>
          <w:rFonts w:ascii="Times" w:hAnsi="Times" w:eastAsia="Times"/>
          <w:b w:val="0"/>
          <w:i w:val="0"/>
          <w:color w:val="000000"/>
          <w:sz w:val="18"/>
        </w:rPr>
        <w:t>and it would not endure if it gave up its nobility.</w:t>
      </w:r>
    </w:p>
    <w:p>
      <w:pPr>
        <w:autoSpaceDN w:val="0"/>
        <w:autoSpaceDE w:val="0"/>
        <w:widowControl/>
        <w:spacing w:line="24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essential and the greatest one was of non-violence. In this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connection, he made a stirring appeal to the Sikhs to emulate the example of Lachh-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Singh and Dulip Singh, who had strength enough to fight  Mahant Naraindas but </w:t>
      </w:r>
      <w:r>
        <w:rPr>
          <w:rFonts w:ascii="Times" w:hAnsi="Times" w:eastAsia="Times"/>
          <w:b w:val="0"/>
          <w:i w:val="0"/>
          <w:color w:val="000000"/>
          <w:sz w:val="18"/>
        </w:rPr>
        <w:t>who refused to use any violence.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he referred to swadeshi and said that though he would never cease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appeal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vakils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students to give up the law-courts and schools,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to respond was not going to affect the question, if they carried out the boycott </w:t>
      </w:r>
      <w:r>
        <w:rPr>
          <w:rFonts w:ascii="Times" w:hAnsi="Times" w:eastAsia="Times"/>
          <w:b w:val="0"/>
          <w:i w:val="0"/>
          <w:color w:val="000000"/>
          <w:sz w:val="18"/>
        </w:rPr>
        <w:t>of foreign goods. Complete swadeshi meant swaraj.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Mr. Gandhi said the attainment of swaraj depended upon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fearlessness, sacrifice, non-violence, Hindu-Muslim unity and the use of charkha.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20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four paragraphs which follow are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dated     May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ends here. What follows is another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Desai's account of Gandhiji's visit to Simla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44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our talks yield any result ? They may or they may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chances are even. We have to pray for God’s help to achieve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I explained our case to the Viceroy and he listened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hours with great patience and affection. I, too, listened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say. I heard him explain the difficulties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 can only say this—if we adhere to the solemn decla-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made, with God as witness at the Congress session,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and the Khilafat conferences, we shall certainly achieve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goal during this year. Nothing is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Don’t keep on asking what news cables from England bring.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fight is for honour and justice, and we have to show 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ready to die for winning justice. God grants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testing us and, before we can get anything, we must emerge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from the test. Even the worst scoundrel is ready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get what he wants; you six-foot tall Punjabis, then,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crawl again on your stomachs, if not even one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desired to rub his nose on the ground, learn the lesson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brethren have taught. Be ready, like them, to stake your head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cause. Do not be murderers, like Mahant Naraindas.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win swaraj by killing anyone; you cannot solve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questions that way. Not by taking anyone’s blood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giving your own, by acquiring the strength of Lachhman </w:t>
      </w:r>
      <w:r>
        <w:rPr>
          <w:rFonts w:ascii="Times" w:hAnsi="Times" w:eastAsia="Times"/>
          <w:b w:val="0"/>
          <w:i w:val="0"/>
          <w:color w:val="000000"/>
          <w:sz w:val="22"/>
        </w:rPr>
        <w:t>Singh can you succeed in these things.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              *                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you, as long as you are scared of your holy places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or dishonoured by Pathans, you had better bury your </w:t>
      </w:r>
      <w:r>
        <w:rPr>
          <w:rFonts w:ascii="Times" w:hAnsi="Times" w:eastAsia="Times"/>
          <w:b w:val="0"/>
          <w:i/>
          <w:color w:val="000000"/>
          <w:sz w:val="22"/>
        </w:rPr>
        <w:t>Hardwar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immolate your womenfolk on the funeral pyre.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fight the Pathans, but, instead of running away,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have in you the strength to stand up against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Have no fear of the Afghans, nor of the Muslims; fear God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days of the Prophet, some timid people,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oncoming hordes, told him that they were only  a  few and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fear how they could  fight. The Prophet’s reply was,  ‘‘No,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 alone; God is with you.’’ I,  too, say to you, do not think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weak. If you are brave, the Afghans also will behave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you. I know the Afghans. In South Africa, I had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my clients. I have had experience of their sense of honour.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even bad ones among them fear God. If you regard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brethren, if you trust them, have no fear of the pathans at all.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come to attack us, I shall be with you to employ non-co-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against them too. I shall not let even a little bit of India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by them. God will give me strength at that time to offer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before they seize any bit. We have become slaves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distrust. If the Muslims tarnish Islam, if the crores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foul, Islam will disappear. Theirs and ours is a relation based not </w:t>
      </w:r>
      <w:r>
        <w:rPr>
          <w:rFonts w:ascii="Times" w:hAnsi="Times" w:eastAsia="Times"/>
          <w:b w:val="0"/>
          <w:i w:val="0"/>
          <w:color w:val="000000"/>
          <w:sz w:val="22"/>
        </w:rPr>
        <w:t>on self-interest but on honour.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men of all religions that we wish to be bound in a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Are we not so bound to the Christians ? Do we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that men like Andrews and Stokes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 us ? We do not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anyone our enemy. We wish rather to give our own blood.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remain as servants, as brothers, if they agree to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domination and stay on, they are welcome; otherwise they should quit.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we can get nothing unless we remain peaceful.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allow yourselves to be provoked, you will lose the game.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see General Dyer or Michael O’Dwyer punished,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today, on this sacred spot near a holy man’s grave, I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make their hearts pure.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29-5-1921</w:t>
      </w:r>
    </w:p>
    <w:p>
      <w:pPr>
        <w:autoSpaceDN w:val="0"/>
        <w:autoSpaceDE w:val="0"/>
        <w:widowControl/>
        <w:spacing w:line="292" w:lineRule="exact" w:before="370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LETTER TO S. SATYAMURTI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1921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SATYAMURTI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been unable to reply to your letter earlier owing to ince-</w:t>
      </w:r>
      <w:r>
        <w:rPr>
          <w:rFonts w:ascii="Times" w:hAnsi="Times" w:eastAsia="Times"/>
          <w:b w:val="0"/>
          <w:i w:val="0"/>
          <w:color w:val="000000"/>
          <w:sz w:val="22"/>
        </w:rPr>
        <w:t>ssant travelling.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your qualified suspension of practice is good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 but I must confess I do not understand your retention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membership of the Senate.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above all if you throw yourself into the struggle,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absolute conviction. A man like you cannot serve a cause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approaches it with confidence. I would like you to come to it as </w:t>
      </w:r>
      <w:r>
        <w:rPr>
          <w:rFonts w:ascii="Times" w:hAnsi="Times" w:eastAsia="Times"/>
          <w:b w:val="0"/>
          <w:i w:val="0"/>
          <w:color w:val="000000"/>
          <w:sz w:val="22"/>
        </w:rPr>
        <w:t>suitor, not as advocate. I confess to you that I miss the ring of confi-</w:t>
      </w:r>
      <w:r>
        <w:rPr>
          <w:rFonts w:ascii="Times" w:hAnsi="Times" w:eastAsia="Times"/>
          <w:b w:val="0"/>
          <w:i w:val="0"/>
          <w:color w:val="000000"/>
          <w:sz w:val="22"/>
        </w:rPr>
        <w:t>dence about your letter. I would advise you to see Mr. Rajagopala-</w:t>
      </w:r>
      <w:r>
        <w:rPr>
          <w:rFonts w:ascii="Times" w:hAnsi="Times" w:eastAsia="Times"/>
          <w:b w:val="0"/>
          <w:i w:val="0"/>
          <w:color w:val="000000"/>
          <w:sz w:val="22"/>
        </w:rPr>
        <w:t>chari and discuss the matter with him. If you finally come, I do not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missionary, social worker and associate of Andrews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(1887-1943); Congress leader from Madras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 any difficulty about your maintenance. After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Rajagopalachari, you will please write to me and tell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tell him what your requirements will be if you have finally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come in.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S. Satyamurti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80" w:lineRule="exact" w:before="43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TELEGRAM TO SECRETARY, CONGRESS COMMITTEE, </w:t>
      </w:r>
      <w:r>
        <w:rPr>
          <w:rFonts w:ascii="Times" w:hAnsi="Times" w:eastAsia="Times"/>
          <w:b w:val="0"/>
          <w:i/>
          <w:color w:val="000000"/>
          <w:sz w:val="24"/>
        </w:rPr>
        <w:t>SYLHET</w:t>
      </w:r>
    </w:p>
    <w:p>
      <w:pPr>
        <w:autoSpaceDN w:val="0"/>
        <w:tabs>
          <w:tab w:pos="5250" w:val="left"/>
          <w:tab w:pos="5870" w:val="left"/>
        </w:tabs>
        <w:autoSpaceDE w:val="0"/>
        <w:widowControl/>
        <w:spacing w:line="284" w:lineRule="exact" w:before="10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17,1921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YLLIET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GRIEVED.   DAS   IN   CHARGE .     COMMUNICATING     HIM.     SEND    DETAILS.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7526</w:t>
      </w:r>
    </w:p>
    <w:p>
      <w:pPr>
        <w:autoSpaceDN w:val="0"/>
        <w:autoSpaceDE w:val="0"/>
        <w:widowControl/>
        <w:spacing w:line="292" w:lineRule="exact" w:before="422" w:after="0"/>
        <w:ind w:left="0" w:right="15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69.  TELEGRAM  TO  C. R. DAS</w:t>
      </w:r>
    </w:p>
    <w:p>
      <w:pPr>
        <w:autoSpaceDN w:val="0"/>
        <w:autoSpaceDE w:val="0"/>
        <w:widowControl/>
        <w:spacing w:line="284" w:lineRule="exact" w:before="108" w:after="0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1921</w:t>
      </w:r>
    </w:p>
    <w:p>
      <w:pPr>
        <w:autoSpaceDN w:val="0"/>
        <w:autoSpaceDE w:val="0"/>
        <w:widowControl/>
        <w:spacing w:line="300" w:lineRule="exact" w:before="16" w:after="48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     SUM       REQUIRED     AND      ITS       PURPOSE.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S.N.7525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NOTES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74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ORNIMAN  AND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accused me of indifference about Mr. Horniman,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have also wondered why I rarely write about the Savarkar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 favourite saying among lawyers, almost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dignity of a maxim, that hard cases make a bad law. I know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how true the saying is. Many a judge has been obliged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apparently unjust but perfectly sound in law. Similarly,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hard cases make bad non-co-operation. My business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economical journalist is to deal with such matters only as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the one issue before the country. If I mention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Horniman’s case or that of the Savarkar Brothers, I can mention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influence the Government's decision, but to stimulate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non-co-operation. I would be delighted to have Mr.Horni-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back as an  able and brave comrade. I know that he was unjustly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deported. The Savarkar Brothers' talent should be utilized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welfare. As   it is, India is in danger of losing her two faithful 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she wakes up in time. One of the brothers I know well. I 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brave. He is clever. He </w:t>
      </w:r>
      <w:r>
        <w:rPr>
          <w:rFonts w:ascii="Times" w:hAnsi="Times" w:eastAsia="Times"/>
          <w:b w:val="0"/>
          <w:i w:val="0"/>
          <w:color w:val="000000"/>
          <w:sz w:val="22"/>
        </w:rPr>
        <w:t>the pleasure  of meeting him in London.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 patriot. He was frankly a revolutionary. The evil, in its hideous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of the present system of Government, he saw much earlier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He is in the Andamans for his having loved India too well.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just Government, he would be occupying a high office. I there-fore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for him and his brother. Had it not been for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 would have returned and the brothers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long ago. Now non-co-operation blocks the way.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really interested in the release of the brothers and such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are suffering imprisonment and in the return of Mr. Horniman,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hasten the fulfilment of the non-co-operation programme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advent of swaraj. Meanwhile, we must not only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existing incarcerations, but we must seek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ourselves, by offending the Government in all just, lawful and peace-</w:t>
      </w:r>
      <w:r>
        <w:rPr>
          <w:rFonts w:ascii="Times" w:hAnsi="Times" w:eastAsia="Times"/>
          <w:b w:val="0"/>
          <w:i w:val="0"/>
          <w:color w:val="000000"/>
          <w:sz w:val="22"/>
        </w:rPr>
        <w:t>ful ways.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ARE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notes in Anand Bhavan.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just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a leaflet for distribution among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resent it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credits me with an unconditional promise of swaraj during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is nothing offensive in it. On he contrary it exhorts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sentenced of life imprisonment and deported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revolutionary activities. They were ultimately released in 1937.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 met V. D. Savarkar at a function to celebrate Vijaya Dashami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1909,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“London”, after 24-10-1909.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House of the Nehrus at Allahabad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peaceful even in the face of provocation.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these leaf-lets that five young men have gone of goal.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are held by he Magistrate to be seditious, and the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furnish security that they will not distribute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giving the security, they have preferred imprisonment.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one clean way of offending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 notice issued by the Collector of the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that Government servants must not wear the Gandhi cap.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every Government servant to wear these beautiful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 caps , and brave dismissal and even imprisonment.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whilst in Allahabad the overzealous servants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have even been telling poor people that, if they introduce the spin-</w:t>
      </w:r>
      <w:r>
        <w:rPr>
          <w:rFonts w:ascii="Times" w:hAnsi="Times" w:eastAsia="Times"/>
          <w:b w:val="0"/>
          <w:i w:val="0"/>
          <w:color w:val="000000"/>
          <w:sz w:val="22"/>
        </w:rPr>
        <w:t>ning-wheel into their homes, they will be prosecuted. If a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can by any possibility be turned into a seditious article, its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will be another honourable method of seeking imprison-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320" w:lineRule="exact" w:before="66" w:after="0"/>
        <w:ind w:left="0" w:right="1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EMINDARS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YOTS</w:t>
      </w:r>
    </w:p>
    <w:p>
      <w:pPr>
        <w:autoSpaceDN w:val="0"/>
        <w:autoSpaceDE w:val="0"/>
        <w:widowControl/>
        <w:spacing w:line="26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Whilst the U.P. Government is crossing the bounds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priety, and intimidating people, there is little doubt that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making wise use of their newly-found power,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zemindaris, they are said to have overstepped the mark,  taken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own hands and to have become impatient   of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do as they wish. They are abusing social boycott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it into an instrument of violence. They are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 supply of water, barber, and other paid services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zemindars in some instances and even suspended payment to the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them. The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 has received an impetus from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but it is anterior to and independent to it. Whilst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advise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moment comes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taxes to the Government, it is not contemplated that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non-co-operation we would seek to deprive the zemindars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rent. The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 must be confined to the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status of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betterment of the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zemindars and them.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advised scrupulously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terms of their agreement with the zemindars,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agreement is written or inferred from custom. Where a custom or </w:t>
      </w:r>
      <w:r>
        <w:rPr>
          <w:rFonts w:ascii="Times" w:hAnsi="Times" w:eastAsia="Times"/>
          <w:b w:val="0"/>
          <w:i w:val="0"/>
          <w:color w:val="000000"/>
          <w:sz w:val="22"/>
        </w:rPr>
        <w:t>even a written contract is bad, they may not try to uproot it by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or without previous reference to the zemindars. In every case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a friendly discussion with the zemindars and an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made to arrive at a settlement. Our capacity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>depends upon our capacity for solving without reference to, or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vention of, the Government, all the varied and complex problems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arise in the affairs of one of the biggest and most ancient nations </w:t>
      </w:r>
      <w:r>
        <w:rPr>
          <w:rFonts w:ascii="Times" w:hAnsi="Times" w:eastAsia="Times"/>
          <w:b w:val="0"/>
          <w:i w:val="0"/>
          <w:color w:val="000000"/>
          <w:sz w:val="22"/>
        </w:rPr>
        <w:t>like ours.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ISCIPLINE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high time that we disciplined ourselves. The demonstrations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railway stations are becoming a menace to the comfort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public. I am old that some railway passengers who,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 before a station demonstration, were praising me, were,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demonstrations any intermediate stations, heard to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sympathize with them. I had a fellow-passenger with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Allahabad journey. Owing to the pressure of the crowds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besiged the station,  he was unable to get a cut of tea for go out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refreshments. I   should not at all be surprised if he considered me to </w:t>
      </w:r>
      <w:r>
        <w:rPr>
          <w:rFonts w:ascii="Times" w:hAnsi="Times" w:eastAsia="Times"/>
          <w:b w:val="0"/>
          <w:i w:val="0"/>
          <w:color w:val="000000"/>
          <w:sz w:val="22"/>
        </w:rPr>
        <w:t>be a plague. On my way back from Allahabad, there was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manageable crowd on the kanpur platform, yelling the national cries, </w:t>
      </w:r>
      <w:r>
        <w:rPr>
          <w:rFonts w:ascii="Times" w:hAnsi="Times" w:eastAsia="Times"/>
          <w:b w:val="0"/>
          <w:i w:val="0"/>
          <w:color w:val="000000"/>
          <w:sz w:val="22"/>
        </w:rPr>
        <w:t>pressing towards my compartment and making everybody uncom-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fortable. The noise continued the whole time. The leaders were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able to make the crowd sit, but it could not be made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and yelling. I was asked to stand near the door to give </w:t>
      </w:r>
      <w:r>
        <w:rPr>
          <w:rFonts w:ascii="Times" w:hAnsi="Times" w:eastAsia="Times"/>
          <w:b w:val="0"/>
          <w:i/>
          <w:color w:val="000000"/>
          <w:sz w:val="22"/>
        </w:rPr>
        <w:t>dar-</w:t>
      </w:r>
    </w:p>
    <w:p>
      <w:pPr>
        <w:autoSpaceDN w:val="0"/>
        <w:autoSpaceDE w:val="0"/>
        <w:widowControl/>
        <w:spacing w:line="272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Much to the disappointment of the friends who urged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refused to stir out of my seat unless there was perfect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din, noise and bustle was due purely to want of fore-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management and organization. It is best now to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a stations. We must consult the convenience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If there must be a demonstration, national cries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every facility must be provided for the easy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The nation must be disciplined to handle mass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sober and methodical manner. This means previous training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previous discipline of the masses. It is not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an elementary training in a few days. Wherever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previously instructed, they have responded wonderfully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Without this training, we never know when there might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accident. It is the innate good nature of the people that has saved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from mishaps. But under proper training, we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feel absolutely safe and comfortable in the midst of the biggest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Sight  of a person, place or thing considered holy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demonstrations. We cannot afford to be hysterical of mad.</w:t>
      </w:r>
    </w:p>
    <w:p>
      <w:pPr>
        <w:autoSpaceDN w:val="0"/>
        <w:autoSpaceDE w:val="0"/>
        <w:widowControl/>
        <w:spacing w:line="266" w:lineRule="exact" w:before="48" w:after="0"/>
        <w:ind w:left="0" w:right="2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OLOUR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just drawn my attention to a resolution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League inviting me to include the Sikh black colour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flag. These friends forget that all other colours are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sented on the white strip. We must not be parochial, provincial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clannish. Hindu and Mussulman colours are specially represented,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numbers they represent, as for the fact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apart for so long and that their mutual distrust has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effectual bar against the realization of national aspirations.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had any quarrel with Hindus. And if one has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separately represented, why not the Parsi, the Christian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Jewish? I hope the Sikh Leaguers will see the unpractical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suggestion.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flooded with letters suggesting changes in the pro-</w:t>
      </w:r>
      <w:r>
        <w:rPr>
          <w:rFonts w:ascii="Times" w:hAnsi="Times" w:eastAsia="Times"/>
          <w:b w:val="0"/>
          <w:i w:val="0"/>
          <w:color w:val="000000"/>
          <w:sz w:val="22"/>
        </w:rPr>
        <w:t>posed national flag. I am unable to publish the voluminous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pondence. There is nothing striking in any of the letters.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 the want of artistic beauty about the flag, others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additions representing Hindu and Mohammedan symbols. The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missed the central idea. We must not have any religious symbols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must find a clear and permanant rallying object.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according to the vast majority who believe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lost our liberty with the loss of the spinning-wheel,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regain it when we have revived the spinning-wheel and rejected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autoSpaceDE w:val="0"/>
        <w:widowControl/>
        <w:spacing w:line="266" w:lineRule="exact" w:before="48" w:after="0"/>
        <w:ind w:left="0" w:right="2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ORRESPONDENTS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who send me urgent wires may consider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discourteous in that they get no replies to their wires.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telegraph department at Ahmedabad seems to have received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tructions to delay delivery of my telegrams. The authorities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right, if they choose, to put such obstacles in my way. And our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must be capable of being carried on independently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departments controlled by the Government.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not to waste money in sending wires, but tran-sact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with me through the post, so long as the regular delivery </w:t>
      </w:r>
      <w:r>
        <w:rPr>
          <w:rFonts w:ascii="Times" w:hAnsi="Times" w:eastAsia="Times"/>
          <w:b w:val="0"/>
          <w:i w:val="0"/>
          <w:color w:val="000000"/>
          <w:sz w:val="22"/>
        </w:rPr>
        <w:t>to me of the post is continued by the Government.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18-5-1921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71. OUR NEIGHBOURS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my article on the Afghan Bogey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invitation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Afghans to invade the Indian border, and thus do I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party to violence? Thus asks Mr. Andrews. My article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or Indians and for the Government. I do not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Afghans to be so foolish as to invade India on the strength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But I see that it is capable to bearing the interpretation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by Mr. Andrews. I therefore hasten to inform all whom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that not only do I not want to invite the Afghans 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our assistance, but am anxious for them not to come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I am quite confident of India's ability to settle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without extraneous help. Moreover, I am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demonstrating the perfect possibility o attaining our end only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means. I would therefore strain every nerve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Afghans out of the Indian border, but my anxiety to keep them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border will not go so far as to assist the Government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>men or money.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article I have put my position as clearly as possible.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existing Government is the most intolerable of all,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danger to the manhood of India and I would welcome its </w:t>
      </w:r>
      <w:r>
        <w:rPr>
          <w:rFonts w:ascii="Times" w:hAnsi="Times" w:eastAsia="Times"/>
          <w:b w:val="0"/>
          <w:i/>
          <w:color w:val="000000"/>
          <w:sz w:val="22"/>
        </w:rPr>
        <w:t>re-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cost. It is my settled conviction that it   is a godless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there are good Englishmen and good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 makes it all the more dangerous   for India. It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nation's eyes off the inherent evil of it. My attack is not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individuals, it is directed against the system, against the aggregate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Government. The best of viceroys have been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cradicate the poison of the system. The poison is its foundation.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can reconcile myself to all the worst that can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in the place of the present system.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I would do is totally different from what I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confess that the movement has not yet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hold on the soldier class as to embolden them to refuse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in time of need. When the soldier class has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lives for he nation, and that it is a travesty if a soldier's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undertakes to kill to order, the battle of India's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won without more. As it is, the Indian soldier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fear as the layman. He fills the recruiting ranks because 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Afghan Bogey”, 4-5-1921.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there is no other means of livelihood 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the profession of killing attractive by a system of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rewards, and, by a system of skilfully devised punishments,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well-nigh impossible for the soldier, once he is in, to get out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In these circumstances I do not delude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 British Government will be without Indian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an immediate Afghan invasion. But it was my duty,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when challenged, to put before the nation the position logically aris-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from non-co-operation. It was necessary, too, to warn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being frightened by the Afghan bogey.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of the question contains, in my opinion, a </w:t>
      </w:r>
      <w:r>
        <w:rPr>
          <w:rFonts w:ascii="Times" w:hAnsi="Times" w:eastAsia="Times"/>
          <w:b w:val="0"/>
          <w:i w:val="0"/>
          <w:color w:val="000000"/>
          <w:sz w:val="22"/>
        </w:rPr>
        <w:t>misconception of non-violence. It is no part of the duty of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non-co-operator to assist the Government against war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by others. A non-violent non-co-operator may not secretly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encourage or assist any such war. He may not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 in it. But it is no part of his duty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end the war. On the contrary his prayer would be, 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be, for the defeat of at power which he seeks to destroy.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so are as my creed of non-violence is concerned, can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template an Afghan invasion with perfect equanimity, and equally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India's safety is concerned. The Afghans have no quarrel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are a godfearing people. I warn non-co-operators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the Afghans by the few savage specimens we see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Calcutta. It is a superstition to suppose that they will overrun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post at the frontier was withdrawn. Let us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prevent them from overrunning India today,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to. But they are as fond of their country as we claim to be fond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ours. I must devote a separate article to an examina-tion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problem that faces the residents near the frontier.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18-5-1921</w:t>
      </w:r>
    </w:p>
    <w:p>
      <w:pPr>
        <w:autoSpaceDN w:val="0"/>
        <w:autoSpaceDE w:val="0"/>
        <w:widowControl/>
        <w:spacing w:line="292" w:lineRule="exact" w:before="370" w:after="0"/>
        <w:ind w:left="0" w:right="19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72. LET HINDUS BEWARE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is the land of promise for non-co-operation.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of Bihar is proverbial. I was therefore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that the unity was suffering a strain which might almost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unbearable. I was told by all responsible leaders—both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Mohammedan—who are not given to be panicky, that it was taxing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resources to the utmost to avoid a Hindu-Mussulman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disturbance. They informed me that certain Hindus, by name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Gangaram Sharma, Bhutanath and Vidyanand, for instance,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that I had prohibited the use of meat to any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and that meat and fish were even forcibly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people by over-zealous vegetarians. I know that unlawful 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of my name in many places, but this is the most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misusing it. It is generally known that I am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and food reformer. But it is not equally generally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ahimsa extends as much to human beings as to lower animals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 freely associate with meat-eaters.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kill a human being for protecting a cow, as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 cow for saving a human life, be it ever so precious.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>say I have authorized no one to preach vegetarianism as part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I do not know the persons named above.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purpose will be defeated if propaganda of any kind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violence. Hindus may not compel Mussulmans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meat or even beef-eating. Vegetarian Hindus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other Hindus to abstain from fish, flesh for fowl.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India sober at the point of the sword. Nothing has lowered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morale of the nation so much as violence. Fear has become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character. Non-co-operators will make a serious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seek to convert people to their creed by violence.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into the hands of the Government if they use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coercion towards anybody in the the course of their propaganda.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question is a big question. The greatest for a Hindu. 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no one in my regard for the cow. Hindus do not fulfill 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so long as they do not possess the ability to protect the cow.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can be derived either from body-force or soul-force.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cow-protection by violence is to reduce Hinduism to Satanism </w:t>
      </w:r>
      <w:r>
        <w:rPr>
          <w:rFonts w:ascii="Times" w:hAnsi="Times" w:eastAsia="Times"/>
          <w:b w:val="0"/>
          <w:i w:val="0"/>
          <w:color w:val="000000"/>
          <w:sz w:val="22"/>
        </w:rPr>
        <w:t>and to prostitute to a base end the grand significance of cow-protec-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As a Mussulman friend writes, beef-eating, which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in Islam, will become a duty if compulsion is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Hindus. The latter can protect the cow only by developing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faculty for dying, for suffering. The only chance Hindus have,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the cow in India from the butcher's knife, is by trying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from the impending peril and trusting their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return nobility, i.e., voluntarily to protect the cow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regard for their Hindu countrymen. The Hindus must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using any violence against Mussulmans.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are attributes of soul-force. I have heard that, at big fairs, if a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 is found in possession of cows or even goats, he is at time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dispossessed. Those, who, claiming to be Hindus, thus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 are enemies of the cow and of Hinduism. The best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to save the cow is to save the Khilafat. I hope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non-co-operator will strain himself to  the utmost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tendency to violence in any shape or form, whether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the cow or any other animal or to effect any other purpose.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18-5-1921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POSTERS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Poster No. 1: To gain swaraj means to introduce a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in every home and to spin yarn with that. Introduce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in your house this very day. Spinning-wheels and cotton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from the National School at Princess Street.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 No. 2: Swaraj by means of yarn. If you want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share in the battle of swaraj, spin as much yarn as possible.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 No. 3 : Ordinarily spinning is not a business but a 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prosperous so long as there was spinning. Take up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spinning with a view to make India prosperous again....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 No. 4 : Nothing else will advance India more than by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the famine of yarn...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autoSpaceDE w:val="0"/>
        <w:widowControl/>
        <w:spacing w:line="220" w:lineRule="exact" w:before="26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posters were issued in vernacular bearing the title "Mahatma Gandhi's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message." The text has been extracted from the official translation  in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Records.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was repeated at the end  of each  poster.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970" w:val="left"/>
          <w:tab w:pos="6430" w:val="left"/>
        </w:tabs>
        <w:autoSpaceDE w:val="0"/>
        <w:widowControl/>
        <w:spacing w:line="334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TELEGRAM TO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" w:after="76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sectPr>
          <w:pgSz w:w="9360" w:h="12960"/>
          <w:pgMar w:top="5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CONGRATULATE  SUNDERLALJI. </w:t>
      </w:r>
      <w:r>
        <w:rPr>
          <w:rFonts w:ascii="Times" w:hAnsi="Times" w:eastAsia="Times"/>
          <w:b w:val="0"/>
          <w:i w:val="0"/>
          <w:color w:val="000000"/>
          <w:sz w:val="16"/>
        </w:rPr>
        <w:t>BHUSAVAL.  WIRING   AGAIN.</w:t>
      </w:r>
    </w:p>
    <w:p>
      <w:pPr>
        <w:autoSpaceDN w:val="0"/>
        <w:autoSpaceDE w:val="0"/>
        <w:widowControl/>
        <w:spacing w:line="24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draft : S.N. 7523</w:t>
      </w:r>
    </w:p>
    <w:p>
      <w:pPr>
        <w:sectPr>
          <w:type w:val="continuous"/>
          <w:pgSz w:w="9360" w:h="12960"/>
          <w:pgMar w:top="516" w:right="1338" w:bottom="468" w:left="1440" w:header="720" w:footer="720" w:gutter="0"/>
          <w:cols w:num="2" w:equalWidth="0">
            <w:col w:w="2608" w:space="0"/>
            <w:col w:w="3974" w:space="0"/>
          </w:cols>
          <w:docGrid w:linePitch="360"/>
        </w:sectPr>
      </w:pPr>
    </w:p>
    <w:p>
      <w:pPr>
        <w:autoSpaceDN w:val="0"/>
        <w:tabs>
          <w:tab w:pos="3202" w:val="left"/>
        </w:tabs>
        <w:autoSpaceDE w:val="0"/>
        <w:widowControl/>
        <w:spacing w:line="402" w:lineRule="exact" w:before="0" w:after="65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PROBABLY  LEAVING  TO-  MORROW 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38" w:bottom="468" w:left="1440" w:header="720" w:footer="720" w:gutter="0"/>
          <w:cols w:num="2" w:equalWidth="0">
            <w:col w:w="2608" w:space="0"/>
            <w:col w:w="397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20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A CIRCULAR LETTER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HUSAVAL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six interviews with H. E. the Viceroy.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said by us. I put before him the three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tedthree committees for finding a solution to the three questions.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adopt the suggestions just yet. But I think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assist him to understand the situation.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to him that he should see other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as he had seen me. He liked the idea, and said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give appointment to all who asked for it. Lala Lajpat Rai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aleady waited upon H. E. He gave him the reason for his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movement and dealt chiefly with the Punjab question.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apply for an interview and place before the Viceroy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being a non-co-operator? If you propose to seek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you may mention if you like that I had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and told you that the Viceroy would be glad to see you if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seek an interview.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a meeting  at Bhusaval on May 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item. It is likely that this telegram was sent a day before.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was  arrested under Section 124A, I.P.C.,  and sentenced  at Wardha  to </w:t>
      </w:r>
      <w:r>
        <w:rPr>
          <w:rFonts w:ascii="Times" w:hAnsi="Times" w:eastAsia="Times"/>
          <w:b w:val="0"/>
          <w:i w:val="0"/>
          <w:color w:val="000000"/>
          <w:sz w:val="18"/>
        </w:rPr>
        <w:t>one year's rigorous imprisonment.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Copies of this circular letter were sent to various leaders who took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 movement.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reference to interviews with the Viceroy, Lord Reading,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Gandhiji had met at Simla in May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Namely, the Khilafat, the Punjab and Swaraj;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Simla Visit”,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25-5-1921.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does not necessarily mean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go. You may select anyone else you like or send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with yours. Nor is this letter to be taken to mean that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to go. You shall be the sole judge.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Panchven Putrako Bapuke Ashirwad, p. 355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SPEECH AT RAILWAY STATION</w:t>
      </w:r>
    </w:p>
    <w:p>
      <w:pPr>
        <w:autoSpaceDN w:val="0"/>
        <w:autoSpaceDE w:val="0"/>
        <w:widowControl/>
        <w:spacing w:line="294" w:lineRule="exact" w:before="1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21,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coming to station platforms should bring money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have to complete three difficult tasks and get them off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this year. The means for doing this were planned in Bezwada.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collections do not reach the one-crore-rupee mark before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30, we shall be disgraced and I shall definitely say then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this year. Swadeshi is making progress, but even in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many persons merely wear a swadeshi cap and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followers of swadeshi by virtue of that. I now tell you plainly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wish to meet people who will no give up using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We shall not get swaraj till we have made khadi a 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If it is true that this movement is for self-purification, then,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wearing khadi, you should give up liquor, eschew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immorality, learn to be upright, see that you do not lose your head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people of Malegaon did, stop looking upon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chamars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 and serve them and the Brahmins alike. Do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>flowers; for swaraj, bring money instead.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travelled from Khandwa to Bhusaval on this date and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>crowd at one of the wayside stations.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 is to  the Bezwada Congress resolutions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“Resolutions at </w:t>
      </w:r>
      <w:r>
        <w:rPr>
          <w:rFonts w:ascii="Times" w:hAnsi="Times" w:eastAsia="Times"/>
          <w:b w:val="0"/>
          <w:i w:val="0"/>
          <w:color w:val="000000"/>
          <w:sz w:val="18"/>
        </w:rPr>
        <w:t>A. I. C. C. Meeting, Bezwada”, 31-3-1921.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Tanners.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SPEECH AT BHUSAVAL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thanked the people for the welcome accorded to him and then told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audience about his interview with the viceroy. 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frankly expressed our views at the meeting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expect anything much from him. I have no regrets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hopes. It is the people alone who have to win swaraj; no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the Viceroy, can grant it. Swaraj is </w:t>
      </w:r>
      <w:r>
        <w:rPr>
          <w:rFonts w:ascii="Times" w:hAnsi="Times" w:eastAsia="Times"/>
          <w:b w:val="0"/>
          <w:i/>
          <w:color w:val="000000"/>
          <w:sz w:val="22"/>
        </w:rPr>
        <w:t>dharmarajya,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soon through the means I have suggested.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pure of heart. You must give up drinking and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to wear only pure swadeshi cloth. Then you will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bear in mind that no one who is wicked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impure heart can succeed in the non-co-operation struggle.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Lokamanya.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ought to worship Lokamanya. But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this great patriot by merely collecting one crore of rupees,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easily done; you ought to collect one crore of rupees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the attainment of swaraj to which Lokamanya had dedicated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 very soul of [the movement for] swaraj, and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to be his life's mission;—his soul asks you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for swaraj. Can you not collect a crore of rupees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his memory? Swaraj will be nowhere in sight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foreign cloth. I shall never step inside a man's house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wear khadi, if he cannot do without fine muslin. Till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telling the Government to do this or the other thing.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tell the people what their duty is. I am but their slave.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me as a slave only on certain conditions. They can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services only by observing the conditions which I have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There can be nothing but degradation in touching [my] </w:t>
      </w:r>
      <w:r>
        <w:rPr>
          <w:rFonts w:ascii="Times" w:hAnsi="Times" w:eastAsia="Times"/>
          <w:b w:val="0"/>
          <w:i w:val="0"/>
          <w:color w:val="000000"/>
          <w:sz w:val="22"/>
        </w:rPr>
        <w:t>feet.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adhere firmly to the principles of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Any violent deed violates your pledge and is to be despised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brutalities of Malegaon. You must never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Hindu-Muslim unity. My Hindu brethren should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leave the question of cow-protection to the goodwill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Muslim brethren and I do hope that the question will be satisfactorily</w:t>
      </w:r>
    </w:p>
    <w:p>
      <w:pPr>
        <w:autoSpaceDN w:val="0"/>
        <w:autoSpaceDE w:val="0"/>
        <w:widowControl/>
        <w:spacing w:line="198" w:lineRule="exact" w:before="29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 here pointed to the garlanded  statue of Tilak.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solved, especially when eating beef is not for them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should give up wearing fine clothes and should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You ought to emulate Sita, the universal mother who, refusing </w:t>
      </w:r>
      <w:r>
        <w:rPr>
          <w:rFonts w:ascii="Times" w:hAnsi="Times" w:eastAsia="Times"/>
          <w:b w:val="0"/>
          <w:i w:val="0"/>
          <w:color w:val="000000"/>
          <w:sz w:val="22"/>
        </w:rPr>
        <w:t>the delicacies placed before her by Ravana, chose to live on fruits.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untouchability, I have to say that it is not in keeping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the Vedas and is foreign to the principles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But reforming this system does not mean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begin inter-dining and intermarrying.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I have to say that my speech tours will conclude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June and I hope to be able to collect all the money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during the time that is left.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29-5-1921</w:t>
      </w:r>
    </w:p>
    <w:p>
      <w:pPr>
        <w:autoSpaceDN w:val="0"/>
        <w:autoSpaceDE w:val="0"/>
        <w:widowControl/>
        <w:spacing w:line="292" w:lineRule="exact" w:before="430" w:after="0"/>
        <w:ind w:left="10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SPEECH AT MEETING IN SANGAMNER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fighting the mightiest Empire known.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big tasks to accomplish, but our ways do not suggest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about anything. From the spectacle today, it occurred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this is how we were working everywhere in the country,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fit for swaraj. I bathe in the ocean of love at every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love is of no avail until its fire products strength.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being worshipped and I do not like my feet being touched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The practice is very hateful to me. It can only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India's degra- dation. The country will not win swaraj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of feet. I want to see India stand erect. I wish to see it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thus before all the countries in the world. I want no Gandhi-raj,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no one's raj, I want only swaraj. I do not, therefore, want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touch my feet in reverence.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followed Western civilization only in its excesses.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better to imbibe its beauty. This kind of ribbon is </w:t>
      </w:r>
      <w:r>
        <w:rPr>
          <w:rFonts w:ascii="Times" w:hAnsi="Times" w:eastAsia="Times"/>
          <w:b w:val="0"/>
          <w:i w:val="0"/>
          <w:color w:val="000000"/>
          <w:sz w:val="22"/>
        </w:rPr>
        <w:t>used only be women. If you do not know when to use a thing, why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conclusion  of the speech, a collection of about four  thousand rupees </w:t>
      </w:r>
      <w:r>
        <w:rPr>
          <w:rFonts w:ascii="Times" w:hAnsi="Times" w:eastAsia="Times"/>
          <w:b w:val="0"/>
          <w:i w:val="0"/>
          <w:color w:val="000000"/>
          <w:sz w:val="18"/>
        </w:rPr>
        <w:t>was made on the spot. Some women donated their jewellery.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account of Gandhiji’s tour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 it at all? You thought that, along with flowers, a ribbon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 beauty; this shows that, in India, our ways of doing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curious mixture. The Congress has been showing how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these. There is no propriety and no thoughtfulness in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Do you revere Tilak Maharaj? He has given us one holy word,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alone, and he passed away with that word on his lips. The legacy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bequeathed by Tilak Maharaj is for the whole of India, 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is greater than that of people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What answer will you give to his soul on August 1? If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else, at any rate adopt complete swadeshi and give 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foreign articles in temples. I tell the temple priests that I feel </w:t>
      </w:r>
      <w:r>
        <w:rPr>
          <w:rFonts w:ascii="Times" w:hAnsi="Times" w:eastAsia="Times"/>
          <w:b w:val="0"/>
          <w:i w:val="0"/>
          <w:color w:val="000000"/>
          <w:sz w:val="22"/>
        </w:rPr>
        <w:t>unhappy when they take me to a temple decorated with foreign cloth.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9-6-1921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FIVE HUNDREDTH STOREY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of Simla. I had not seen the place. I often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but was always afraid to go there. I felt that I would be lost there,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be a barbarian among the others.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seen the place now. I have come here to see Bharat-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 Pandit Malaviya, who has taken me under his wing.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is named "Shantkuti" and I am in the midst of coworkers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is lovely. Nature has withheld nothing of her riches.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hills are a  apart of the Himalayas, but I get no peace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 of me. In fact, if my having peace depended entirely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surroundings, I would have to run away from this place or </w:t>
      </w:r>
      <w:r>
        <w:rPr>
          <w:rFonts w:ascii="Times" w:hAnsi="Times" w:eastAsia="Times"/>
          <w:b w:val="0"/>
          <w:i w:val="0"/>
          <w:color w:val="000000"/>
          <w:sz w:val="22"/>
        </w:rPr>
        <w:t>else I would go mad.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is named after Mother Shimala, as Mumbai [Bombay]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after Mumbadevi and Calcutta after Kali.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goddesses have proved faithless or, maybe, the devotees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them. The mere thought of the Kali temple fills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horror. How can the place be called a temple at all? In literal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of blood flow there every day. Who knows what the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goats slaughtered there in the name of religion say in the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God? How infinite is Mother Kali's patience? Does she really demand </w:t>
      </w:r>
      <w:r>
        <w:rPr>
          <w:rFonts w:ascii="Times" w:hAnsi="Times" w:eastAsia="Times"/>
          <w:b w:val="0"/>
          <w:i w:val="0"/>
          <w:color w:val="000000"/>
          <w:sz w:val="22"/>
        </w:rPr>
        <w:t>cruel sacrifice? People who offer them tarnish her sacred name.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guilty of no little wickedness in Bombay, but no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is perpetrated there in the name of religion.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frequent share-markets or madly throw away money on horse-racing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evil to be evil and admit there weakness. Animals are killed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slaughter-houses for the belly's sake, and not in the name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this slaughter does not make it utterly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one to live in Bombay.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Simla? Delhi, most certainly, is not the symbol of India's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The place which is he real headquarters of the rulers is Simla.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Simla Municipality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the Viceroy that every year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formulated their policies in the quiet and coolness of the Simla hills.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full experience, in the summer of 1919, of what these policies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Even the hottest parts of the country give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temperature of these policies.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seeing Simla, my views have not changed. No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been spent over the place. Even a proud man like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eat humble pie. The only means of conveyance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or the rickshaw. I never used the latter while in South Africa,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did, thanks to my weakness. All, whether grown - up or young </w:t>
      </w:r>
      <w:r>
        <w:rPr>
          <w:rFonts w:ascii="Times" w:hAnsi="Times" w:eastAsia="Times"/>
          <w:b w:val="0"/>
          <w:i w:val="0"/>
          <w:color w:val="000000"/>
          <w:sz w:val="22"/>
        </w:rPr>
        <w:t>men or women, use it. The car is justifiably prohibited. The horse-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carriage can be used only by the Viceroy and one or two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and this also seems to be justified. The roads in this place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narrow; roads cut through steep hills cannot but be so. Naturally,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of horse- drawn vehicles on such roads must perforce be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strange, however, is that the rickshaw has become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conveyance, as if it was he most natural thing for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be yoked to a vehicle! I asked the men who pulled the rickshaw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carried me why they had taken up this work. Did they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belly to fill? They queried in reply. I know this reply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convincing; it cannot be said, though, that they take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beasts of burden. On the contrary, my charge is that it is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force men to become beasts. Why should it be surprising, then,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have become the Empire's bullocks?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British alone who use the rickshaw. We use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as they do. We who join them in turning people into bullocks </w:t>
      </w:r>
      <w:r>
        <w:rPr>
          <w:rFonts w:ascii="Times" w:hAnsi="Times" w:eastAsia="Times"/>
          <w:b w:val="0"/>
          <w:i w:val="0"/>
          <w:color w:val="000000"/>
          <w:sz w:val="22"/>
        </w:rPr>
        <w:t>have, therefore, become bullocks ourselves.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four men or every rickshaw. Three of them get Rs. 18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in an address.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each and the fourth, their leader, gets Rs. 20. The slopes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down along the roads are so steep that, even though there are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the men get out of breath. The rickshaw is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only one person at a time. Even this is something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for. Simla is at an altitude of 7,500 feet. If people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the fact that the Government is carried 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height, they will know what the Empire means. If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shopkeepers had their shops on the topmost floor in the chawls,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the customers' plight? The fourth floor probably goes </w:t>
      </w:r>
      <w:r>
        <w:rPr>
          <w:rFonts w:ascii="Times" w:hAnsi="Times" w:eastAsia="Times"/>
          <w:b w:val="0"/>
          <w:i w:val="0"/>
          <w:color w:val="000000"/>
          <w:sz w:val="22"/>
        </w:rPr>
        <w:t>up to a height of 60 feet. The thirty crore customers of this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the country's shopkeeper, have to climb not 60 feet but 7,500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feet! Bombay, we know, cannot carry on its trade on the fourth floor.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trade is carried on, actually, on the five hundredth floor!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wonder that the country starves? I should no longer seem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foothills of Simla, three crore innocent children famish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food.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a distance equal to the height of five hundred floors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separates the Empire from us, Dyerism must needs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maintaining the distance.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 , if run from this height, will be no swaraj.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comparison I have made is not just, a thoughtful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protest. Maybe the master lives on a height of 7,500 feet,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his employees, the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patel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mamlatda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floor! There would be some substance in this argument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true that the master lived on the five hundredth floor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As a matter of fact, however, he lives there at the customers'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He recovers the expenses of living where he does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his usual profit. What wonder that the customers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man become bankrupt, become paupers ?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 is costlier than even the practice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water on he kavad.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used to be carried to as far as Ramesh-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Anyone who has paid for a small-sized pot of it knows</w:t>
      </w:r>
    </w:p>
    <w:p>
      <w:pPr>
        <w:autoSpaceDN w:val="0"/>
        <w:autoSpaceDE w:val="0"/>
        <w:widowControl/>
        <w:spacing w:line="220" w:lineRule="exact" w:before="2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officials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Pots or baskets slung from the ends of a pole and carried on the shoulder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On the southernmost tip of the Indian peninsula.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Ganga water is costly or cheap.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is all congestion. The houses are full, every one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bound to be dear. Even water is brought up from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below. One feels embarrassed to use even so much as a jugful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In the building in which we stay, we do get water but it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carriers, fetching it over a long distance, a whole day to fill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needs. There are no streams in the vicinity of Simla. To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oblige the Government—whether it is British or Indian—to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from the five hundredth floor to the ground floor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naturalness in its relations with us. The discrimination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between white and coloured, but as between high and low.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Brahmin who serves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not the one who rides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of one. He is no king who maintains a distance, the height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five hundred floors between him and the subjects. It is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deeds in the past life that one is born for happiness or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king or beggar. The happy man exerts himself to relieve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others, and the king to raise the beggar to his level,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though a king, he voluntarily becomes a beggar. God,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Ruler, earns his title to rule by making Himself the slave of his slave,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Himself worthy of worship by purifying the sinner. In Simla I </w:t>
      </w:r>
      <w:r>
        <w:rPr>
          <w:rFonts w:ascii="Times" w:hAnsi="Times" w:eastAsia="Times"/>
          <w:b w:val="0"/>
          <w:i w:val="0"/>
          <w:color w:val="000000"/>
          <w:sz w:val="22"/>
        </w:rPr>
        <w:t>saw the reverse of this and my heart bled.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22-5-1921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Panditji's request , I went to see him at Simla.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indifferent, he asked me to go to him instead of himself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see me where I was. How could I permit him to do so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went to Simla. Panditji told me there that the Viceroy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see me. I wrote to His Excellency and told him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see me, I would gladly call on him and tell him all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He gave me an appointment . We were together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listened, with great patience, courtesy and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 said. I, too, on my part, listened to him respectfully.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was that we came to understand each other to some extent.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outcome will be, partly I know and partly I do not.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Viceroy's hands to give us what we want. If he is a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man and is convinced of what we say, he can help 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But, otherwise, it is for us to secure what we want.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get it. If a man knows how to take what he desires,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will give it to him will not be wanting. Is there any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man carrying with him only a bowl and then complaining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sea for not giving him a pitcherful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acquire the strength to win swaraj,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 on the Punjab and Khilafat issue. We have not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strength yet, but we are acquiring it. There are obstacles,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at Malegaon, which lie in our way. Though our failure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 is due solely to our lethargy, we vent our irritation on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essential characteristic of non-co-operation is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direct one's anger against oneself.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56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my interview with H.E. The Viceroy, I can say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to my co-workers, that they should shake off their lethargy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up empty talk, demonstrations and speeches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all the time.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five tasks before us : (1) eradicating untouchability; (2)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consumption of liquor; (3) enrolling Congress members; (4) </w:t>
      </w:r>
      <w:r>
        <w:rPr>
          <w:rFonts w:ascii="Times" w:hAnsi="Times" w:eastAsia="Times"/>
          <w:b w:val="0"/>
          <w:i w:val="0"/>
          <w:color w:val="000000"/>
          <w:sz w:val="22"/>
        </w:rPr>
        <w:t>collecting contributions for the Tilak Swaraj Fund; and (5) intro-</w:t>
      </w:r>
      <w:r>
        <w:rPr>
          <w:rFonts w:ascii="Times" w:hAnsi="Times" w:eastAsia="Times"/>
          <w:b w:val="0"/>
          <w:i w:val="0"/>
          <w:color w:val="000000"/>
          <w:sz w:val="22"/>
        </w:rPr>
        <w:t>ducing the spinning-wheel [into every home].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 of these tasks calls for speeches.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eradicating untouchability, we should serve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like them, go to their homes and improve their conditions.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stopping consumption of liquor, we should stand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booths and try politely to enlighten intending customers,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if they insist on doing so, they should be allowed to go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community should pass a resolution forbidding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>of liquor and boycott those who violate 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Boycotting does not mean stopping the services of washermen,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barbers, etc. It means refusing to accept water or food at such person's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entering into no marriage connection with his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is of two kinds, civil and uncivil. The former has its   roots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the latter in hatred. In fact , hatred is another name   for uncivil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Such boycott has no place in peaceful 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altogether eschewed. The underlying  idea in civil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refraining from accepting any services from or having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association with the person concerned. The idea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form is to inflict punishment and pain.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the drink-addict; we want, rather, to express our own grief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associate with him. This means not to drink water or 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him and not to have any marriage connection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But to prevent people from rendering any services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sheer heartlessness. Wells and ponds are for the use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barbers and washermen and public services like transport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available to all people, whether good or bad. The barber,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washerman and the water-carrier do not concern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of any family before serving it. Even a murderer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right to be allowed to drink water. In the measure that we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distinguish between right and wrong, the advent of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hastened. I feel the necessity for resorting to boycott or discourag-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consumption of liquor and that is why I have gone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at such length. Uncivil boycott has yielded bitter fruits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places. Our strength lies in giving up incivility altogether.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has become a drink-addict, he is so utterly enslaved by the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deserves our compassion, and it is only through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be able to reform such persons.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hate even the proprietor of a liquor booth.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easy thing for anyone to give up an established business.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be able to think of an alternative calling which he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If I can successfully persuade them, I would advise all proprietors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liquor booths to become carders, spinners and weavers. It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doubt that they can earn from such work all that they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living . Women and children can give no help in running a liquor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booth. In spinning and weaving, every-one can help and so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question of anybody suppporting anybody else.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>make his or her contribution, be it much or little.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enrol Congress members , to collect contributions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Tilak Swaraj Fund or to introduce charkhas, no meetings are 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essary. What is required is that a large number of volunteers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house to house. Unless people start working in this way,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 to fulfil the programme as scheduled before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June.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time even for talking. From my own experience,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every minute spent in idle talk or in giving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is wasted for ever. We have no time to spare.  To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especially, who have tasted the joy of working,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they should not let a single moment go waste. No 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our time is ours; we have pledged every moment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EANING OF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spinning-wheels does not mean our providing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with one and then doing no more. It really means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that the family concerned works on it in right earnest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wearing khadi. Every spinning-wheel should be working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four hours daily. We may set the minimum output an hour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every town or village should produce yarn at this 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can it be said that people have taken to the spinning-wheel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of people learning to give up their lethargy,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worker helping the people to do so. This cannot be done by manu-</w:t>
      </w:r>
      <w:r>
        <w:rPr>
          <w:rFonts w:ascii="Times" w:hAnsi="Times" w:eastAsia="Times"/>
          <w:b w:val="0"/>
          <w:i w:val="0"/>
          <w:color w:val="000000"/>
          <w:sz w:val="22"/>
        </w:rPr>
        <w:t>facturing spinning-wheels.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get swaraj only when regular work is done in this way.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talking to a friend the other day. I asked him why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importance to the spinning-wheel. His reply was that,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certainly bring us economic freedom and make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self-reliant, its greatest service would be that it would give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time for quiet reflection and help people to be calm and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will have, on those who work it regularly, an </w:t>
      </w:r>
      <w:r>
        <w:rPr>
          <w:rFonts w:ascii="Times" w:hAnsi="Times" w:eastAsia="Times"/>
          <w:b w:val="0"/>
          <w:i w:val="0"/>
          <w:color w:val="000000"/>
          <w:sz w:val="22"/>
        </w:rPr>
        <w:t>effect which nothing else can produce.</w:t>
      </w:r>
    </w:p>
    <w:p>
      <w:pPr>
        <w:autoSpaceDN w:val="0"/>
        <w:autoSpaceDE w:val="0"/>
        <w:widowControl/>
        <w:spacing w:line="266" w:lineRule="exact" w:before="48" w:after="0"/>
        <w:ind w:left="0" w:right="2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friend asks if even co-operators can be members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Those who accept the Congress constitution can be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even if they are co-operators. It is my view, however, that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cannot be delegates.</w:t>
      </w:r>
    </w:p>
    <w:p>
      <w:pPr>
        <w:autoSpaceDN w:val="0"/>
        <w:tabs>
          <w:tab w:pos="550" w:val="left"/>
          <w:tab w:pos="2550" w:val="left"/>
          <w:tab w:pos="2790" w:val="left"/>
        </w:tabs>
        <w:autoSpaceDE w:val="0"/>
        <w:widowControl/>
        <w:spacing w:line="258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friend says that all Indians do not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that many people wonder whether it can 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Should we not then have some other symbol on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? He suggests the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truth of the matter 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symbol, no matter what, is sure to be opposed by  someone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the only thing symbolizing a power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Hindus and Muslims will accept. Despite  the crescent in 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certainly not accept it. I am clear in my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flag should have no religious symbol  on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"N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0"/>
        </w:rPr>
        <w:t>"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 finds fault with me for not commenting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rupee-receipts for the Khilafat [Fund] being used as currency notes.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nothing because I knew that the Khilafat Committee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effective measures to stop it. This is the first complaint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in the matter. Thousands of one-rupee receipts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sold. But only a few persons must still be using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notes. This mistaken idea did get about in he beginning.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resulted in loss to the Committee itself and so, on its own, it </w:t>
      </w:r>
      <w:r>
        <w:rPr>
          <w:rFonts w:ascii="Times" w:hAnsi="Times" w:eastAsia="Times"/>
          <w:b w:val="0"/>
          <w:i w:val="0"/>
          <w:color w:val="000000"/>
          <w:sz w:val="22"/>
        </w:rPr>
        <w:t>took strict measures to put an end to it.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ISINTERPRETING </w:t>
      </w:r>
      <w:r>
        <w:rPr>
          <w:rFonts w:ascii="Times" w:hAnsi="Times" w:eastAsia="Times"/>
          <w:b w:val="0"/>
          <w:i w:val="0"/>
          <w:color w:val="000000"/>
          <w:sz w:val="20"/>
        </w:rPr>
        <w:t>"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AMARAJYA</w:t>
      </w:r>
      <w:r>
        <w:rPr>
          <w:rFonts w:ascii="Times" w:hAnsi="Times" w:eastAsia="Times"/>
          <w:b w:val="0"/>
          <w:i w:val="0"/>
          <w:color w:val="000000"/>
          <w:sz w:val="20"/>
        </w:rPr>
        <w:t>"</w:t>
      </w:r>
    </w:p>
    <w:p>
      <w:pPr>
        <w:autoSpaceDN w:val="0"/>
        <w:autoSpaceDE w:val="0"/>
        <w:widowControl/>
        <w:spacing w:line="26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friend, interpreting the term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literally,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will ever be possible to establish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we have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Dasharatha and Rama. We only mean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or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or people's rule. Such rule can be established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themselves come to have regard for dharma and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It is the effort of the Congress, of all non-co-operaters,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become so. If the people are to be emancipated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king, they will become his slaves, though in himself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man of virtue. What we are striving to achieve, however,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system of Government and the policies and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Once that is done, we need not worry whether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are Englishmen or Indians. We are not even trying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British, we are trying to reform ourselves.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gentleman cites the instance of South Africa and asks if we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Om</w:t>
      </w:r>
      <w:r>
        <w:rPr>
          <w:rFonts w:ascii="Times" w:hAnsi="Times" w:eastAsia="Times"/>
          <w:b w:val="0"/>
          <w:i w:val="0"/>
          <w:color w:val="000000"/>
          <w:sz w:val="18"/>
        </w:rPr>
        <w:t>, symbolizing  the manifestation of the Absolute as sound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reduced to the same condition in India as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fought and won there, but today we are again in the same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This is a misunderstanding of the situation. The laws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to get amended were certainly amended. The struggle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was not for changing the system of government. It was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against specific laws. The satyagraha against the Rowlatt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hailed as a complete success even if the Act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repealed and other grievances had remained underdressed.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 Act never came to be used. Since, however,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from the statute-book and a fight on other issues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us, if we secure justice on the Punjab and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and bring about a change in the policies and methods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at any rate would have been gained.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afterwards new and unforeseen obstacles may arise.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that matter? For the brave, occasions for fighting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arise. Whenever faced with a problem, the satyagrahi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armoury of weapons at hand—satyagraha in its various forms and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find one which the occasion may call for.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the white cap a Gandhi cap, a Collector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has forbidden Government servants to wear it.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>many people who came to see me in Simla that, though in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service, they could contribute to the Tilak Swaraj Fund and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that they could replace their foreign caps with khadi caps.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that, if they wore khadi dresses and khadi caps,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dismissed. I was pained to hear these words of weakness. If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cap is a crime, the right course is to commit that crime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from service. If, moreover, there is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wearing khadi caps, nobody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all of them. Even if they are dismissed, they should not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people not acquired strength enough even to assert their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to wear what they choose? I do hope that all people,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servants and others, will realize the dignity of a khadi dress and </w:t>
      </w:r>
      <w:r>
        <w:rPr>
          <w:rFonts w:ascii="Times" w:hAnsi="Times" w:eastAsia="Times"/>
          <w:b w:val="0"/>
          <w:i w:val="0"/>
          <w:color w:val="000000"/>
          <w:sz w:val="22"/>
        </w:rPr>
        <w:t>wear the khadi cap at any rate.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48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ERMANENT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two aspects, one temporary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permanent. The latter concerns all people. After swaraj is won,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khadi and again start wearing foreign cloth,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resume drinking and will not undo the changes we are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in the system of education. We shall not, however,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violation of dharma to resort to courts of law or attend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feel no humiliation in accepting honours conferred on us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22-5-1921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LETTER TO N. C. KELKAR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EOLA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1921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most restive about the fulfilment of the Bezwada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Will you please wire or write to me, so as to reach me,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Laburnum Road on Sunday the 29th instant, the figure for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[Fund] collected by your Province to the date of writing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wiring and the balance you expect positively to collect before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June? I expect you have sent your quota to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Bombay on the 29th, leave it on the 30th evening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Broach, pass 4 days there, pass 4 days in or about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devote the rest of June to Bombay in order to collect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can. If you have any suggestions as to my programme please also </w:t>
      </w:r>
      <w:r>
        <w:rPr>
          <w:rFonts w:ascii="Times" w:hAnsi="Times" w:eastAsia="Times"/>
          <w:b w:val="0"/>
          <w:i w:val="0"/>
          <w:color w:val="000000"/>
          <w:sz w:val="22"/>
        </w:rPr>
        <w:t>wire.</w:t>
      </w:r>
    </w:p>
    <w:p>
      <w:pPr>
        <w:autoSpaceDN w:val="0"/>
        <w:autoSpaceDE w:val="0"/>
        <w:widowControl/>
        <w:spacing w:line="220" w:lineRule="exact" w:before="66" w:after="0"/>
        <w:ind w:left="0" w:right="3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3113</w:t>
      </w:r>
    </w:p>
    <w:p>
      <w:pPr>
        <w:autoSpaceDN w:val="0"/>
        <w:autoSpaceDE w:val="0"/>
        <w:widowControl/>
        <w:spacing w:line="230" w:lineRule="exact" w:before="19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Narasinh Chintaman Kelkar; editor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Mahratta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of Tilak; sometime Secretary of the Indian National Congress; helped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revising the consitution of  the Congress in 1920.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LETTER TO PRABHUDAS GANDHI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23,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see no harm in your having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Ghanshyamlal. Who is he? Write and tell me who has engaged him. I </w:t>
      </w:r>
      <w:r>
        <w:rPr>
          <w:rFonts w:ascii="Times" w:hAnsi="Times" w:eastAsia="Times"/>
          <w:b w:val="0"/>
          <w:i w:val="0"/>
          <w:color w:val="000000"/>
          <w:sz w:val="22"/>
        </w:rPr>
        <w:t>can not even recall his face. What place does he belong to?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most certainly welcome your acquiring proficiency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if it does not affect your heart, also in carding.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keeping quite fit.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and am pleased to see that your Gujarati is very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continually improving. I should like you to read as many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as you can manage. As for </w:t>
      </w:r>
      <w:r>
        <w:rPr>
          <w:rFonts w:ascii="Times" w:hAnsi="Times" w:eastAsia="Times"/>
          <w:b w:val="0"/>
          <w:i/>
          <w:color w:val="000000"/>
          <w:sz w:val="22"/>
        </w:rPr>
        <w:t>Kavyadohan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must chew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it. What Akho, Narasinh, Shamal Bhatt, Dayaram and Pritam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their poems and songs, deserves to be pondered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repeatedly. It is desirable to have a look at the works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writers, too. As against them, I wish that you should read Tulsidas as </w:t>
      </w:r>
      <w:r>
        <w:rPr>
          <w:rFonts w:ascii="Times" w:hAnsi="Times" w:eastAsia="Times"/>
          <w:b w:val="0"/>
          <w:i w:val="0"/>
          <w:color w:val="000000"/>
          <w:sz w:val="22"/>
        </w:rPr>
        <w:t>often as you can. I am becoming ever more, not less, fond of him.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believe that you have found the right way of your uplift,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 do not feel like giving you any advice. You are advancing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to, and I would like to silently watch you do so. l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might misguide you by giving you some wrong advice. I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reach Bharuch on 31st morning.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330l6</w:t>
      </w:r>
    </w:p>
    <w:p>
      <w:pPr>
        <w:autoSpaceDN w:val="0"/>
        <w:autoSpaceDE w:val="0"/>
        <w:widowControl/>
        <w:spacing w:line="292" w:lineRule="exact" w:before="42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SPEECH AT MEETING IN BARSI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1921</w:t>
      </w:r>
    </w:p>
    <w:p>
      <w:pPr>
        <w:autoSpaceDN w:val="0"/>
        <w:tabs>
          <w:tab w:pos="550" w:val="left"/>
          <w:tab w:pos="599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 has cheerfully proclaimed that Barsi district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complete its part of the task. I cannot congratulate Shri 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3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reference, in the last sentence, to Gandhiji proposing to 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Bharuch on May 31; he did so in the year 1921. The letter could not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previous day, i.e. on May 30, but on a silence day prior to that which was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 from Mahadev Desai's account of Gandhiji's tour 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should  be </w:t>
      </w:r>
      <w:r>
        <w:rPr>
          <w:rFonts w:ascii="Times" w:hAnsi="Times" w:eastAsia="Times"/>
          <w:b w:val="0"/>
          <w:i/>
          <w:color w:val="000000"/>
          <w:sz w:val="18"/>
        </w:rPr>
        <w:t>taluka</w:t>
      </w:r>
      <w:r>
        <w:rPr>
          <w:rFonts w:ascii="Times" w:hAnsi="Times" w:eastAsia="Times"/>
          <w:b w:val="0"/>
          <w:i w:val="0"/>
          <w:color w:val="000000"/>
          <w:sz w:val="18"/>
        </w:rPr>
        <w:t>;  in Sholapur district of Maharashtra.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Sulakhe on his method of calculating. If every district, every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circle in it followed his method, everyone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his part by giving only two pice. But  out of the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crores, three crores do not get even one square   meal a day.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two pice from these three crores?  And from the crippled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handicapped? If the resident's of Bombay argue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their quota and then offer no more, we shall never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we have set before us. We must stop calculating in this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in the country must ask himself or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or she ought to contribute for raising the total collection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to a crore. My question to you is : what is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your district? Let us learn something at least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Tilak Maharaj for whom we express our reverence. Did 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should be content to give to the country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Indian should? Rather, he gave his all. I ask you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now who will do so? Let alone giving your all, have you given </w:t>
      </w:r>
      <w:r>
        <w:rPr>
          <w:rFonts w:ascii="Times" w:hAnsi="Times" w:eastAsia="Times"/>
          <w:b w:val="0"/>
          <w:i w:val="0"/>
          <w:color w:val="000000"/>
          <w:sz w:val="22"/>
        </w:rPr>
        <w:t>even as much as you can?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never asks anyone to give more than he can. One who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he can is a traitor to the country and his town.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traitors to yourselves. I do not want you to deceive yourselves.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a powerful Empire. It deceived us, played false with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 crawl on our stomachs. We cannot end that Empire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 and Satanism. Deceit can be met successfully by nobility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Satanism by cultivating love of God. Do not delude yourselves.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 to perpetuate the memory of Tilak Maharaj,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new method of calculation which I have taught you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before the death anniversary of Tilak Maharaj is upon us, win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which is your birth-right.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said here that 25 spinning-wheels are 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khadi produced from them is sent to Bombay and Poona,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deeply pained. That the khadi is sent out only means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fine cloth for yourselves and will not use khadi. That is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khadi to other places. Swadeshi should mean, for you,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needs. Give no thought to Bombay. My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I must first make my own home independent, then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 then my pro-vince. Let me tell you that, with your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 wheels, you will not be able to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the fight against this mighty Empire. If we really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Congress, we must thorou-ghly understand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 I do feel pained at the fact that lawyers have not given up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practice; however, the lawyers becoming fear-less and religious-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will not make the whole country so. Besides, some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have, in fact, made great sacrifices and displayed nobility.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layers, who lack faith and are deferred by the fear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afterwards be able to maintain their families, will also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by and by. But the position with regard to swadeshi is that,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whole country does not adopt it, the import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will not stop. I cannot deceive myself. I meet a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than any other person does, but my voice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reached all the 30 crores. Mill-cloth is for the poor, whom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cannot reach. Only if it is reserved exclusively for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behave worthily. For such people, of course,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use mill-cloth unless they produce their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locally. What this requires is not wealth, self-sacrifice or intelligence.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is necessary is zest.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has said that we laid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slavery when we parted with our spinning-wheels.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off your slavery, take up the spinning-wheel again.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the charkha, it will be impossible to end the oppression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its stark poverty. I ask you, therefore, not to 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on the back and say that with 25 spinning-wheels,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day. I fail to see anyone here wearing khadi. We cannot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 worth 50 crores merely by wearing khadi caps.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bear the burden of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fine cloth, teach your wives, your sons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to spin yarn of fine count. As recently as 30 years ago,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felt ashamed to wear fine cloth. I have still fresh in my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memory of my mother. She made it a point to reserve 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fine cloth for her daughters-in-law and felt embarrassed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such dresses herself. If you do not adopt the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of India, you cannot resuscitate fine Muslins.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having enrolled 4,200 members [of the Congress],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forward to enrol the starving masses of Bihar?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hope of our succeeding in our task if , in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120,000 you enrol 50,000. Give up the wrong way of reckoning and </w:t>
      </w:r>
      <w:r>
        <w:rPr>
          <w:rFonts w:ascii="Times" w:hAnsi="Times" w:eastAsia="Times"/>
          <w:b w:val="0"/>
          <w:i w:val="0"/>
          <w:color w:val="000000"/>
          <w:sz w:val="22"/>
        </w:rPr>
        <w:t>adopt the right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9-6-1921</w:t>
      </w:r>
    </w:p>
    <w:p>
      <w:pPr>
        <w:autoSpaceDN w:val="0"/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rates me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anything about Maulana Mahomed Ali’s speech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and not having criticized Lala Lajpat Rai’s at Bombay.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answer the inferencea and the innuendoes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. Critics do not know under what difficulties I edit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rarely read newspapers. I cannot even get them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travelling. But having read this criticism, I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 at Simla a copy of the Maulana’s speech. I have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I have twice read the paragraph criticized, and I am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contains nothing in it that is objectionable. The speech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inconsistent with his interview at Allahabad.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speech, he simply states the Muslim position. In the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interview, he has accepted my application and restriction of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conduct. There is no doubt that if the Mussulmans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arms, they would do so in defence of Islam. The difficulty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</w:t>
      </w:r>
      <w:r>
        <w:rPr>
          <w:rFonts w:ascii="Times" w:hAnsi="Times" w:eastAsia="Times"/>
          <w:b w:val="0"/>
          <w:i/>
          <w:color w:val="000000"/>
          <w:sz w:val="22"/>
        </w:rPr>
        <w:t>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belief in the impossibility of the Afghans invading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the British without wishing at the same time to occupy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and will be a good reason for Mussulmans,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India, not joining the Afghans even if they were able.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dispute the theoretical religious right of Mussulmans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correct position. We can only honour them for it. The two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the brothers are their bravery and sincerity.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>read nothing but these two qualities in the Madras speech.</w:t>
      </w:r>
    </w:p>
    <w:p>
      <w:pPr>
        <w:autoSpaceDN w:val="0"/>
        <w:autoSpaceDE w:val="0"/>
        <w:widowControl/>
        <w:spacing w:line="266" w:lineRule="exact" w:before="128" w:after="0"/>
        <w:ind w:left="0" w:right="2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LALA LAJPAT RAI</w:t>
      </w:r>
    </w:p>
    <w:p>
      <w:pPr>
        <w:autoSpaceDN w:val="0"/>
        <w:autoSpaceDE w:val="0"/>
        <w:widowControl/>
        <w:spacing w:line="260" w:lineRule="exact" w:before="2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take the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the secret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My assistant drew my attention to the hostile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Lalaji's speech and asked me whether I wished to say anything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had not the text of his speech before me, nor had I seen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 therefore wrote to Lalaji, asking him to enlighten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and suggesting that he should apologize, if a single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was uttered. It has been my privilege on close acquaintance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him generous, for-giving and frank. He said in his letter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speech was a sp-ecially considered utterance, and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attacked any person in it. He had only dealt with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as a party. He sent me the cutting for my opinion.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whilst I was in Sind. I was unable to read it and had forgotten all about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it, till the </w:t>
      </w:r>
      <w:r>
        <w:rPr>
          <w:rFonts w:ascii="Times" w:hAnsi="Times" w:eastAsia="Times"/>
          <w:b w:val="0"/>
          <w:i/>
          <w:color w:val="000000"/>
          <w:sz w:val="22"/>
        </w:rPr>
        <w:t>Reformer's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rebuke reminded me of it. I have now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Lalaji's speech and have much pleasure in stating that I find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or discourteous in it. It is undoubtedly in Lalaji's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style. It is a party speech. He has adopted, by long residence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the Western form of criticism. But it is the best Western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vulgar in it. His charges are not unjustified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Moderate ministers. His worst charges is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merged themselves in the bureaucracy. It is a serious charge to make,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instances adduced by him surely prove it. The Moderates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retort, if they choose, that outsiders cannot appreciate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ministers. But that is just what proves the error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who find themselves allied with the Government.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that such would be their lot, or they should now know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that it is no use being ministers, until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control over the Government policy. All the preression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going on is almost as bad as before. It makes little difference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the farce of a trial. The fact is that most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sections of the Penal Code are such as to bring almost every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speech under them. I believe that if I was charged,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to plead guilty to the charge of sedition. It is the duty of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 to preach disaffection towards he existing order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are but giving disciplined expression to a nation's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outraged feelings. I should like to see a considered reply to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Lajpat Rai's strong indictment. In my humble opinion, the speech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does not betray any loss of temper, and is quite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advice he tendered the youth of the country in his </w:t>
      </w:r>
      <w:r>
        <w:rPr>
          <w:rFonts w:ascii="Times" w:hAnsi="Times" w:eastAsia="Times"/>
          <w:b w:val="0"/>
          <w:i w:val="0"/>
          <w:color w:val="000000"/>
          <w:sz w:val="22"/>
        </w:rPr>
        <w:t>concluding paragraphs.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ESSENGER OF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9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cutting, in which I am reported to be 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being a messenger of God, and I am asked whether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special revelation from God. I have already dealt with  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 attributed to me. As to this the latest charge, I must disown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like every good Hindu. I believe that we can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messengers of God, if we cease to fear man and seek only God's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I am seeking only God's Truth and have lost all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therefore do </w:t>
      </w:r>
      <w:r>
        <w:rPr>
          <w:rFonts w:ascii="Times" w:hAnsi="Times" w:eastAsia="Times"/>
          <w:b w:val="0"/>
          <w:i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God is with the movement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have no special revelation of God’s will. May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reveals Himself daily to every human being, but we shut our </w:t>
      </w:r>
      <w:r>
        <w:rPr>
          <w:rFonts w:ascii="Times" w:hAnsi="Times" w:eastAsia="Times"/>
          <w:b w:val="0"/>
          <w:i w:val="0"/>
          <w:color w:val="000000"/>
          <w:sz w:val="22"/>
        </w:rPr>
        <w:t>ears to the ‘still, small, voice’. We shut our eyes to the Pillar of Fire in</w:t>
      </w:r>
    </w:p>
    <w:p>
      <w:pPr>
        <w:autoSpaceDN w:val="0"/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us. I </w:t>
      </w:r>
      <w:r>
        <w:rPr>
          <w:rFonts w:ascii="Times" w:hAnsi="Times" w:eastAsia="Times"/>
          <w:b w:val="0"/>
          <w:i/>
          <w:color w:val="000000"/>
          <w:sz w:val="22"/>
        </w:rPr>
        <w:t>realize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omnipresence. And it is open to the writer to </w:t>
      </w:r>
      <w:r>
        <w:rPr>
          <w:rFonts w:ascii="Times" w:hAnsi="Times" w:eastAsia="Times"/>
          <w:b w:val="0"/>
          <w:i w:val="0"/>
          <w:color w:val="000000"/>
          <w:sz w:val="22"/>
        </w:rPr>
        <w:t>do likewise.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INED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RITIC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pleasure always to have criticism from Sind.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searching and always courteous. Sind suffers from the surfeit </w:t>
      </w:r>
      <w:r>
        <w:rPr>
          <w:rFonts w:ascii="Times" w:hAnsi="Times" w:eastAsia="Times"/>
          <w:b w:val="0"/>
          <w:i w:val="0"/>
          <w:color w:val="000000"/>
          <w:sz w:val="22"/>
        </w:rPr>
        <w:t>of Western education, and therefore, the youths of Sind readily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 my sympathy. They are bewildered to find themselves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maze of Western ratiocination. I must herefore try patiently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Jethamal’s open letter, especially as I claim him to be one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comrades in satyagraha and know him to be a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forlorn causes. I do believe in self-determination. Mr. Jethamal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the Mussulmans do not claim Palestine for the Turks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Arabs. They claim Mussulman control of Jazirat-ul-Arab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Palestine is but a part. They would not mind if it was restored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Arabs without any outside interference. Mr. Jethamal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present population of Palestine is overwhelmingly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Mussulman. He should also know that the British mandate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imposed upon Palestine and Mesopotamia in the teeth of fierce </w:t>
      </w:r>
      <w:r>
        <w:rPr>
          <w:rFonts w:ascii="Times" w:hAnsi="Times" w:eastAsia="Times"/>
          <w:b w:val="0"/>
          <w:i w:val="0"/>
          <w:color w:val="000000"/>
          <w:sz w:val="22"/>
        </w:rPr>
        <w:t>Arab opposition.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Mr. Jethamal, I do believe in the distinctive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scriptures. I cannot be party to putting a strain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scriptural loyalty of the Mussulmans, where it is not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>reason and justice.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am one with Mr. Jethamal in his fear of theocratic priest-</w:t>
      </w:r>
      <w:r>
        <w:rPr>
          <w:rFonts w:ascii="Times" w:hAnsi="Times" w:eastAsia="Times"/>
          <w:b w:val="0"/>
          <w:i w:val="0"/>
          <w:color w:val="000000"/>
          <w:sz w:val="22"/>
        </w:rPr>
        <w:t>hood and its interpretations often given to suit occasions. The Mussul-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claim is not based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Futwahs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on a Koranic injunction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child can understand. The Mussulman claim is again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justice, even apart from the scriptural authority. Jazirat-ul-Arab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 Mussulman control before the War. No right has accrued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Christians or the Jews over it, as against the Mussulmans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in general and of India in particular. The British mandate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treachery towards Indian Mussulmans and of pillage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world's Mussulmans.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appropriate the easy compliment Mr. Jethamal  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attributing to me the courage of saying that I differ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in the matter of violence. I have the courage of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never taught violence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it has based a religious teaching on a historical incident,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Decrees issued by Muslim divines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does not deal with an earthly war but it deals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spiritual war Going on in the human Kurukshetra.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</w:t>
      </w:r>
      <w:r>
        <w:rPr>
          <w:rFonts w:ascii="Times" w:hAnsi="Times" w:eastAsia="Times"/>
          <w:b w:val="0"/>
          <w:i/>
          <w:color w:val="000000"/>
          <w:sz w:val="22"/>
        </w:rPr>
        <w:t>Nirdwandwa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teaching on no other hypothesis.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free from the action of the pairs of opposites is incapable,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 man of the Bible, of injuring any living thing on earth.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kills himself so truly that there is no rebirth for him.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is not concerned with this part of my personal belief.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believe in non-violence as the only true policy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the three-fold fever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firm faith in absolute ahimsa, i.e., innocence,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reconcile myself to Kheda recruiting.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ahimsa teacher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carry the world with me by force of arms. I will not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hands of my children for fear of their hurting others. A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when he is able to do harm and refrains. India’s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arms so long as they believe in violence. I invited,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recruiting campaign those who believed in violence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and not to keep away, because they had a grievance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as they were inclined to do. I was against bargaining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as I am against bargaining at any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anticipate a time in India or the world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ahimsa. Police there will be even in </w:t>
      </w:r>
      <w:r>
        <w:rPr>
          <w:rFonts w:ascii="Times" w:hAnsi="Times" w:eastAsia="Times"/>
          <w:b w:val="0"/>
          <w:i/>
          <w:color w:val="000000"/>
          <w:sz w:val="22"/>
        </w:rPr>
        <w:t>Satya 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a time, when in India we shall rely less on brute 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on soul-force,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>in man will hold supremacy.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must not be difficult for Mr. Jethamal to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with the Ali Brothers. I believe them to be men of their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honourable as any I have had the privilege of meeting.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know that they observe the vow of non-violence,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movement of non-co-operation. They will no more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 rule to British rule than Mr. Jethamal does. I believe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enable them to see that India can never, not at any rate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generation, be free by violence. I believe that India and Khilafat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free during this very year if India responds to the simple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 sketched in these pages from time to time.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ANNYASA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pleader who has suspended practice asks whether every non-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his assurance at the War Conference on April 29, 1918,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toured Kheda District in Gujarat, recruiting men to the Army to help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 the War.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 should become a sannyasi and renounce the world. I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asked because I appear to lead the life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sannyasi, whereas the renunciation required by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infinitely less than was required of thousands of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during the Boer War, and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Englishmen, Frenchmen and Germans during the late War. Great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 is possible for us with so little renunciation only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non-violent, our cause absolutely just, and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>many.</w:t>
      </w:r>
    </w:p>
    <w:p>
      <w:pPr>
        <w:autoSpaceDN w:val="0"/>
        <w:autoSpaceDE w:val="0"/>
        <w:widowControl/>
        <w:spacing w:line="320" w:lineRule="exact" w:before="0" w:after="0"/>
        <w:ind w:left="0" w:right="2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EPENDANT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LIGHT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further inquires what a man who is falsely sued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Well, those who have been falsely charged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gaol. Those who are falsely sued may, if the plaintiff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private arbitration, make a statement and produce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without engaging a lawyer. He is likely to have judgment in </w:t>
      </w:r>
      <w:r>
        <w:rPr>
          <w:rFonts w:ascii="Times" w:hAnsi="Times" w:eastAsia="Times"/>
          <w:b w:val="0"/>
          <w:i w:val="0"/>
          <w:color w:val="000000"/>
          <w:sz w:val="22"/>
        </w:rPr>
        <w:t>his favour. But at the worst he runs the risk of having to pay a black-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Surely wrong judgments have been given before now in spite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assistance of the ablest lawyers.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OUBTING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APACITY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is, ‘‘Do you believe that the constructive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non-co-operation programme can attain success without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national Government?’’ This question betrays helplessness.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delayed in the attainment of our goal only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feeling of help-lessness. We shall attain swaraj only when we feel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reliant. Even a national government will have to be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creation; not the nation the Government’s. Why should we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without the aid of the Government why should we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 without the Government aid ?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enables us to show that, in everything that matters, we can be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of the Government. A Government is an agency set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principal has the right to non-co-operate with the agent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proves faithless. When, on the contrary, the principal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helpless, he becomes his agent’s slave. Such is our present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and we must get rid of it at any cost.</w:t>
      </w:r>
    </w:p>
    <w:p>
      <w:pPr>
        <w:autoSpaceDN w:val="0"/>
        <w:autoSpaceDE w:val="0"/>
        <w:widowControl/>
        <w:spacing w:line="320" w:lineRule="exact" w:before="0" w:after="0"/>
        <w:ind w:left="0" w:right="1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ONTEMPLATING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OSTPONEMENT</w:t>
      </w:r>
    </w:p>
    <w:p>
      <w:pPr>
        <w:autoSpaceDN w:val="0"/>
        <w:autoSpaceDE w:val="0"/>
        <w:widowControl/>
        <w:spacing w:line="28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last question of the friend is, ‘‘In case the call of the 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does not meet with adequate response, will the attain-  ment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 be proportionately postponed?’’ I dread to contem- plate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ponement because it betrays distrust in the nation. Somehow or 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 feel that the nation will respond in time. But the logical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question undoubtedly is that, if the nation does not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response to the programme, attainment of our goal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be delayed.</w:t>
      </w:r>
    </w:p>
    <w:p>
      <w:pPr>
        <w:autoSpaceDN w:val="0"/>
        <w:autoSpaceDE w:val="0"/>
        <w:widowControl/>
        <w:spacing w:line="320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URSE OF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ETTING</w:t>
      </w:r>
    </w:p>
    <w:p>
      <w:pPr>
        <w:autoSpaceDN w:val="0"/>
        <w:autoSpaceDE w:val="0"/>
        <w:widowControl/>
        <w:spacing w:line="28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Bhagwandas, the learned Chancellor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Kashi, has sent me extracts from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>betting. I reproduce them below :</w:t>
      </w:r>
    </w:p>
    <w:p>
      <w:pPr>
        <w:autoSpaceDN w:val="0"/>
        <w:autoSpaceDE w:val="0"/>
        <w:widowControl/>
        <w:spacing w:line="290" w:lineRule="exact" w:before="18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King should diligently keep gambling (</w:t>
      </w:r>
      <w:r>
        <w:rPr>
          <w:rFonts w:ascii="Times" w:hAnsi="Times" w:eastAsia="Times"/>
          <w:b w:val="0"/>
          <w:i/>
          <w:color w:val="000000"/>
          <w:sz w:val="18"/>
        </w:rPr>
        <w:t>dyuta</w:t>
      </w:r>
      <w:r>
        <w:rPr>
          <w:rFonts w:ascii="Times" w:hAnsi="Times" w:eastAsia="Times"/>
          <w:b w:val="0"/>
          <w:i w:val="0"/>
          <w:color w:val="000000"/>
          <w:sz w:val="18"/>
        </w:rPr>
        <w:t>) and betting (</w:t>
      </w:r>
      <w:r>
        <w:rPr>
          <w:rFonts w:ascii="Times" w:hAnsi="Times" w:eastAsia="Times"/>
          <w:b w:val="0"/>
          <w:i/>
          <w:color w:val="000000"/>
          <w:sz w:val="18"/>
        </w:rPr>
        <w:t>sama-</w:t>
      </w:r>
      <w:r>
        <w:rPr>
          <w:rFonts w:ascii="Times" w:hAnsi="Times" w:eastAsia="Times"/>
          <w:b w:val="0"/>
          <w:i/>
          <w:color w:val="000000"/>
          <w:sz w:val="18"/>
        </w:rPr>
        <w:t>hvaya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away from the State; for these two vices destroy the State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sovereign themselves. (221)</w:t>
      </w:r>
    </w:p>
    <w:p>
      <w:pPr>
        <w:autoSpaceDN w:val="0"/>
        <w:tabs>
          <w:tab w:pos="1010" w:val="left"/>
        </w:tabs>
        <w:autoSpaceDE w:val="0"/>
        <w:widowControl/>
        <w:spacing w:line="286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Gambling and betting are indeed as daylight robbery; and the ruler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endeavour diligently to eradicate them. (222)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wherein inanimate things are used, that is </w:t>
      </w:r>
      <w:r>
        <w:rPr>
          <w:rFonts w:ascii="Times" w:hAnsi="Times" w:eastAsia="Times"/>
          <w:b w:val="0"/>
          <w:i/>
          <w:color w:val="000000"/>
          <w:sz w:val="18"/>
        </w:rPr>
        <w:t>dyuta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gambling;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wherein living things are used, that is </w:t>
      </w:r>
      <w:r>
        <w:rPr>
          <w:rFonts w:ascii="Times" w:hAnsi="Times" w:eastAsia="Times"/>
          <w:b w:val="0"/>
          <w:i/>
          <w:color w:val="000000"/>
          <w:sz w:val="18"/>
        </w:rPr>
        <w:t>samahvaya,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betting. (223)</w:t>
      </w:r>
    </w:p>
    <w:p>
      <w:pPr>
        <w:autoSpaceDN w:val="0"/>
        <w:autoSpaceDE w:val="0"/>
        <w:widowControl/>
        <w:spacing w:line="280" w:lineRule="exact" w:before="6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does these himself, or causes them to be done by others, secretly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openly, may be punished by the ruler with (punishment) up to that of death,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ruler’s discretion, like cheats and impersonators pretending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>vocations other than their rightful ones. Or gamblers and betters (</w:t>
      </w:r>
      <w:r>
        <w:rPr>
          <w:rFonts w:ascii="Times" w:hAnsi="Times" w:eastAsia="Times"/>
          <w:b w:val="0"/>
          <w:i/>
          <w:color w:val="000000"/>
          <w:sz w:val="18"/>
        </w:rPr>
        <w:t>kitawah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banished from the land, like those who practice prostitution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 of dancing and singing and acting, or those who make and sell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spirituous liquors and other such cruel deceivers and spreaders of vice and </w:t>
      </w:r>
      <w:r>
        <w:rPr>
          <w:rFonts w:ascii="Times" w:hAnsi="Times" w:eastAsia="Times"/>
          <w:b w:val="0"/>
          <w:i w:val="0"/>
          <w:color w:val="000000"/>
          <w:sz w:val="18"/>
        </w:rPr>
        <w:t>followers of sinful trades. (224-228)</w:t>
      </w:r>
    </w:p>
    <w:p>
      <w:pPr>
        <w:autoSpaceDN w:val="0"/>
        <w:autoSpaceDE w:val="0"/>
        <w:widowControl/>
        <w:spacing w:line="32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OLLECTIONS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EVISED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note on non-co-operation in Sind, I gave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collections during my tour, but they were all approximate. Mr.</w:t>
      </w:r>
    </w:p>
    <w:p>
      <w:pPr>
        <w:autoSpaceDN w:val="0"/>
        <w:tabs>
          <w:tab w:pos="550" w:val="left"/>
          <w:tab w:pos="910" w:val="left"/>
          <w:tab w:pos="2170" w:val="left"/>
          <w:tab w:pos="5774" w:val="left"/>
          <w:tab w:pos="5850" w:val="left"/>
          <w:tab w:pos="5970" w:val="left"/>
        </w:tabs>
        <w:autoSpaceDE w:val="0"/>
        <w:widowControl/>
        <w:spacing w:line="31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sent a detailed account, which is given below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(roughly)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30,000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17,245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Larkhana1,387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Shikarpur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Jacobabad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Sukkur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3,600</w:t>
      </w:r>
    </w:p>
    <w:p>
      <w:pPr>
        <w:autoSpaceDN w:val="0"/>
        <w:autoSpaceDE w:val="0"/>
        <w:widowControl/>
        <w:spacing w:line="220" w:lineRule="exact" w:before="2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Jairmdas Daulatram (b. 1892); Secretary, Sind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Committee; for some time Minister of Food and Agriculture, Government of India; </w:t>
      </w:r>
      <w:r>
        <w:rPr>
          <w:rFonts w:ascii="Times" w:hAnsi="Times" w:eastAsia="Times"/>
          <w:b w:val="0"/>
          <w:i w:val="0"/>
          <w:color w:val="000000"/>
          <w:sz w:val="18"/>
        </w:rPr>
        <w:t>and Governor of Bihar and Assam.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29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Rohri</w:t>
            </w:r>
          </w:p>
        </w:tc>
        <w:tc>
          <w:tcPr>
            <w:tcW w:type="dxa" w:w="22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1,002</w:t>
            </w:r>
          </w:p>
        </w:tc>
      </w:tr>
      <w:tr>
        <w:trPr>
          <w:trHeight w:hRule="exact" w:val="3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Hyderabad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7,433</w:t>
            </w:r>
          </w:p>
        </w:tc>
      </w:tr>
      <w:tr>
        <w:trPr>
          <w:trHeight w:hRule="exact" w:val="3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Mirpur Khas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452</w:t>
            </w:r>
          </w:p>
        </w:tc>
      </w:tr>
      <w:tr>
        <w:trPr>
          <w:trHeight w:hRule="exact" w:val="3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Tatta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500</w:t>
            </w:r>
          </w:p>
        </w:tc>
      </w:tr>
      <w:tr>
        <w:trPr>
          <w:trHeight w:hRule="exact" w:val="3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Dadu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500</w:t>
            </w:r>
          </w:p>
        </w:tc>
      </w:tr>
      <w:tr>
        <w:trPr>
          <w:trHeight w:hRule="exact" w:val="3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Tando Allabyar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615</w:t>
            </w:r>
          </w:p>
        </w:tc>
      </w:tr>
      <w:tr>
        <w:trPr>
          <w:trHeight w:hRule="exact" w:val="3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Shahadadpur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75</w:t>
            </w:r>
          </w:p>
        </w:tc>
      </w:tr>
      <w:tr>
        <w:trPr>
          <w:trHeight w:hRule="exact" w:val="590"/>
        </w:trPr>
        <w:tc>
          <w:tcPr>
            <w:tcW w:type="dxa" w:w="18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Miscellaneous</w:t>
            </w:r>
          </w:p>
        </w:tc>
        <w:tc>
          <w:tcPr>
            <w:tcW w:type="dxa" w:w="2173"/>
            <w:vMerge/>
            <w:tcBorders>
              <w:bottom w:sz="8.0" w:val="single" w:color="#000000"/>
            </w:tcBorders>
          </w:tcPr>
          <w:p/>
        </w:tc>
        <w:tc>
          <w:tcPr>
            <w:tcW w:type="dxa" w:w="21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465</w:t>
            </w:r>
          </w:p>
        </w:tc>
      </w:tr>
      <w:tr>
        <w:trPr>
          <w:trHeight w:hRule="exact" w:val="586"/>
        </w:trPr>
        <w:tc>
          <w:tcPr>
            <w:tcW w:type="dxa" w:w="18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---------</w:t>
            </w:r>
          </w:p>
        </w:tc>
        <w:tc>
          <w:tcPr>
            <w:tcW w:type="dxa" w:w="2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64,275</w:t>
            </w:r>
          </w:p>
        </w:tc>
      </w:tr>
    </w:tbl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25-5-1921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EFFECT OF BETTING</w:t>
      </w:r>
    </w:p>
    <w:p>
      <w:pPr>
        <w:autoSpaceDN w:val="0"/>
        <w:autoSpaceDE w:val="0"/>
        <w:widowControl/>
        <w:spacing w:line="28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 woman’s prophecy will prove true, and that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India’s good and the purity of their homes will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racecourse.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following letter from  “A Woman”: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Deccan Herald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it that the boycott movement is to spread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forthcoming race meetings, and that Indians will not be allowed to visit the </w:t>
      </w:r>
      <w:r>
        <w:rPr>
          <w:rFonts w:ascii="Times" w:hAnsi="Times" w:eastAsia="Times"/>
          <w:b w:val="0"/>
          <w:i w:val="0"/>
          <w:color w:val="000000"/>
          <w:sz w:val="18"/>
        </w:rPr>
        <w:t>racecourse on race days. If you really intend to do so, God bless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husband used to be an ideal husband until he was invited by his boss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races with him and unfortunately did so. He took Rs.10/- with him, met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exceptionally good luck, and brought  home Rs.300/-.  But since then he has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 except a few  rupees on two occasions, and has often returned home drunk.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 God grant that your endeavour may be crowned with success.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that what I have stated will be endorsed by many wives who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>courage of their convictions.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THE SIMLA VISIT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are asking why I waited upon His Excellency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inquire why the author of non-co-operation should seek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Viceroy. All want to know the result of the interview.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scrutiny of the non-co-operators who, more than Caesar’s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must be above suspicion. Non-co-operation is self-reliance.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establish swaraj, not obtain it from others. Then why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Viceroy? This is all good, so far as it goes. And I should be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our cause if I went to anybody to ask for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hardihood to say that swaraj could not be granted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God. We would have to earn it ourselves. Swaraj from its very </w:t>
      </w:r>
      <w:r>
        <w:rPr>
          <w:rFonts w:ascii="Times" w:hAnsi="Times" w:eastAsia="Times"/>
          <w:b w:val="0"/>
          <w:i w:val="0"/>
          <w:color w:val="000000"/>
          <w:sz w:val="22"/>
        </w:rPr>
        <w:t>nature is not in the giving of anybody.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want the world with us in our battle for freedom,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goodwill of everybody. Our cause, we claim, is based upon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There are certain things we want Englishmen to surrender.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need mutual discussion and mutual understanding.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 operation is the most potent instrument for creating world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favour. So long as we protested and co-operated, the world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not; understand us. The erstwhile lion of Bengal in his early days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relate the story of Englishmen who asked him how many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there were in India, if things were really so bad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them to be. That was the way John Bull understood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question the world has undoubtedly been asking is :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really so bad, why do we co-operate with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pauperizing and humiliating us? Now the world understands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no mater how weakly we may enforce it in practice.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now curious to know what ails us. The Viceroy represents a </w:t>
      </w:r>
      <w:r>
        <w:rPr>
          <w:rFonts w:ascii="Times" w:hAnsi="Times" w:eastAsia="Times"/>
          <w:b w:val="0"/>
          <w:i w:val="0"/>
          <w:color w:val="000000"/>
          <w:sz w:val="22"/>
        </w:rPr>
        <w:t>big world. His Excellency wanted to know why I, with whom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was an articles of faith, had non-co-operated.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wrong with the Government or me.</w:t>
      </w:r>
    </w:p>
    <w:p>
      <w:pPr>
        <w:autoSpaceDN w:val="0"/>
        <w:autoSpaceDE w:val="0"/>
        <w:widowControl/>
        <w:spacing w:line="28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His Excellency mentioned to Pandit Malaviyaji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that he would like to see me and hear my views.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Panditji because he was anxious to meet me. I hold him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regards that I would not think, even if he was well and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it, of letting him come to me. As it was, he was too weak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>to me. It was my duty to go to him. And when I heard the purport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met the Viceroy at Simla;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Simla”,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15-5-1921.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1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conversation with His Excellency, I did not require any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prompt me to ask for an appointment, if His Excellency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my views. I have devoted so much space to the reason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an appointment, for I wanted to make clear the limits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directed not against men but against measures.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the Governors, but against the system they administer.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roots of non-co-operation lie not in hatred but in justice, if not in </w:t>
      </w:r>
      <w:r>
        <w:rPr>
          <w:rFonts w:ascii="Times" w:hAnsi="Times" w:eastAsia="Times"/>
          <w:b w:val="0"/>
          <w:i w:val="0"/>
          <w:color w:val="000000"/>
          <w:sz w:val="22"/>
        </w:rPr>
        <w:t>love. Gladstone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draw a sharp distinction between bad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 men. He was accused of discourtesy for using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expressions about the 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opponents. He put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that he would have failed in his duty if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characterizes their actions as they deserved to be, but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mean to convey that his opponents deserved the epithets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used about their acts. As a youth, when I heard this defen-ce,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appreciate it. Now with years of experience and use,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true it was. I have found some of the truest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capable of indefensible acts. For me there are we truer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V. S. Srinivasa Sastriar, but his actions confound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loves me less because he believes that I am leading India </w:t>
      </w:r>
      <w:r>
        <w:rPr>
          <w:rFonts w:ascii="Times" w:hAnsi="Times" w:eastAsia="Times"/>
          <w:b w:val="0"/>
          <w:i w:val="0"/>
          <w:color w:val="000000"/>
          <w:sz w:val="22"/>
        </w:rPr>
        <w:t>down to the abyss.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hope this great movement of non-co-operation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clear to thousands, as it has to me, that whilst we, may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and systems, we may not, must not, attack men.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, we must be tender towards others and be slow to impute </w:t>
      </w:r>
      <w:r>
        <w:rPr>
          <w:rFonts w:ascii="Times" w:hAnsi="Times" w:eastAsia="Times"/>
          <w:b w:val="0"/>
          <w:i w:val="0"/>
          <w:color w:val="000000"/>
          <w:sz w:val="22"/>
        </w:rPr>
        <w:t>motives.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gladly seized the opportunity of waiting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and of assuring him that ours was a religious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purge Indian Political life of corruption, deceit,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>and the incubus of white superiority.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must not be too curious. He must not believe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‘reports’ in the Press. The veil must remain drawn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the conversation between the Viceroy and myself 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assure him that I explained, as fully as I knew how,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claims—the Khilafat, the Punjab, and swaraj , and gave him the genesis </w:t>
      </w:r>
      <w:r>
        <w:rPr>
          <w:rFonts w:ascii="Times" w:hAnsi="Times" w:eastAsia="Times"/>
          <w:b w:val="0"/>
          <w:i w:val="0"/>
          <w:color w:val="000000"/>
          <w:sz w:val="22"/>
        </w:rPr>
        <w:t>of non-co-operation. His Excellency heard me patiently, courteously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1809-98; Liberal Prime Minister of England, 1866-74, 1880-85,1886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1892-94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 arts ”.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attentively. He appeared to me to be anxious to do only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We had a full discussion of the burning topics as between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man. We discussed the question of non-violence, and it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common cause between us. Of that I may have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 fully latter.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beyond saying that we were able to understand each other,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say that there was more in the interview. Some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with me that a mutual understanding is in itself no small gain. </w:t>
      </w:r>
      <w:r>
        <w:rPr>
          <w:rFonts w:ascii="Times" w:hAnsi="Times" w:eastAsia="Times"/>
          <w:b w:val="0"/>
          <w:i w:val="0"/>
          <w:color w:val="000000"/>
          <w:sz w:val="22"/>
        </w:rPr>
        <w:t>Then, in that sense, the interview was a distinct success.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end of all the long discussion, I am more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our salvation rests solely upon our own effort.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can only help or hinder. I am sanguine enough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will help.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redouble our efforts to go through our programme.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clearly as follows: (1) removal of untouchability, (2)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curse, (3) ceaseless introduction of the spinning-wheel,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 production of khaddar, leading to an almost complete boy-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 of foreign cloth, (4) registration of Congress members, and (5)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of Tilak Swaraj Fund.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fierce propaganda is necessary for solidifying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unity and producing a still more non-violent atmosphere.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untouchability in the forefront because I observe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remissness about it. Hindu non-co-operators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about it. We may be able to right the Khilafat wrong but </w:t>
      </w:r>
      <w:r>
        <w:rPr>
          <w:rFonts w:ascii="Times" w:hAnsi="Times" w:eastAsia="Times"/>
          <w:b w:val="0"/>
          <w:i w:val="0"/>
          <w:color w:val="000000"/>
          <w:sz w:val="22"/>
        </w:rPr>
        <w:t>we can never reach swaraj, with the poison of untouchability corro-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Hindu part of the national body. Swaraj is a meaningless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if we desire to keep a fifth of India under perpetual subjection,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deliberately deny to them the fruits of national culture.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the aid of God in this great purification movement, but we </w:t>
      </w:r>
      <w:r>
        <w:rPr>
          <w:rFonts w:ascii="Times" w:hAnsi="Times" w:eastAsia="Times"/>
          <w:b w:val="0"/>
          <w:i w:val="0"/>
          <w:color w:val="000000"/>
          <w:sz w:val="22"/>
        </w:rPr>
        <w:t>deny to the most deserving among His creatures the rights of huma-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nity. In human ourselves, we may not plead before the Throne for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 from the inhumanity of others.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drink second, as I feel that God has sent the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unsought. The greatest storm ragte round it. The drink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fraught with the greatest danger of violence. But so long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persists in keeping the drink shops open, so long must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sleeplessly warning our erring countrymen against polluting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lips with drink.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place is assigned to the spinning-wheel, though for me </w:t>
      </w:r>
      <w:r>
        <w:rPr>
          <w:rFonts w:ascii="Times" w:hAnsi="Times" w:eastAsia="Times"/>
          <w:b w:val="0"/>
          <w:i w:val="0"/>
          <w:color w:val="000000"/>
          <w:sz w:val="22"/>
        </w:rPr>
        <w:t>it is equally important with the first two. If we produce an effective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boycott of foreign cloth during this year, we shall have shown cohe-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sion, effort, concentration, earnestness, a spirit of nationality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>enable us to establish swaraj.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Membership of the Congress is essential for the immense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 required for dotting the country with the spinning-wheels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manufacture and distribution of khaddar, and for dispelling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that membership of the Congress may be regarded as a crime </w:t>
      </w:r>
      <w:r>
        <w:rPr>
          <w:rFonts w:ascii="Times" w:hAnsi="Times" w:eastAsia="Times"/>
          <w:b w:val="0"/>
          <w:i w:val="0"/>
          <w:color w:val="000000"/>
          <w:sz w:val="22"/>
        </w:rPr>
        <w:t>by the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fifth item, the Tilak Swaraj Fund, perpetuates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soul of Swaraj, and supplies us with the sinews of war.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under promise to ourselves to collect one crore rupees, </w:t>
      </w:r>
      <w:r>
        <w:rPr>
          <w:rFonts w:ascii="Times" w:hAnsi="Times" w:eastAsia="Times"/>
          <w:b w:val="0"/>
          <w:i w:val="0"/>
          <w:color w:val="000000"/>
          <w:sz w:val="22"/>
        </w:rPr>
        <w:t>register one crore members and introduce twenty lakhs of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wheels in our homes by the 30th June. We shall postpone the attain-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our goal , if we fail to carry out the programme evolved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attended meeting of the All-India Congress Committee, and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after full consideration and debate.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THE FRONTIER FRIEND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punjabis living on the Frontier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 the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They are exposed to attacks from the neighboring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tribes, they are defenceless, and from all the accounts received by me,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seem to give them little or no protection, and now-a-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the rule for the officers, if anyone complains, is to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to the Ali Brothers and to me. If we had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Frontier, I know what we would have done. We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in the attempt to defend the unarmed population of the districts.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have, if necessary, armed the population for self-defence.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more, we would have won over the tribesmen and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marauding bands into trustworthy neighbours.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things as they are. I assume that the Hindus and the Mussul-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are friendly to one another, and that no Mussulman traitorously </w:t>
      </w:r>
      <w:r>
        <w:rPr>
          <w:rFonts w:ascii="Times" w:hAnsi="Times" w:eastAsia="Times"/>
          <w:b w:val="0"/>
          <w:i w:val="0"/>
          <w:color w:val="000000"/>
          <w:sz w:val="22"/>
        </w:rPr>
        <w:t>helps the tribesmen against his Hindu brother. The Mussulman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this side of the Frontier is in an exceptionally strong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despair of the tribesmen. We have too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them to be hopeless. In my opinion, they are amenable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They are godfearing. They do not loot merely for pleasure.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they are themselves coming under the influence of the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wave of self-purification that is spreading.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process of reforming the tribesmen is slow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tedious. It provides poor comfort to those that are robbed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possessions or their dear ones.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is to be traced to the same cause—we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and we have becomes slaves. We fear the tribesmen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satisfied with our slavery, we are thankful that we are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former against the latter. I cannot imagine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for a self-respecting man [than] to be dependent,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of himself or his family, on those who he thinks prey upon </w:t>
      </w:r>
      <w:r>
        <w:rPr>
          <w:rFonts w:ascii="Times" w:hAnsi="Times" w:eastAsia="Times"/>
          <w:b w:val="0"/>
          <w:i w:val="0"/>
          <w:color w:val="000000"/>
          <w:sz w:val="22"/>
        </w:rPr>
        <w:t>him. I would prefer total destruction of myself and my all to purcha-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safety at the cost of my manhood. This feeling of helplessness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has really arisen from our deliberate dismissal of God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affairs. We have become atheists for all practical purposes.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therefore, we believe that in the long run we must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form physical danger, we cast all our philosophy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winds. Our daily life is a negation of God. If then we would but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trust in God, i.e., ourselves, we shall find no difficulty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tribesmen. Only in that case, we will have to be prepared at times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our possessions and, under certain circumstances ,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our honour. We must refuse to believe that our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>are savages incapable of responding to the finer instincts in man.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consistently with our self-respect, there are but two courses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us, to prepare in so far as we wish to defend ourselves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weakly against robbery and plunder, or to believe in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neighbours to respond to the nobler instinct in man and to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to reform the tribesmen. I apprehend that the who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cesses will go hand in hand. We must avoid the third at any cost,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reliance on the British bullet to protect us from harm. It is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>way to national suicide.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writings can reach the tribesmen, I would certainly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leave their predatory habits. In as much as they loot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woman, they belie the teaching of the prophet whose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prize above all others and whom they believe to be the messenger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God of mercy and justice. It is the duty of every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Ulema who has any influence with these simple men to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will play their part in defending Islam from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>danger, the least they can do is to refrain from molesting their neigh-</w:t>
      </w:r>
      <w:r>
        <w:rPr>
          <w:rFonts w:ascii="Times" w:hAnsi="Times" w:eastAsia="Times"/>
          <w:b w:val="0"/>
          <w:i w:val="0"/>
          <w:color w:val="000000"/>
          <w:sz w:val="22"/>
        </w:rPr>
        <w:t>bours, who have done not only no harm to them but who, whether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Hindus or Mussulmans, are doing their best to safeguard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Islam.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REPRESSION IN THE C.P.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province repression is taking its own special turn.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leaders of the movement are being generally left 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Nehru, the author of the circular to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is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untouched, but the young men who distributed the circulars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imprisoned, whereas in the C.P., the acknowledged leaders  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up one after another and sentenced by an obliging magistracy.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instance is that of Mr. Sundarlal. He has 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the student world which few possess in the C.P. 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hand, so far as violence is concerned . But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and effective speaker. And therefore, in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C.P. Government, he must be put out of harm's way.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charge-sheet against Mr. Sundarlal: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you, on or about the 2nd day of March 1921, at Kharangama,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delivering a speech (to about 5,000 people), the substance of which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in India was being carried on deliberately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dishonestly with the object of exploiting the country and reducing it to a stage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object poverty and helplessness, and that the British is Government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epidemics, famines, ch is being so sysdestruction of trade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industries, and all other misfortunes of the country, whitematically marched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destruction, that the pledges given to Mohammedans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broken by the Government, tyrannies and atrocities of the worst type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practiced in the Punjab, and people have consequently lost all their faith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that the only remedy for this state of things was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extinction of British rule in India, which is to be brought about by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weapon of non-violent non-co-operation, brought or attempted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hatred or contempt, or excited or attempted to excite disaffection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established by law in British India and thereby committed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 punishable under section 124A of the I.P.C. and within my </w:t>
      </w:r>
      <w:r>
        <w:rPr>
          <w:rFonts w:ascii="Times" w:hAnsi="Times" w:eastAsia="Times"/>
          <w:b w:val="0"/>
          <w:i w:val="0"/>
          <w:color w:val="000000"/>
          <w:sz w:val="18"/>
        </w:rPr>
        <w:t>cognizance.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charge is clear. It is not for violence done or intended. It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former Central Provinces; the major portion of the region now forms </w:t>
      </w:r>
      <w:r>
        <w:rPr>
          <w:rFonts w:ascii="Times" w:hAnsi="Times" w:eastAsia="Times"/>
          <w:b w:val="0"/>
          <w:i w:val="0"/>
          <w:color w:val="000000"/>
          <w:sz w:val="18"/>
        </w:rPr>
        <w:t>Madhya Pradesh State.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former  United Provinces of Agra and Oudh, now the Uttar Pradesh  State.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for spreading disaffection. There is practically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which has not been repeated during the past twelve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thousand platforms. Indeed, it may be stated to be the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non-co-operator to give voice to the popular disaffection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Govern-ment and to spread it. Disaffection is the very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It is the belief of every non-co-operator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meaning always the system, is wicked, it is one of exploi-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India's resources, it has brought on unrecedented paupersim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consequently famine and disease. The system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India's helplessness. The British ministers have undoubtedly broken </w:t>
      </w:r>
      <w:r>
        <w:rPr>
          <w:rFonts w:ascii="Times" w:hAnsi="Times" w:eastAsia="Times"/>
          <w:b w:val="0"/>
          <w:i w:val="0"/>
          <w:color w:val="000000"/>
          <w:sz w:val="22"/>
        </w:rPr>
        <w:t>their pledges to the Mus-sulmans. This and much more every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does believe, and therefore seeks by non-co-operation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evil. I congratulate Mr. Sundarlal on the prosecution.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 envy the position occupied by him. Let the C.P.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the other leaders of the move-ment, and yet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a result, he disaffection, which they would crush,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and intenser for their mad and thoughtless repression.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people is clear. They must go on with their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and thus prepare or the final triumph. We must keep sane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the Government’s madness.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25-5-1921</w:t>
      </w:r>
    </w:p>
    <w:p>
      <w:pPr>
        <w:autoSpaceDN w:val="0"/>
        <w:autoSpaceDE w:val="0"/>
        <w:widowControl/>
        <w:spacing w:line="292" w:lineRule="exact" w:before="370" w:after="0"/>
        <w:ind w:left="0" w:right="18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89. A KARACHI PROTEST</w:t>
      </w:r>
    </w:p>
    <w:p>
      <w:pPr>
        <w:autoSpaceDN w:val="0"/>
        <w:autoSpaceDE w:val="0"/>
        <w:widowControl/>
        <w:spacing w:line="320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7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</w:p>
    <w:p>
      <w:pPr>
        <w:autoSpaceDN w:val="0"/>
        <w:autoSpaceDE w:val="0"/>
        <w:widowControl/>
        <w:spacing w:line="212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66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has pained many a Karachi-ite to read your animadversions on Karachi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of the 4th instant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Many of us feel, Sir, that you have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unconsciously done our city an injustice. Your remarks, alluding to a local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controversy about the accounts of a national school (and not national schools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write)—a controversy which was the outcome of a pure mis-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understanding of one Group of honest workers by another Group of equally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honest, though a little uncharitable , servants of the nation—make painful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reading. They cast a doubt on the honesty of some upright and selfless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sacrificed their all at the altar of the Motherland and who are as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suspicion as our great leaders, the Ali Brothers, who, too, some time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back, were the victims of a malicious attack by some people. In the present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4-5-1921.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, the maligned gentlemen did submit their accounts at two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meetings and invited all those that required further satisfaction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office and examine their books. That matter was thought to be dead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bruied, when it was revived by your references to it in your paper. I fear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adversaries will have an opportunity now to cavil at the movement more freely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exultantly than before. You little know, Sir, how our adversaries—not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not the Anglo-Indians, but our own kith and kin of the Moderate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Party, who are at present engaged in “outheroding Herod”,—turn and twist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utterances and writings (and your not infrequent warnings and snubs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followers), and how they detach passages out of their context, and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non-co-operators to ridicule and derision. Extracts from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on self control in sexual matters, your letter to Khalsaji, and your threat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away to the Himalayas if people took to violence, all these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favourite topics with which the movement and its adherents are ridiculed, and </w:t>
      </w:r>
      <w:r>
        <w:rPr>
          <w:rFonts w:ascii="Times" w:hAnsi="Times" w:eastAsia="Times"/>
          <w:b w:val="0"/>
          <w:i w:val="0"/>
          <w:color w:val="000000"/>
          <w:sz w:val="18"/>
        </w:rPr>
        <w:t>your Karachi reflections will add to their number.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your disapproval of the hartal organized on the occasion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Governor's visit to Karachi and your reference to him as our of the best </w:t>
      </w:r>
      <w:r>
        <w:rPr>
          <w:rFonts w:ascii="Times" w:hAnsi="Times" w:eastAsia="Times"/>
          <w:b w:val="0"/>
          <w:i w:val="0"/>
          <w:color w:val="000000"/>
          <w:sz w:val="18"/>
        </w:rPr>
        <w:t>governors, I submit, Sir, that despite all that he may have done or not done—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Bombay or Gujarat or the rest of the Presidency may be thankful for,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done little for Sind, for which Sindhis may join with you in your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culogy of him. There never was greater persecution, more tyranny or worse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frightfulness in Sind than we have today. Perfectly restrained as you are, even </w:t>
      </w:r>
      <w:r>
        <w:rPr>
          <w:rFonts w:ascii="Times" w:hAnsi="Times" w:eastAsia="Times"/>
          <w:b w:val="0"/>
          <w:i/>
          <w:color w:val="000000"/>
          <w:sz w:val="18"/>
        </w:rPr>
        <w:t>your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wonted restraint would have been shaken, if you had, during your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sojourn in Sind, gone over to Sanjhoro, Nawabad and Thar, and heard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cars from the people of those places what they had to say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blood-curdling sufferings inflicted on them by the police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servants. Thereafter, I assure you, Sir, you would have changed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opinion of the Governor, with whose connivance all these frightful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are happening. It was this very Governor, who so far forgot himself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compare the people with servants and the Government with masters,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non-co-operators to do what servants ought to do when they are dissatisfied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conditions of service, viz., “clear out”—clear out of the country.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reported to have said to a gathering of “co-operating” notables of Sind.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latest act of ‘goodness’ was sanctioning the prosecution of our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Govindanand who was subsequenlty sentenced to five years' transportation.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we not then respectfully ask of you, Sir, what heinous sin there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organizing a hartal on the occasion of his visit of Karachi to demonstrate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we of Sind were no more the dumb driven cattle of old,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Lawrence with the indulgent acquiescence of a willingdom could frighten into </w:t>
      </w:r>
      <w:r>
        <w:rPr>
          <w:rFonts w:ascii="Times" w:hAnsi="Times" w:eastAsia="Times"/>
          <w:b w:val="0"/>
          <w:i w:val="0"/>
          <w:color w:val="000000"/>
          <w:sz w:val="18"/>
        </w:rPr>
        <w:t>submission by his high-handedness? That the people had their heart in the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 is borne out by the fact that the hartal was complete—even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complete than the great national hartals of the 6th and the 13th.</w:t>
      </w:r>
    </w:p>
    <w:p>
      <w:pPr>
        <w:autoSpaceDN w:val="0"/>
        <w:tabs>
          <w:tab w:pos="3870" w:val="left"/>
          <w:tab w:pos="457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 am,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May,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IRDHARILAL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HUBCHANDANI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foregoing with pleasure. I have only removed rhe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embellishments. I am sorry if I have done an injustice to any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duty to publish well-authenticated complaints about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institu-tions. No amount of misrepresentation about them can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national enterprises. As for the Governor of Bombay,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im-pression. I am still inclined to think that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the high-handed character of the doings of the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But even if the charges against the Government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I am unable to agree that we may resort to hartal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 unpopular official visits a place. I should feel sincerely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Governor passed the remarks attributed to him. I have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of Bombay to be tactful and sober, and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 shock to me to find that he had made the tactless and hasty </w:t>
      </w:r>
      <w:r>
        <w:rPr>
          <w:rFonts w:ascii="Times" w:hAnsi="Times" w:eastAsia="Times"/>
          <w:b w:val="0"/>
          <w:i w:val="0"/>
          <w:color w:val="000000"/>
          <w:sz w:val="22"/>
        </w:rPr>
        <w:t>remarks reported of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25-5-1921</w:t>
      </w:r>
    </w:p>
    <w:p>
      <w:pPr>
        <w:autoSpaceDN w:val="0"/>
        <w:autoSpaceDE w:val="0"/>
        <w:widowControl/>
        <w:spacing w:line="292" w:lineRule="exact" w:before="37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REPLY TO MUNICIPAL ADDRESS, SHOLAPUR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1921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first pleaded his inability to make a speech while standing,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made some criticism on presenting the municipal address to him in English.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it was his duty to point out such mistakes in his own humble way. He further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stated that it would have been in consonance with the present spirit in India had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 been given in Marathi or in Hindi. The time had now come when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municipalities had transgressed their former barriers and they were coming forward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addresses to him, and they Bareilly Municipality took the lead in this matter.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silver casket, he would like some rich man from Sholapur to come forward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buy it, so that he would devote the sale proceeds to the Tilak Swaraj Fund. He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satisfied to see that the Sholapur Municipality was doing its own duty. The idea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Municipalities were meant simply for cleansing the streets must now go and they</w:t>
      </w:r>
    </w:p>
    <w:p>
      <w:pPr>
        <w:autoSpaceDN w:val="0"/>
        <w:autoSpaceDE w:val="0"/>
        <w:widowControl/>
        <w:spacing w:line="220" w:lineRule="exact" w:before="30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reached Sholapur by car from Pandharpur at 3.30 a.m. A procession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 out and the city obsreved  a hartal. At 9 a.m.  the Municipality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>him with an address at Ripon Hall.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take their due share in the body politic. He closed his speech by invoking the </w:t>
      </w:r>
      <w:r>
        <w:rPr>
          <w:rFonts w:ascii="Times" w:hAnsi="Times" w:eastAsia="Times"/>
          <w:b w:val="0"/>
          <w:i w:val="0"/>
          <w:color w:val="000000"/>
          <w:sz w:val="18"/>
        </w:rPr>
        <w:t>help of God to give the Sholapur Municipality the strength and courage to do its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27-5-1921</w:t>
      </w:r>
    </w:p>
    <w:p>
      <w:pPr>
        <w:autoSpaceDN w:val="0"/>
        <w:autoSpaceDE w:val="0"/>
        <w:widowControl/>
        <w:spacing w:line="292" w:lineRule="exact" w:before="3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  TELEGRAM 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070" w:val="left"/>
          <w:tab w:pos="551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AGALKOT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 27,  1921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93,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80" w:lineRule="exact" w:before="28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     ADDITION       MAY      BE     MADE      BEFORE       BUT 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PASSAGE       AFTER      SHOULD      REMAIN.       YOU      MAY      PUT     “NOW”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     “RECOGNIZE”.      THE      ADDED          WORD      HOWEVER     MAY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BEFORE      “SINCERELY”.       CIRCULATE      TO       PRESS      AS      ADVISED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WIRE             SIMLA       YOUR       SIGNATURE       AS     SECRETARY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ADDITIONS       MADE       AND          SAY      THAT     STATEMENT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ADDITIONS       SIGNED      AND      CIRCULATED,      MOTORING      BIJAPUR.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ADDITIONS       SIGNED      AND       CIRCULATED.     MOTORING       BIJAPUR.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IEAVING       BIJAPUR      TOMORROW     AS     ARRANGED.       WIRE      RESULT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1"/>
        <w:gridCol w:w="3291"/>
      </w:tblGrid>
      <w:tr>
        <w:trPr>
          <w:trHeight w:hRule="exact" w:val="580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BIJAPUR.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 photostat of the original: S.N. 7532</w:t>
      </w:r>
    </w:p>
    <w:p>
      <w:pPr>
        <w:autoSpaceDN w:val="0"/>
        <w:autoSpaceDE w:val="0"/>
        <w:widowControl/>
        <w:spacing w:line="220" w:lineRule="exact" w:before="21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 in reply to Mahadev Desai’s telegram of May 26/27, reading: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with only this modification instead of words “but we recognize that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passages in our speeches are capable” words “nor did we imagine  that any passages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speeches  were capable” substituted. And then sentence begins “we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sincerely”. Wire instructions express care Mathuradas. For the draft of the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Brothers’ apology, to which this referred,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“Draft of Ali Brothers’ Apology”, on </w:t>
      </w:r>
      <w:r>
        <w:rPr>
          <w:rFonts w:ascii="Times" w:hAnsi="Times" w:eastAsia="Times"/>
          <w:b w:val="0"/>
          <w:i w:val="0"/>
          <w:color w:val="000000"/>
          <w:sz w:val="18"/>
        </w:rPr>
        <w:t>or after May 14, 1921.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IJAPUR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1921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9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RETENTION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RECOGNITION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CLAUSE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HARMLESS.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THEY   DO   NOT   AGREE   WAIT   ME   SUNDAY.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04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93.  REPLY   TO  ADDRESSES  AT  BIJAPUR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27,  1921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 that Mr. Gundappa  was  allowed to speak.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hear patiently the views of our opponents. I know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non-Brahmins and also their cause. I do not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are not to blame at all. Even the Brahmins  do  not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faultless. The Brahmins  have disregarded  the feelings 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have lost the purity of life. They have fallen 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position which they once occupied and their degradation 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commencement of the  downfall of India. I am a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appeal to my non-Brahmin [friends] not to forget their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ideals of life because the present-day Brahmins have degenerated.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may be surprised to know that it is due to the Brahmins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non-Brahmins have been conscious of the short-comings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agitating for their rights. The Brahmins, however fallen they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in the forefront of all movements, political and social.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who exert for the uplift of the depressed classes,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Lokamanya Tilak is revered by all classes of  people </w:t>
      </w:r>
      <w:r>
        <w:rPr>
          <w:rFonts w:ascii="Times" w:hAnsi="Times" w:eastAsia="Times"/>
          <w:b w:val="0"/>
          <w:i w:val="0"/>
          <w:color w:val="000000"/>
          <w:sz w:val="22"/>
        </w:rPr>
        <w:t>for his services to the country. One Brahmin gentleman in Andhra</w:t>
      </w:r>
    </w:p>
    <w:p>
      <w:pPr>
        <w:autoSpaceDN w:val="0"/>
        <w:autoSpaceDE w:val="0"/>
        <w:widowControl/>
        <w:spacing w:line="220" w:lineRule="exact" w:before="30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reached Bijapur from Bagalkot in  the  evening.  He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meeting and later, a public meeting of some 12,000 people at Thanbowdi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Maidan. Addresses were presented to him by the Municipality and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>Merchants' Association.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Gundappa Shabadi, a Lingayat or non-Brahmin, had earlier expressed his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community’s grievances.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devoted his life to the service of the untouchable classes.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Ranade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Hon'ble Mr. Sastri have all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work for the regeneration of the backward classes.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Brahmins. I am convinced that the Brahmins are known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at all times. You complain  of the Brahmin bureaucracy.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compare it with the British bureaucracy. The latter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"the divide  and rule policy" and  maintains its authority by 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sword, whereas the Brahmins have never resorted to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and they have established their superiority by sheer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intellect, self-sacrifice and penance. None need  be jealous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superiority. I appeal to my non-Brahmin brethren not to hate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Brahmin and not to be victims of the  snares of the bureaucracy.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non-Brahmins are wealthy. Agriculture  is in their hands;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commerce.  If they hanker after the public services,  the way is </w:t>
      </w:r>
      <w:r>
        <w:rPr>
          <w:rFonts w:ascii="Times" w:hAnsi="Times" w:eastAsia="Times"/>
          <w:b w:val="0"/>
          <w:i w:val="0"/>
          <w:color w:val="000000"/>
          <w:sz w:val="22"/>
        </w:rPr>
        <w:t>made quite open to them by the non-co-operation  movement.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is for the good of all, Brahmins and non-Brahmins alike.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the advice to boycott schools and colleges may be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Brahmins who are educated but will be decidedly harmful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who are  still uneducated. You also say that I am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of  the modern education. But I must tell you that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 has made cowards of us all. Our  helplessness and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jealousies are due to  this education. It has developed a slave mentality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The qualities which you attribute to me are not certainly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 of this education. I have long ago  freed myself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hypnotic influence of the education. I am what I am, by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religious and  eternal principles of life and such religious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books as the </w:t>
      </w:r>
      <w:r>
        <w:rPr>
          <w:rFonts w:ascii="Times" w:hAnsi="Times" w:eastAsia="Times"/>
          <w:b w:val="0"/>
          <w:i/>
          <w:color w:val="000000"/>
          <w:sz w:val="22"/>
        </w:rPr>
        <w:t>Bhagavad Gita, 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/>
          <w:color w:val="000000"/>
          <w:sz w:val="22"/>
        </w:rPr>
        <w:t>Ram-</w:t>
      </w:r>
      <w:r>
        <w:rPr>
          <w:rFonts w:ascii="Times" w:hAnsi="Times" w:eastAsia="Times"/>
          <w:b w:val="0"/>
          <w:i/>
          <w:color w:val="000000"/>
          <w:sz w:val="22"/>
        </w:rPr>
        <w:t>araksha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compiled by the Brahmins. I ask my non-Brahmin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 consider these things and I am sure they will be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of what I say.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and the Ali Brothers live as brothers. And I appeal to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Hindu and Mohammedan, to live similarly as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non-co-operation is  that of self-purification.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rid of the vices which eat  into the  vitals of our society.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ready to sacrifice our life on the altar of the country. We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 Krishna Gokhale (1866-1915); patriot, educationist  and politician;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Congress, 1905; founder of the Servants of India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Govind Ranade (1842-1901); social reformer and author; Judge of </w:t>
      </w:r>
      <w:r>
        <w:rPr>
          <w:rFonts w:ascii="Times" w:hAnsi="Times" w:eastAsia="Times"/>
          <w:b w:val="0"/>
          <w:i w:val="0"/>
          <w:color w:val="000000"/>
          <w:sz w:val="18"/>
        </w:rPr>
        <w:t>the Bombay High Court.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non-violence at all costs. We must follow  the noble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by Lachhman Singh and Dulip Singh of the Punjab.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so much as one finger in self-defence though they  were strong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kill Mahant Naraindas.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that this district is famine-stricken. Naturally,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you have not been able to contribute liberally to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But I regret to hear that there are only 1,400 charkhas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whole of the district. Charkha is an insurance against     famine.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87 per cent of the population which live on agriculture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 of life in times of scarcity. We must therefore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in every home. Thereby  we shall be killing two birds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stone. Thereby the swadeshi industry will  thrive and it will 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complete boycott of foreign  cloth. If we are deter-mined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path of non-violence and settle the Brahmin-non-Brahmin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and the Hindus and Mohammedans act towards each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brotherly love, and if the charkha finds its way into every household, I </w:t>
      </w:r>
      <w:r>
        <w:rPr>
          <w:rFonts w:ascii="Times" w:hAnsi="Times" w:eastAsia="Times"/>
          <w:b w:val="0"/>
          <w:i w:val="0"/>
          <w:color w:val="000000"/>
          <w:sz w:val="22"/>
        </w:rPr>
        <w:t>assure you that swaraj will be established during this year.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Lokamanya Tilak has taught us that Home Rule is our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We need not go to schools or to the Councils to practise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charkha will give us the swaraj we require. We have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crore of rupees before the 30th of June. I believe it is not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task to collect  I crore in the  name of Lokamanya Tilak.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honouring  me and for the addresses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presented by the Municipality and the merchants of Bijapur.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municipalities and merchants are alive to their duties,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materially help us to attain swaraj and to obtain justice 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 Khilafat and the Punjab.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3-6-1921</w:t>
      </w:r>
    </w:p>
    <w:p>
      <w:pPr>
        <w:autoSpaceDN w:val="0"/>
        <w:autoSpaceDE w:val="0"/>
        <w:widowControl/>
        <w:spacing w:line="240" w:lineRule="exact" w:before="2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Tilak's famous dictum was : "Swaraj is my birthright and I shall have it."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 LETTER  TO  HASSAN  IMAM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27,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doing all I can to allay excitement and prevent  trouble.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difficult for me to leave this part of India for this month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draft in Gandhiji’s hand: S.N. 7537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 ADVICE  TO  PEOPLE OF GAYA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reports that many Hindus use my name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Muslims from eating meat and fish. In the fight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there is not so much as a suggestion about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take only vegetarian  food, to say nothing of using compul-</w:t>
      </w:r>
      <w:r>
        <w:rPr>
          <w:rFonts w:ascii="Times" w:hAnsi="Times" w:eastAsia="Times"/>
          <w:b w:val="0"/>
          <w:i w:val="0"/>
          <w:color w:val="000000"/>
          <w:sz w:val="22"/>
        </w:rPr>
        <w:t>sion for this purpose.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violence,  not non-violence, forcibly to prevent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eating the  kind of food he likes to eat.  I  do not wish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people to desist from drinking. 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peaceful non-co-operation  compulsion is forbidden.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interferes with people eating what they choose to eat commits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before all men. This kind  of coercion will do great harm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 hope, therefore,  that no one will, in my name or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cause obstruction to people eating and drinking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>want or will advocate taking away from people their meat and fish.</w:t>
      </w:r>
    </w:p>
    <w:p>
      <w:pPr>
        <w:autoSpaceDN w:val="0"/>
        <w:autoSpaceDE w:val="0"/>
        <w:widowControl/>
        <w:spacing w:line="294" w:lineRule="exact" w:before="6" w:after="30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Seizing of animals by force in a fair is forbidden.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258" w:space="0"/>
            <w:col w:w="325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258" w:space="0"/>
            <w:col w:w="325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29-5-1921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Hassan Imam, in his letter of May 27, had urged Gandhiji to visit Gaya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tension and trouble before </w:t>
      </w:r>
      <w:r>
        <w:rPr>
          <w:rFonts w:ascii="Times" w:hAnsi="Times" w:eastAsia="Times"/>
          <w:b w:val="0"/>
          <w:i/>
          <w:color w:val="000000"/>
          <w:sz w:val="18"/>
        </w:rPr>
        <w:t>Bakr-i-id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was sent to the District Congress Committee Gaya, presumably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to Hassan Imam’s letter;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preceeding item.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TO  THE  WEALTHY  CLASS  IN  GUJARAT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of June is fast approaching. In Gujarat,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even the figure  of two lakhs  for  the Tilak Swaraj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this, the contribution  of the really wealthy class is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>indeed.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the wealthy people love doing  their duty. And do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see India able to stand up and face  the world? Do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their contribution to filling the hungry stomachs of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crores of men in  the country? Is not the good name of 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them? Do they not like that India  should throw off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slavery? Ary they not in a position , if they so will, to take up Gujara's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 in a day? Is it not possible for the mill-owners of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themselves, to raise a contribution of Rs 10 lakhs in a day,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decide? If they choose, they can do a lot. I hope they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contribution  to the movement which is progressing apace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“If we  help, the government will make things difficult for us.”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 that the wealthy classes would shed this fear from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for such fear are gone. And, again, if only one rich man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give, he could be intimidated; when, however, all agree to give, how </w:t>
      </w:r>
      <w:r>
        <w:rPr>
          <w:rFonts w:ascii="Times" w:hAnsi="Times" w:eastAsia="Times"/>
          <w:b w:val="0"/>
          <w:i w:val="0"/>
          <w:color w:val="000000"/>
          <w:sz w:val="22"/>
        </w:rPr>
        <w:t>can any of them be intimidated?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fear is such a thing that, despite one's desire to give,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 cannot take courage to  be the first to do so. Shedding fears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nature should also be one of the important results of this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It is my hope that the wealthy classes will be brave and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full share in the work of national regeneration.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if, however, some among the wealthy classes find it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follow the  dharma  of fearlessness, I hope that 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 dharma of compassion. They will certainly extend 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help is possible to the famine-stricken. At the time of  the  viru-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outbreak of the plague an d when there was a famine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the  wealthy classes were not found wanting. If they do or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 else, I pray that they will, at any rate, take  up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famine relief.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29-5-1921</w:t>
      </w:r>
    </w:p>
    <w:p>
      <w:pPr>
        <w:autoSpaceDN w:val="0"/>
        <w:autoSpaceDE w:val="0"/>
        <w:widowControl/>
        <w:spacing w:line="294" w:lineRule="exact" w:before="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97.  TO  GUJARATIS  LIVING  OUTSIDE  GUJARAT</w:t>
      </w:r>
    </w:p>
    <w:p>
      <w:pPr>
        <w:autoSpaceDN w:val="0"/>
        <w:autoSpaceDE w:val="0"/>
        <w:widowControl/>
        <w:spacing w:line="28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not only to meet its share of the demand 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Bezwada, but also to go to the help of the weaker Provinces,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that I have put down Rs. 10 lakhs as its quota.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does not take up this burden, I am afraid we shall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>fail to collect one crore of rupees before June 30.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however,  has a third  burden to bear. There is drought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parts of it and help  is needed there too. I wish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 of Gujaratis living outside Gujarat to all these three matters.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they are settled, they must do their duty by those regions—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 there can be no argument. But they owe a like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If Gujarat is to contribute 10 lakhs, it can do so only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living elsewhere too  keep Gujarat in mind. If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can contribute not only the full amount of 10 lakhs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and Muslim Gujaratis, if I can persuade them to do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duty, can by themselves make up the amount of one crore.</w:t>
      </w:r>
    </w:p>
    <w:p>
      <w:pPr>
        <w:autoSpaceDN w:val="0"/>
        <w:autoSpaceDE w:val="0"/>
        <w:widowControl/>
        <w:spacing w:line="28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 to lay greater stress on the drought in Gujarat.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 of the Orissa famine, Gujaratis  had made an excellent conri-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bution. It will not be wrong, in fact, if we say that  it was Gujarat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 needs  of famine relief then. If so, will Gujarat 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special if it meets such needs nearer home?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is also addressed to those who do not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prevailing wind in other matters. They can contribute to the famine-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 fund in two ways: by contribution to the Tilak Swaraj Fund 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object to doing this, by remitting contributions exclusively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Fund. In fact they can adopt  any one of three 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modes of contribution: (1) The money may be offered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ditionally—all such amounts will be credited to the Tilak Swaraj Fund;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may be offered to the Tilak Swaraj Fund, but earmarked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relief—such amounts will be included in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but will be used entirely for famine relief; and (3)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exclusively for famine relief with the express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 is not to be included in the Tilak Swaraj Fund.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 Government servants and others who oppose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>ration can, and I hope will, contribute freely with  the proviso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in the third alternative. Accounts for all amounts received are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 All work is entrusted to vigilant secretaries  and treasurers.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I,  therefore, earnestly entreat Gujaratis to banish every fear and send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their contributions.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some time before this letter is in the hands of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living in East Africa, Japan, England and other places. Hence I appeal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persons living in Gujarat and having relations residing in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countries  to send cables to those of them as reside in the countries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mentioned 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29-5-1921</w:t>
      </w:r>
    </w:p>
    <w:p>
      <w:pPr>
        <w:autoSpaceDN w:val="0"/>
        <w:autoSpaceDE w:val="0"/>
        <w:widowControl/>
        <w:spacing w:line="292" w:lineRule="exact" w:before="250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98.  MY 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ILGRIMAGE  TO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AHARASHTRA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visit to the province in which Lokamanya Tilak Maharaj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born, the province which has produced heroes in the modern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gave Shivaji and in which Ramdas and Tukaram flourished,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nothing less than a pilgrimage. I have always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Maharashtra, if it wills, can do anything.  Its scepticism,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 cause of grief to me. I always feel that  he province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work can be done has done  the least. I gather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Maharashtra hold the same view. After leaving simla,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Kalka and then to Ambala. From there  I proceeded to Khandwa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Provinces and thence to Bhusaval, Sangamner and Yeola.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these notes on my way to Kurduwadi. For going there,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go from Yeola to Dhond and change trains there.  As our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late at Dhond  and the connecting train had already left,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experience of Dhond as well. I felt that the masses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same faith but there were not enough workers. people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organization, there is no end to noise and  bustle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crowds of people to fill station platforms. As for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found it poor in Bhusaval, Sangamner and Yeola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though he people who had invited me to  these places were </w:t>
      </w:r>
      <w:r>
        <w:rPr>
          <w:rFonts w:ascii="Times" w:hAnsi="Times" w:eastAsia="Times"/>
          <w:b w:val="0"/>
          <w:i w:val="0"/>
          <w:color w:val="000000"/>
          <w:sz w:val="22"/>
        </w:rPr>
        <w:t>capable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have we now the time for all this fuss and shouts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and bending to touch my feet in reverence? If we can spare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to go to station platforms, why not spend it in plying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spinning-wheet? Why not use it in collecting contributions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 Fund? Do we not have to enrol  a large number of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members? The position now is that we shall be able to complete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 before the end of June, as decided, only if we work round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clock. Though two months  have elapsed,  we have not done even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two-thirds  of  the work, not even one-half.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 fail to complete the programme of work by the end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June, it will only show that our will and  capacity to  win swaraj are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collections at Bhusaval and Sangamner could be taken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whole satisfactory, but at Yeola, I must say, the collections came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almost to nothing. Yeola is a  rich town. It has Gujarati business 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settled there for the last 200 years and yet the amount collected there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Tilak Swaraj Fund was the smallest. It is true, of course,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person alone in Yeola gave Rs. 20,000 for a national  school. But,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negotiations for the donation had been going on for a long time.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donor, besides, is well known for his charitable disposition.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Tilak Fund, however, contributions were to be collected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 public. The total collections from all, men and women,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come hardly to Rs. 300, while  a small village near Yeola,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passed on the way, gave the same amount.</w:t>
      </w:r>
    </w:p>
    <w:p>
      <w:pPr>
        <w:autoSpaceDN w:val="0"/>
        <w:autoSpaceDE w:val="0"/>
        <w:widowControl/>
        <w:spacing w:line="266" w:lineRule="exact" w:before="8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 A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ILEMMA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Yeola I was in a serious dilemma. I was called there 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the Rs. 20,000 mentioned  above and to open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We arrived at Yeola at 10 p.m. A public meeting was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dead of night, at 1 a.m. I was tired beyond words. After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journey by car, I had to keep awake. At the meeting,  I talked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school. While there, I heard that they  were going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in the school even this year. To be sure, I was not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inaugurate such a school but, after expressing my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English, I said a few words about the starting of the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 this one bitter draught. The following day was my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silence, but I had agreed, all the same, to go and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with out speaking. And now I learnt that untouchables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admitted to the school. I have inaugurated many schools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not, during this year at any rate, inaugurated a single one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I had to send word to the managers of the school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inaugurate a school of this type, and the result was that I did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faced, in Karachi, with  a similar difficulty about inaugurating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store. It was stocked with all manner of goods and so I had </w:t>
      </w:r>
      <w:r>
        <w:rPr>
          <w:rFonts w:ascii="Times" w:hAnsi="Times" w:eastAsia="Times"/>
          <w:b w:val="0"/>
          <w:i w:val="0"/>
          <w:color w:val="000000"/>
          <w:sz w:val="22"/>
        </w:rPr>
        <w:t>to refuse to inaugurate it in the same  way  that  I  refused to inaugu-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the school. I should not be asked to associate myself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which obstruct the non-co-operation programme 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on which I hold strong  views.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29-5-1921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 SPEECH  AT  MASS MEETING, BOMBAY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1921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 Gandhi at  the outset regretted very much   that they had to sit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4 o’clock but he was not to be blamed for the delay, as he had been told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would begin a 7.30 p.m. All his time was at the disposal of the people and </w:t>
      </w:r>
      <w:r>
        <w:rPr>
          <w:rFonts w:ascii="Times" w:hAnsi="Times" w:eastAsia="Times"/>
          <w:b w:val="0"/>
          <w:i w:val="0"/>
          <w:color w:val="000000"/>
          <w:sz w:val="18"/>
        </w:rPr>
        <w:t>he kept nothing for himself.</w:t>
      </w:r>
    </w:p>
    <w:p>
      <w:pPr>
        <w:autoSpaceDN w:val="0"/>
        <w:autoSpaceDE w:val="0"/>
        <w:widowControl/>
        <w:spacing w:line="258" w:lineRule="exact" w:before="4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was no time for meetings in this land; it  was time for solid action.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have known   that he had been living for about six days in Simla 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tell them at once    that he had not gone to see the Viceroy 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getting   anything. Pandit Malaviya   had  asked him to go to Simla, and his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Andrews also told him that   the Viceroy wanted to see him. Therefore,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the Viceroy  and what happened there was this. He had told the Viceroy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wanted   to say and Lord Reading had heard him with great patience, kindness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calmness. He had already written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that had taken  place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and he came to know each other better now. And after the interview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 knew what the speaker wanted to attain by means of 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destiny of Indians was in their own  hands; theirs was a plain and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duty—they had to be non-violent; they had to stand united—Mohammedans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They  had to introduce  twenty lakhs of charkhas. They had to get one crore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for the congress and they had to collect a crore of rupees for the Tilak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Fund. All these things had to be done before the end of June. He was  extremely sorry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was expected of them during the two months had not been accomp-lished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and they  themselves were to be blamed for that. It was due to their own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efforts that they  had not advanced very much in  their  programme.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even accomplish he work set before them by the Congress, how was it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 to attain swaraj, and how was it possible to set right their Khilafat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wrongs? He had great hopes that they would not fail in their duty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 prayed to God that they might be given sufficient strength to do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>by their Motherland.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wanted of them was that everyone of them brothers and sisters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member of the Congress organization. If, on account of fear or any selfish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motives, they did not   become members of the Congress, they would never be fit for </w:t>
      </w:r>
      <w:r>
        <w:rPr>
          <w:rFonts w:ascii="Times" w:hAnsi="Times" w:eastAsia="Times"/>
          <w:b w:val="0"/>
          <w:i w:val="0"/>
          <w:color w:val="000000"/>
          <w:sz w:val="18"/>
        </w:rPr>
        <w:t>swaraj. If they were not prepared to collect one crore of rupees for the sake of swaraj,</w:t>
      </w:r>
    </w:p>
    <w:p>
      <w:pPr>
        <w:autoSpaceDN w:val="0"/>
        <w:autoSpaceDE w:val="0"/>
        <w:widowControl/>
        <w:spacing w:line="220" w:lineRule="exact" w:before="3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auspices of the “F” Ward Congress Commitee and the Matunga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Residents' Association, a mass meeting was held at Matunga, a suburb of Northern </w:t>
      </w:r>
      <w:r>
        <w:rPr>
          <w:rFonts w:ascii="Times" w:hAnsi="Times" w:eastAsia="Times"/>
          <w:b w:val="0"/>
          <w:i w:val="0"/>
          <w:color w:val="000000"/>
          <w:sz w:val="18"/>
        </w:rPr>
        <w:t>Bombay, at about 7.30 p.m.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Simla Visit”. 22-5-1921.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0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they ever get swaraj? If they were unable togather one crore of rupees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for the sake of swaraj, how could they fit themselves for swaraj?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get this amount together, then  they would not and should not get swaraj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unfit for it. Just consider how much money was wasted in this city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threatres, cinemas, and other sorts of enjoyments, and how much in drinks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 country. Nearly seventy crores of rupees were spent this very year in drink.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able to spend   so much money over their vices,  could they not get a crore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rupees for swaraj? He would not be content to take the individual share of each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which came to about  two pice each. They had to collect one crore of rupees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their bounden duty to do so. He was sure that Bombay alone was capable to </w:t>
      </w:r>
      <w:r>
        <w:rPr>
          <w:rFonts w:ascii="Times" w:hAnsi="Times" w:eastAsia="Times"/>
          <w:b w:val="0"/>
          <w:i w:val="0"/>
          <w:color w:val="000000"/>
          <w:sz w:val="18"/>
        </w:rPr>
        <w:t>giving that large amount to the Fund.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       had that moment received   a sum of Rs. 231 from Mauritius merchants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showed that their brethren in distant lands were   with them   in their desire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That very day his friend, parsi Rustomji Ghorkhodu had given him Rs. 12,000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introducing charkhas in his land. There was a bright example for them to follow.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only one month remaining to do their duty by their country. He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which was always in the forefront of all movements in this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given the largest sum for the Jallianwala Fund, and Bombay was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 large sum to the Tilak Fund. Lokamanya Tilak had told them that swaraj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birthright and they had to win it. If they were once determined to get swaraj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30 crores of them—who could resist their united demand? It was not an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thing for them to get together one crore rupees.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extremely sorry that they in Matunga had been able to collect only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5,000 for the Swaraj Fund. Were they going to deceive themselves thet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their duty by collecting such a small amount? Or were they going to deceive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 that they had done their duty by it? At the end of June,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a test and  he hoped they would pass the test successfully on that day. He </w:t>
      </w:r>
      <w:r>
        <w:rPr>
          <w:rFonts w:ascii="Times" w:hAnsi="Times" w:eastAsia="Times"/>
          <w:b w:val="0"/>
          <w:i w:val="0"/>
          <w:color w:val="000000"/>
          <w:sz w:val="18"/>
        </w:rPr>
        <w:t>appealed of the residents of Matunga to give of their best towards the  swaraj Fund.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  could not very well say that they had no money to spare. Did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spend lavishly and all that they could when  they wanted to marry their   sons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daughters? Or did they spare their money when they required any thing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themselves? The present was the time for India's marriage and they  had to give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spare   for that purpose. They had not to consider  how much sum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collect. What he wanted was that every one of them should give his best for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woman had any right to wear any ornament—more  than  was  required  by 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religion—at  the  present time. Women  should  follow the example of Sita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followed Ramachandra. She had then discarded all her ornaments, and that is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women should do now. Did they want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then let them give their </w:t>
      </w:r>
      <w:r>
        <w:rPr>
          <w:rFonts w:ascii="Times" w:hAnsi="Times" w:eastAsia="Times"/>
          <w:b w:val="0"/>
          <w:i w:val="0"/>
          <w:color w:val="000000"/>
          <w:sz w:val="18"/>
        </w:rPr>
        <w:t>ornaments to the Fund? peculiarly were women fit for such movements; they were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greater efforts than even men and  therefore he appealed to them. If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 foreign clothes, ornaments, French and Japanese  silks, Manchester calicoes,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they get swaraj? Could they not give up those things for the sake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wear plain khaddar? Many of their countrymen went without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clothing, and  he wanted every one of them to be clothed decently. People,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consider that Khaddar was the best and holiest of cloth. They had to start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spinning-mill in each household, and how was it possible to do this, except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the charkha? He did not want big  mills to grind  down their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women. Indians must consider it a sin to wear foreign clothes and that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improper things to do. Until they considered that khaddar was a holy cloth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attain  swaraj. As long as they could not produce finer qualities of cloth,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be content with the khaddar. There was nothing better, nothing pure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more beautiful than khadar made of yarn spun by thier sisters and brothers.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do all these things to right their khilafat wrongs and the worngs of </w:t>
      </w:r>
      <w:r>
        <w:rPr>
          <w:rFonts w:ascii="Times" w:hAnsi="Times" w:eastAsia="Times"/>
          <w:b w:val="0"/>
          <w:i w:val="0"/>
          <w:color w:val="000000"/>
          <w:sz w:val="18"/>
        </w:rPr>
        <w:t>Punjab.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dharma had not entirely disappeared from this city.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people of Bombay were fond   of luxuries  and ease and finery;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good things of this world. But  they were not sinful. For the sake of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give up all those things. They had to give up the cinema, the   theatre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grog shop. They must also give up all kinds of vices, adultery. Everyone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that  every woman, other than one's wife, was one's sister or mother.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prayed to God that He would give them  sufficient strength and courage to do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their country in its moment of need. Before hearing Mrs. Naidu, he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  liberally to the Tilak Fund.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eager to know the outcome of [my visit to] Simla.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go there to get anything. I went there at the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Hon'ble Mr. Malaviya and I explained to the Viceroy my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He listened quietly, patiently and courteously to everything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the only result was that we came to know each other and I </w:t>
      </w:r>
      <w:r>
        <w:rPr>
          <w:rFonts w:ascii="Times" w:hAnsi="Times" w:eastAsia="Times"/>
          <w:b w:val="0"/>
          <w:i w:val="0"/>
          <w:color w:val="000000"/>
          <w:sz w:val="22"/>
        </w:rPr>
        <w:t>could explain to him what it was we desired through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>ration. Actually, however, it is for us to secure result.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do our duty. We have to collect one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by June 30 and introduce in the counrty 20 lakh spinning-wheels.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right to ask you, and do ask, what you have done.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ensure the performance of our own duty, how can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swaraj? I have enough faith in the people of India and in God's </w:t>
      </w:r>
      <w:r>
        <w:rPr>
          <w:rFonts w:ascii="Times" w:hAnsi="Times" w:eastAsia="Times"/>
          <w:b w:val="0"/>
          <w:i w:val="0"/>
          <w:color w:val="000000"/>
          <w:sz w:val="22"/>
        </w:rPr>
        <w:t>grace to be sure that we shall succeed in the task we have undertaken.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follows 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version of the speech published 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wish to see how much you do. First of all, be fearless. If we are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 to sacrifice one crore of rupees in memory of Tilak Maharaj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do not have enough honest men to collect this sum, how can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fit for swaraj? A lot of money is wasted over  plays, cinemas,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etc. If Bombay decides, it can be itself five a crore of rupees.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Everyone should consider the maximum that he can give for the sake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country. A business establishment in Mauritius has sent me 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251. Mr. Rustomji Ghorkhodu has sent a cheque for Rs. 12,000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Africa. In the matter of giving money, Bombay stands first. Even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 Jallianwala Bagh Fund, the largest contribution was Bombay’s.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Wealth comes to Bombay and people can give of it with a free hand.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big thing for 30 crore people to secure the reins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their own hands, but at the moment I shall not go much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question. Matunga has collected Rs. 5,000, but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with only so much. You spend so liberally on your sons’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daughters’ marriages. Now you are called upon to put a crown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This is, indeed, an occasion when none other than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married. Eighty lakhs still remain to be collected.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away all ornaments except those symbolic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status. The country will prosper if the women follow dharma.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want foreign cloth, how can we prosper?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Self-sufficiency in food and clothing—this is what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Our mills do not produce enough cloth. Mill-cloth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those who go without clothes at present. The real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is that every poor person in the counry must have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and for this we must understand the nobiliyt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inroduce the sinning-wheel into every home and tell ourselves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sacrilege to wear naything except khadi. When khadi spreads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the religon of truth will be established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cloth woven from the yarn spun by our sisters is too heavy,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should be happy wearing it. If you follow the advice I have given,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not far off.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Bombay may be given to luxury and comfort,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tender and, when occasion demands, it is ready to run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succour of the afflicted. A time will also come when liquor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will have disappeared and the people of Bombay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 pure and virtuous life. In conclusion, I shall only say: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poeple of Bombay, should give as much as you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30-5-1921and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 </w:t>
      </w:r>
      <w:r>
        <w:rPr>
          <w:rFonts w:ascii="Times" w:hAnsi="Times" w:eastAsia="Times"/>
          <w:b w:val="0"/>
          <w:i w:val="0"/>
          <w:color w:val="000000"/>
          <w:sz w:val="22"/>
        </w:rPr>
        <w:t>5-6-1921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At  the conclusion of the meeting, Sarojini Naidu along with volunteers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went round and collected cash contributions and ornaments from  the women.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KUNVERJI ANANDJI KAPADIA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30,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KUNVERJI ANANDJI,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has done nothing so far for the Tilak Swaraj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you have done nothing. Your slackness pains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the whole thing. You have money.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impor-tance of this work, and how the country’s progress lies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you are not contributing your full share. I ask of you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your heart, your time and your money. You will not get such a </w:t>
      </w:r>
      <w:r>
        <w:rPr>
          <w:rFonts w:ascii="Times" w:hAnsi="Times" w:eastAsia="Times"/>
          <w:b w:val="0"/>
          <w:i w:val="0"/>
          <w:color w:val="000000"/>
          <w:sz w:val="22"/>
        </w:rPr>
        <w:t>chance again. It is my wish that you should help.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11580</w:t>
      </w:r>
    </w:p>
    <w:p>
      <w:pPr>
        <w:autoSpaceDN w:val="0"/>
        <w:autoSpaceDE w:val="0"/>
        <w:widowControl/>
        <w:spacing w:line="292" w:lineRule="exact" w:before="362" w:after="0"/>
        <w:ind w:left="0" w:right="2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101.  NOTES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FGHAN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LARM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 matter of surprise to many people, as it is to 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Bipin Chandra Pal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alarmed at the Afghan cry raised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quarters. He is a believer in full swaraj, and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Mr. Pal that we cannot establish swaraj in India, till we rid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of the feeling of helplessness Swaraj means our prepared-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to deal with the Afghan and every other menace in our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scheme of non-co-operation is based on trusting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if they prove untrustworthy, on our being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deceit by self-suffering. I remind Mr. Pal of what he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at Allahabad at the Hindu-Mohammedan Conference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Sapru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same power of combination, resourcefulness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Tilak Swaraj Fund, collections for which ended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30,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1858-1932; educationist, journalist orator and political leader of Bengal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Tej Bahadur Sapru (1875-1949); jurist and Liberal leader; represented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 at the Round Table Conferences in 1930, 1931 and 1932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that would end the present system of slavery would enable </w:t>
      </w:r>
      <w:r>
        <w:rPr>
          <w:rFonts w:ascii="Times" w:hAnsi="Times" w:eastAsia="Times"/>
          <w:b w:val="0"/>
          <w:i w:val="0"/>
          <w:color w:val="000000"/>
          <w:sz w:val="22"/>
        </w:rPr>
        <w:t>us to deal with every other system of a similar nature.</w:t>
      </w:r>
    </w:p>
    <w:p>
      <w:pPr>
        <w:autoSpaceDN w:val="0"/>
        <w:autoSpaceDE w:val="0"/>
        <w:widowControl/>
        <w:spacing w:line="28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Pan-Islamism, which Mr. Pal fears, is an admirable doctrine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a Mussulman wishes the solidarity of all Muslim states.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dangerous doctrine. If it were to mean a combination of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for the purpose of exploiting the world or converting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by force. No sane Mussulman of my acquaintance has ever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entertained the latter idea. The world is growing sick of the domi-</w:t>
      </w:r>
      <w:r>
        <w:rPr>
          <w:rFonts w:ascii="Times" w:hAnsi="Times" w:eastAsia="Times"/>
          <w:b w:val="0"/>
          <w:i w:val="0"/>
          <w:color w:val="000000"/>
          <w:sz w:val="22"/>
        </w:rPr>
        <w:t>nation of brute force.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assure Mr. Pal that I do not believe in flirtation with any senti-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reject those that are bad, and hug those that are good.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serious Mussulmans will welcome Afghan rule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serious Hindus would. In writing my article on “The Afghan </w:t>
      </w:r>
      <w:r>
        <w:rPr>
          <w:rFonts w:ascii="Times" w:hAnsi="Times" w:eastAsia="Times"/>
          <w:b w:val="0"/>
          <w:i w:val="0"/>
          <w:color w:val="000000"/>
          <w:sz w:val="22"/>
        </w:rPr>
        <w:t>Bogey”, I was minded only to defend the correct position of a com-</w:t>
      </w:r>
      <w:r>
        <w:rPr>
          <w:rFonts w:ascii="Times" w:hAnsi="Times" w:eastAsia="Times"/>
          <w:b w:val="0"/>
          <w:i w:val="0"/>
          <w:color w:val="000000"/>
          <w:sz w:val="22"/>
        </w:rPr>
        <w:t>rade, and to warn India against being frightened by the interested cry.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totally dissent from Mr. Pal's view that the event of an Afghan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invasion, or even the mere circulation of a rumour of such invasion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incite a very large part of our Muslim population to lawlessness,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open “revolt”. On the contrary it is my firm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hav too much at stake today—the honour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religion—to do any such foolish act. As Maulana Shaukat Ali has said </w:t>
      </w:r>
      <w:r>
        <w:rPr>
          <w:rFonts w:ascii="Times" w:hAnsi="Times" w:eastAsia="Times"/>
          <w:b w:val="0"/>
          <w:i w:val="0"/>
          <w:color w:val="000000"/>
          <w:sz w:val="22"/>
        </w:rPr>
        <w:t>so often, the Mussulmans are too shrewd to mix up violence wih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Mr. Pal has done a grave injustice to the Hindus by attribu-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to a “very large proportion” of Hindus “a desire to 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account with the Mohammedans”. He has, I venture to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entirely misread the Hindu mind. The Hindus are as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about the cow, as the Mussulmans about the Khilafat.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know that they cannot save the cow—the cherished dream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Hindu—without the goodwill of the latter. I promise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forget every wrong done in the past by every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latter helps them to save the cow as I know every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eternally grateful to the Hindus if he finds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retrieved the honour of Islam by thier voluntary aid.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deny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truth of the proposition laid down by Mr. Pal: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Muslims and Hindus would welcome an Afghan invasion. The </w:t>
      </w:r>
      <w:r>
        <w:rPr>
          <w:rFonts w:ascii="Times" w:hAnsi="Times" w:eastAsia="Times"/>
          <w:b w:val="0"/>
          <w:i w:val="0"/>
          <w:color w:val="000000"/>
          <w:sz w:val="22"/>
        </w:rPr>
        <w:t>protests that have been made against the supposed intentions of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are surely enough to convince anybody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 will not tolerate an Afghan invasion.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Pal suggest that if the Amir invades and if we do not 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there can only be a revolution.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alternative. If India, as a non-co-operating, India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assist, the Government will make terms with the people.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British people to be so utterly devoid of common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resourcefulness  as to leave India, rather than come to terms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heal the Khilafat and the Punjab wounds. That India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possess the power to command attention I know only too well.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simply suggested a contingent alternative.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Pal sees a difference between Lalaji's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Simla and our previous declarations. I know, none—neither Lalaji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I—has ever welcomed  an Afghan invasion. But I gladly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my own position in categorical terms.</w:t>
      </w:r>
    </w:p>
    <w:p>
      <w:pPr>
        <w:autoSpaceDN w:val="0"/>
        <w:autoSpaceDE w:val="0"/>
        <w:widowControl/>
        <w:spacing w:line="294" w:lineRule="exact" w:before="6" w:after="0"/>
        <w:ind w:left="2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I do not believe that the Afghans want to invade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believe that the Government is fully prepared to meet an </w:t>
      </w:r>
      <w:r>
        <w:rPr>
          <w:rFonts w:ascii="Times" w:hAnsi="Times" w:eastAsia="Times"/>
          <w:b w:val="0"/>
          <w:i w:val="0"/>
          <w:color w:val="000000"/>
          <w:sz w:val="22"/>
        </w:rPr>
        <w:t>Afghan        invasion.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 am sorry to confess that if there was an Afghan invasion,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Raja and Maharaja will render unconditional assistance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 believe, too, that we as a people are still so demoralized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diffident and distrustful of Afghan intentions, and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of one another, that many would in mere panic rush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the Government and thus still further strengthen the chain </w:t>
      </w:r>
      <w:r>
        <w:rPr>
          <w:rFonts w:ascii="Times" w:hAnsi="Times" w:eastAsia="Times"/>
          <w:b w:val="0"/>
          <w:i w:val="0"/>
          <w:color w:val="000000"/>
          <w:sz w:val="22"/>
        </w:rPr>
        <w:t>that binds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In theory, it is possible to distinguish between an invasion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an invasion of the British Government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Khilafat. In practice, I do not believe in the Afghans invading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embarrass the Government, and being able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successful to resist the temptation of establishing a kingdom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In spite of such belief, I hold it to be contrary to the faith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non-co-operator to render unconditional assistance to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seeks to end or mend.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(7) A handful of conscientious objectors may make no im-</w:t>
      </w:r>
      <w:r>
        <w:rPr>
          <w:rFonts w:ascii="Times" w:hAnsi="Times" w:eastAsia="Times"/>
          <w:b w:val="0"/>
          <w:i w:val="0"/>
          <w:color w:val="000000"/>
          <w:sz w:val="22"/>
        </w:rPr>
        <w:t>pression on the then current of events, but they will sow the seed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Lala Lajpat Rai.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raising a manly India.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I would rather see India perish a the hands of Afghans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freedom from Afghan invasion at the cost of her honor.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India defended by an unrepentant Government that keeps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and the Punjab wounds still bleeding, is to sell India's honour.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My faith, however, in the British nation is such that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sufficient strength of purpose, and undergone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self-sacrifice, the British people will respond fully.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history is that they do not yield to justice pure and simple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abstract for their 'common sense' . But they are far-seeing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respond to justice when it is allied with force.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>brute force or soul-force, they do not mind.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It is the duty of every non-co-operator to let the Afghans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believes in the capacity of non-co-operation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to the pre-war status, and that India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armed intervention, that non-co-operators would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refusal to enter into any deal with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holding India in subjection, and that India has none but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friendliest feelings for her neighbours.</w:t>
      </w:r>
    </w:p>
    <w:p>
      <w:pPr>
        <w:autoSpaceDN w:val="0"/>
        <w:autoSpaceDE w:val="0"/>
        <w:widowControl/>
        <w:spacing w:line="320" w:lineRule="exact" w:before="0" w:after="0"/>
        <w:ind w:left="0" w:right="2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NGLISH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EARNING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the reader will see my humble endeavor in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Dr.Tagore’s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criticism of non-co-operation. I have since read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Manager of Shantiniketan. I am sorry to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written in anger and in ignorance of facts. The Poet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incensed to find that certain students in London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hearing to Mr. Pearson,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 truest of Englishmen,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became equally incensed to learn that I had told our women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studies. The reasons for my advice the Poet evidently inferred </w:t>
      </w:r>
      <w:r>
        <w:rPr>
          <w:rFonts w:ascii="Times" w:hAnsi="Times" w:eastAsia="Times"/>
          <w:b w:val="0"/>
          <w:i w:val="0"/>
          <w:color w:val="000000"/>
          <w:sz w:val="22"/>
        </w:rPr>
        <w:t>for himself.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better it would have been if he had not imputed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rudeness of the students to non-co-operation, and had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non-co-operators worship Andrews, honour Stokes, and gave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respectfull hearing to messrs Wedgwood, Ben Spoor and Holford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Knight at Nagpur, that Maulana Mahomed Ali accepted the invitation </w:t>
      </w:r>
    </w:p>
    <w:p>
      <w:pPr>
        <w:autoSpaceDN w:val="0"/>
        <w:autoSpaceDE w:val="0"/>
        <w:widowControl/>
        <w:spacing w:line="244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 (1861-1941); poet and author; was awarded Nobel Prize </w:t>
      </w:r>
      <w:r>
        <w:rPr>
          <w:rFonts w:ascii="Times" w:hAnsi="Times" w:eastAsia="Times"/>
          <w:b w:val="0"/>
          <w:i w:val="0"/>
          <w:color w:val="000000"/>
          <w:sz w:val="18"/>
        </w:rPr>
        <w:t>for literature in 1913; founder of Santiniketan, now a university.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W.W. Pearson; had worked as a missionary in Bengal;  an associate of C.F.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Andrews; sometime teacher at Santiniketan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 of an English official when he invited him as a friend,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staunch non-co-operator had the portraits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and Lady Hardinge unveiled in his Tabbia College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his many English friends to witness the ceremony.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it would have been if he had refused to allow the demon [of]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to possess him for one moment, as to real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of the present movement, and had believed that the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 was altering the meaning of old terms, nationalism and patrio-</w:t>
      </w:r>
      <w:r>
        <w:rPr>
          <w:rFonts w:ascii="Times" w:hAnsi="Times" w:eastAsia="Times"/>
          <w:b w:val="0"/>
          <w:i w:val="0"/>
          <w:color w:val="000000"/>
          <w:sz w:val="22"/>
        </w:rPr>
        <w:t>tism, and extending their scope.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he, with a poet's imagination, had seen that I was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cramp the mind of the Indian woman, and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English learning as such, and recalled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life I had fought for the fullest liberty for women,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saved the injustice which he has done me, and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he would never knowingly do to an avowed enemy.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perhaps that English is today studied because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and so-called political value. Our boys think, and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circumstances, that without  English they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service. Girls are taught English as a passport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 know several instances of women wanting to learn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they may be able to talk to Englishmen in English.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who are sorry that their wives cannot talk to them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English. I know families in which English is being </w:t>
      </w:r>
      <w:r>
        <w:rPr>
          <w:rFonts w:ascii="Times" w:hAnsi="Times" w:eastAsia="Times"/>
          <w:b w:val="0"/>
          <w:i/>
          <w:color w:val="000000"/>
          <w:sz w:val="22"/>
        </w:rPr>
        <w:t>made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Hundreds of youths believe that without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English, freedom for India is practically impossible . The canker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eaten into the society that, in many cases, the only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a knowledge of English. All these are for me signs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and degradation. It is unbearable to me that the vernaculars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crushed and starved as they have been. I cannot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parents writing to their children, or husbands writing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wives, not in their own vernaculars but in English. I hope I am as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believer in free air as the great Poet. I do not want my house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walled in on all sides and my windows to be stuffed.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cultures of all the lands to be blown about my house as freely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I refuse to be blown off my feet by any. I refuse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people’s houses as an interloper, a beggar or a slave. I refuse </w:t>
      </w:r>
      <w:r>
        <w:rPr>
          <w:rFonts w:ascii="Times" w:hAnsi="Times" w:eastAsia="Times"/>
          <w:b w:val="0"/>
          <w:i w:val="0"/>
          <w:color w:val="000000"/>
          <w:sz w:val="22"/>
        </w:rPr>
        <w:t>to put the unnecessary strain of learning English upon my sisters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1865-1927; eminent Muslim physician and politician who took a leading </w:t>
      </w:r>
      <w:r>
        <w:rPr>
          <w:rFonts w:ascii="Times" w:hAnsi="Times" w:eastAsia="Times"/>
          <w:b w:val="0"/>
          <w:i w:val="0"/>
          <w:color w:val="000000"/>
          <w:sz w:val="18"/>
        </w:rPr>
        <w:t>part in the Khilafat Movement; President, Indian National Congress, 1921-22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false pride or questionable social advantage.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young men and young women with literary taste to learn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and other world languages as they like, and then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give the benefits of their learning to India and to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Bose, a Roy or the poet himself. But I would not have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forget, neglect or be ashamed of his mother-tongue,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he or she cannot think or express the best thoughts in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vernacular. Mine is not a religion of the prison-house.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the least among God's creation. But it is proof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insolence, pride of race, religion or colour. I am extremely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poet's misreading of this great movement of reformation, purifi-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and patriotism spelt humanity. If he will be patient, he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sorrow or shame for his countrymen.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him against mistaking its excrescences for the movement itself.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wrong to judge non-co-operation by the students' misconduct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or Malegaon's in India, as it would be to judge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>by the Dyers or the O’Dwyers.</w:t>
      </w:r>
    </w:p>
    <w:p>
      <w:pPr>
        <w:autoSpaceDN w:val="0"/>
        <w:autoSpaceDE w:val="0"/>
        <w:widowControl/>
        <w:spacing w:line="320" w:lineRule="exact" w:before="66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ROTHERS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'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POLOGY</w:t>
      </w:r>
    </w:p>
    <w:p>
      <w:pPr>
        <w:autoSpaceDN w:val="0"/>
        <w:autoSpaceDE w:val="0"/>
        <w:widowControl/>
        <w:spacing w:line="26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 statement made by the Ali Brothers about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speeches will, I know, give rise to adverse criticism in whispers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in public. It is best therefore to understand the apology.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just now to go into the whole of the genesis, but I can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public that, as soon as some friends brought passages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their speeches to my notice, I felt that they sounded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seemed to be capable of being interpreted to mean incitement to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The air was thick with rumours of their arrest. No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con afford to go to prison on a false issue, certainly not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of his faith, i.c., non-violence. I felt at once that I should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attention to the passages, and advise them to make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defining their position. In the heat of the moment once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use language which may bear a meaning never intended.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disregards the fear of the law and fears only one's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conscience, one has to be doubly careful. But all the care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sometimes fail to prevent a slip. The Ali Brothers carry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their shoulders. The prestige of Islam, in so far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it, will be measured by the credit they acquire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scrupulous regard for truth and honesty in their dealings, and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and courage of the highest order in their bearing. My</w:t>
      </w:r>
      <w:r>
        <w:rPr>
          <w:rFonts w:ascii="Times" w:hAnsi="Times" w:eastAsia="Times"/>
          <w:b w:val="0"/>
          <w:i w:val="0"/>
          <w:color w:val="000000"/>
          <w:sz w:val="22"/>
        </w:rPr>
        <w:t>‘alliance’ with them, as our friendship has been called, is based upon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in their strict honesty, frankness, fearlessness,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 I know that they are among much maligned men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motives are attributed to them. They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me their easy tool. Time, I am sure, will disprove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But it was necessary that no hasty expression of theirs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against them to damage their character or good faith.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more hurtful to an honourable man than that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bad faith. It was in order to safeguard them,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in their power, against any such imputation, that I advised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statement now published. In my opinion, by making it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raised the tone and prestige of the Khilafat struggle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leading. They have set an example to other workers. We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imprisonment out of bravado. The gaol  is the gateway to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honour, when innocence finds itself in it. The statement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all of us, that we who are fighting the battle for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truth, must be most exact in our language. It would not be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read our speeches or not to make any at all.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noblest of Mussulmans has imposed this restraint on himself.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highly sensitive, and can be betrayed into using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language which he would not use in cooler moments,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often does not mean. At the suggestion of friends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undertaken as a rule not to speak in public at all. I cite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example for all of us to follow. The Ali Brothers, by their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have given the guidance. We must not speak, but if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our words well, lest we say thoughtlessly what we do not mean,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thereby hurt the cause we represent.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ENEROSITY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Rustomji Jivanji Ghorkhodu of South Africa has cabled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Rs.12,000 for the purpose of distributing spinning-wheels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famine-stricken people of Gujarat. The reader will recall his munifi-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donation of Rs.40,000 for schools. This donation has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because the Famine Committee was hard pressed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I hope that those who may not wish to subscribe to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Fund as being for a political purpose will not hesitate to cory </w:t>
      </w:r>
      <w:r>
        <w:rPr>
          <w:rFonts w:ascii="Times" w:hAnsi="Times" w:eastAsia="Times"/>
          <w:b w:val="0"/>
          <w:i w:val="0"/>
          <w:color w:val="000000"/>
          <w:sz w:val="22"/>
        </w:rPr>
        <w:t>Mr. Rustomji's noble example and help the Famine Insurance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1838-1936; Nationalist Muslim divine of Lucknow, who took active part in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 Movement and urged his followers to refrain from cow-slaughtered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102.  THE POET’S ANXIETY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of Asia, as Lord Hardinge called Dr.Tagore,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becoming, if he has not already become, the Poet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prestige has brought to him increasing responsibility.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service to India must be his poetic interpretation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the world. The Poet is therefore sincerely anxious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deliver no false or feeble message in her name.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jealous of his country’s reputation. He says he has striven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find himself in tune with the present movement. He confesses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baffled. He can find nothing for his lyre in the din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bustle of non-co-operation. In three forceful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endea-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voured  to give expression to his misgivings, and he has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non-co-operation is not dignified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his vision, that it is a doctrine of negation and despair.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that it is a doctrine of separation, exclusiveness, narrowness and </w:t>
      </w:r>
      <w:r>
        <w:rPr>
          <w:rFonts w:ascii="Times" w:hAnsi="Times" w:eastAsia="Times"/>
          <w:b w:val="0"/>
          <w:i w:val="0"/>
          <w:color w:val="000000"/>
          <w:sz w:val="22"/>
        </w:rPr>
        <w:t>negation.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can feel anything but pride in the Poet’s exquisite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of India’s honour. It is good the he should have sent to us </w:t>
      </w:r>
      <w:r>
        <w:rPr>
          <w:rFonts w:ascii="Times" w:hAnsi="Times" w:eastAsia="Times"/>
          <w:b w:val="0"/>
          <w:i w:val="0"/>
          <w:color w:val="000000"/>
          <w:sz w:val="22"/>
        </w:rPr>
        <w:t>his misgivings in language at once beautiful and clear.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humility I shall endeavour to answer the Poet’s doubts.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fail to convince him or the reader who may have been touched </w:t>
      </w:r>
      <w:r>
        <w:rPr>
          <w:rFonts w:ascii="Times" w:hAnsi="Times" w:eastAsia="Times"/>
          <w:b w:val="0"/>
          <w:i w:val="0"/>
          <w:color w:val="000000"/>
          <w:sz w:val="22"/>
        </w:rPr>
        <w:t>by his eloquence, but I would like to assure him and India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conception is not any of the things he fears,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have no cause to be ashamed of his country for having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If in actual application, it appears in the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failed, it will be no more the fault of the doctrine than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Truth if those who claim to apply it in practice do not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Non-co-operation may have come in advance of its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world must then wait, but there is no choice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>save between violence and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the poet fear that non-co-operation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 a Chinese Wall between India and the West.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intended to pave the way to real,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co-operation based on mutual respect and trust.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is being waged against compulsory co-operaion, against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sided combination, against the armed imposition of modern methods </w:t>
      </w:r>
      <w:r>
        <w:rPr>
          <w:rFonts w:ascii="Times" w:hAnsi="Times" w:eastAsia="Times"/>
          <w:b w:val="0"/>
          <w:i w:val="0"/>
          <w:color w:val="000000"/>
          <w:sz w:val="22"/>
        </w:rPr>
        <w:t>of exploitation masquerading under the name of civilization.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“Tagore’s Criticism of Non-co-operation”, 2/5/13-3-1921.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protest against an unwitting and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participation in evil.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Poet’s concern is largely about the students. He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they should not have been called upon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before they had others schools to go to.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differ from him. I have never been able to make a fetish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training. My experience has proved to my satisfaction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training by itself adds not an inch to one's moral height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character-building is independent of literary training. I am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the government schools have unmanned us,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helpless and godless. They have filled us with discontent,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no remedy for the discontent, have made us despondent.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made us what we were intended to become—clerks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interpreters. A government builds its prestige upon the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association of the governed. And if it was wrong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Government in keeping us slaves, we were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those institutions in which our association appeared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voluntary. The Youth of a nation are its hope. I hold that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discovered that the system of government was wholly, or mainly, </w:t>
      </w:r>
      <w:r>
        <w:rPr>
          <w:rFonts w:ascii="Times" w:hAnsi="Times" w:eastAsia="Times"/>
          <w:b w:val="0"/>
          <w:i w:val="0"/>
          <w:color w:val="000000"/>
          <w:sz w:val="22"/>
        </w:rPr>
        <w:t>evil, it become sinful for us to associate our children with it.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argument against the soundness of the proposition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me, that the vast majority of the students went back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flush of enthusiasm. Their recantation is proof rather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our degradation than of the wrongness of the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that the establishment of national schools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resulted in drawing many more students. The strongest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of them came out without any national schools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and I am convinced that these first withdrawals are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highest order.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Poet’s protest against the calling out of the boys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corollary to his objection to the very doctrine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 horror of everything negative. His whole soul seems to rebel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negative commandments of religion. I must give his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in his own inimitable langugae. “R. in support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often  said to me that passion for rejection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power in the beginning than the acceptance of an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it to be a fact I can not take it as a truth. . . . </w:t>
      </w:r>
      <w:r>
        <w:rPr>
          <w:rFonts w:ascii="Times" w:hAnsi="Times" w:eastAsia="Times"/>
          <w:b w:val="0"/>
          <w:i/>
          <w:color w:val="000000"/>
          <w:sz w:val="22"/>
        </w:rPr>
        <w:t>Brahmavidya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 has for its object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emancipation,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Buddhism has </w:t>
      </w:r>
      <w:r>
        <w:rPr>
          <w:rFonts w:ascii="Times" w:hAnsi="Times" w:eastAsia="Times"/>
          <w:b w:val="0"/>
          <w:i/>
          <w:color w:val="000000"/>
          <w:sz w:val="22"/>
        </w:rPr>
        <w:t>Nivana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extinction.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draws our attention to the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and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negative side of truth.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emphasized the fact of </w:t>
      </w:r>
      <w:r>
        <w:rPr>
          <w:rFonts w:ascii="Times" w:hAnsi="Times" w:eastAsia="Times"/>
          <w:b w:val="0"/>
          <w:i/>
          <w:color w:val="000000"/>
          <w:sz w:val="22"/>
        </w:rPr>
        <w:t>dukha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misery which had to be avoided and the </w:t>
      </w:r>
      <w:r>
        <w:rPr>
          <w:rFonts w:ascii="Times" w:hAnsi="Times" w:eastAsia="Times"/>
          <w:b w:val="0"/>
          <w:i/>
          <w:color w:val="000000"/>
          <w:sz w:val="22"/>
        </w:rPr>
        <w:t>Brahmavidya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emphasized the fact of </w:t>
      </w:r>
      <w:r>
        <w:rPr>
          <w:rFonts w:ascii="Times" w:hAnsi="Times" w:eastAsia="Times"/>
          <w:b w:val="0"/>
          <w:i/>
          <w:color w:val="000000"/>
          <w:sz w:val="22"/>
        </w:rPr>
        <w:t>ananda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joy which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attained.” In these and kindred passages the reader will find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Poet's mentality. In  my humble opinion rejection is as much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as the acceptance of a thing. It is an necessary to reject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to accept  truth. All religions teach that two opposite forces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 and that the human endeavour consists in a series of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rejections and acceptances. Non-co-operation with evil is as much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cooperation with good. I venture to suggest that the poet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 unconscious injustice to Buddhism in describing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negative state. I make bold to say that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emancipation,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 negative state as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Emancipation from or extinction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bondage of the flesh leads to </w:t>
      </w:r>
      <w:r>
        <w:rPr>
          <w:rFonts w:ascii="Times" w:hAnsi="Times" w:eastAsia="Times"/>
          <w:b w:val="0"/>
          <w:i/>
          <w:color w:val="000000"/>
          <w:sz w:val="22"/>
        </w:rPr>
        <w:t>ananda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(eternal bliss).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this part of my argument by drawing attention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word of the </w:t>
      </w:r>
      <w:r>
        <w:rPr>
          <w:rFonts w:ascii="Times" w:hAnsi="Times" w:eastAsia="Times"/>
          <w:b w:val="0"/>
          <w:i/>
          <w:color w:val="000000"/>
          <w:sz w:val="22"/>
        </w:rPr>
        <w:t>Upanishads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Brahmavidya</w:t>
      </w:r>
      <w:r>
        <w:rPr>
          <w:rFonts w:ascii="Times" w:hAnsi="Times" w:eastAsia="Times"/>
          <w:b w:val="0"/>
          <w:i w:val="0"/>
          <w:color w:val="000000"/>
          <w:sz w:val="22"/>
        </w:rPr>
        <w:t>)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description the authors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find for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think that the Poet has been unnecessarily alarmed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negative aspect of non-co-operation. We had lost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‘no’. It had become disloyal, almost sacrilegious, to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 to the government. This deliberate refusal to co-operate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weeding process that a cultivator has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sows. Weeding is an necessary to agriculture as sow-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Indeed, even whilst the crops  are  growing, the weeding fork,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husbandman knows, is an instrument, almost of daily use.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nation's non-co-operation is an invitation to the Government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it on its own terms as is every nation's right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government’s duty. Non-co-operation is the nation's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longer satisfied to be in tutelage. The nation has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harmless(for it),natural and religious doctrine of non-co-operation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the unnatural and irreligious doctrine of violence.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ever to attain the swaraj of the poet’s dream, she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non-violent non-co-operation. Let him deliver his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peace to the world, and feel confident that India through her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if she remain true to her pledge, will have exemplified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Non-co-operation is intended to give the very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>partiotism that the Poet is yearning after. An India prostrate at the feet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Europe can given no hope to humanity. An India awakened and </w:t>
      </w:r>
      <w:r>
        <w:rPr>
          <w:rFonts w:ascii="Times" w:hAnsi="Times" w:eastAsia="Times"/>
          <w:b w:val="0"/>
          <w:i w:val="0"/>
          <w:color w:val="000000"/>
          <w:sz w:val="22"/>
        </w:rPr>
        <w:t>free has a message of peace and good will to a groaning world.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is designed to supply her with a platform from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preach the message.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KHILAFAT AND NON-VIOLENCE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Vaze of the </w:t>
      </w:r>
      <w:r>
        <w:rPr>
          <w:rFonts w:ascii="Times" w:hAnsi="Times" w:eastAsia="Times"/>
          <w:b w:val="0"/>
          <w:i/>
          <w:color w:val="000000"/>
          <w:sz w:val="22"/>
        </w:rPr>
        <w:t>Servant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referred me to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Mr.Zacharias in his weekly of 5th May last, and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 Khilafat from the point of view suggested by the writer.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Zacharias thus puts the question in his elaborate article: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could one find an apostle of the principle of ahimsa upholding its 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contradiction,—the principle of the Khilafat ? I am not concerned with the truth-value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either  the khilafat or the ahimsa principle . But I do say that the one excludes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others; the one thing I do plead for and most earnestly is clear thinking on the part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either side to this problem. It is muddled thinking and the consequent slide into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compromise that is responsible for disaster in the recent history of mankind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any other factor.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instancing ex-President Wilson's fall, the writer goes on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the great satyagrahi of the East heed the warning? Will he be faithful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whole life? . . . . Will he not remain true to himself rather than compromise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himself, for the sake even of so precious a thing as Hindu-Muslim friendship is,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antithesis of his, the principle of Khilafat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fervent appeal requires a restatement of my position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Khilafat. I would be false to my whole life if,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Hindu-Muslim unity, I compromised the Principle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which I do claim to stand. It was only when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 claim was just from every point of view that I plunged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into it. For me it was a chance of a life time. I felt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but show my loyalty to my Mussulman countrymen in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trial I would be able to secure everlasting friendship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great communities. Any way I felt that the attempt was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I could not conceive the possibility of having a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real friendship between the two.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argues Mr.Zacharias, the Khilafat is based on force.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 the earthly representative of Islam pledged o defend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sword. And how can I, a believer in non-violence, fight to </w:t>
      </w:r>
      <w:r>
        <w:rPr>
          <w:rFonts w:ascii="Times" w:hAnsi="Times" w:eastAsia="Times"/>
          <w:b w:val="0"/>
          <w:i w:val="0"/>
          <w:color w:val="000000"/>
          <w:sz w:val="22"/>
        </w:rPr>
        <w:t>sustain an institution that is permitted to resort to physical force for its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defense?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Mr.Zacharias is right in his description of the Khilafat.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his estimate of the function of a votary of non-violence.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beli-ever in non-violence is pledged not to resort to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either directly or indirectly in defense of anything,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precluded from helping men or institutions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not based on non-violence. If the reverse were the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for instance, be precluded from helping India to attain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future Parliament of India under swaraj, I know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certain, will be having some military and police forces, or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illustration, I may not help a son to secure justice,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forsooth he is not a believer in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Zacharias's proposition will reduce all commerce by a </w:t>
      </w:r>
      <w:r>
        <w:rPr>
          <w:rFonts w:ascii="Times" w:hAnsi="Times" w:eastAsia="Times"/>
          <w:b w:val="0"/>
          <w:i w:val="0"/>
          <w:color w:val="000000"/>
          <w:sz w:val="22"/>
        </w:rPr>
        <w:t>believer in non-violence to an impossibility. And there are not want-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men who do believe that complete non-violence means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cessation of all activity.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such, however, is my doctrine of non-violence. My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is to refrain from doing any violence myself, and to induce by persua-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and service as many of God’s creatures as I can to join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and practice. But I would be undrue to my faith if I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>assist in a just cause any men or measures that did not entirely coin-</w:t>
      </w:r>
      <w:r>
        <w:rPr>
          <w:rFonts w:ascii="Times" w:hAnsi="Times" w:eastAsia="Times"/>
          <w:b w:val="0"/>
          <w:i w:val="0"/>
          <w:color w:val="000000"/>
          <w:sz w:val="22"/>
        </w:rPr>
        <w:t>cide with the principle of non-violence. I would be promoting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lence, if finding the Mussulmans to be in the right, I did not assist </w:t>
      </w:r>
      <w:r>
        <w:rPr>
          <w:rFonts w:ascii="Times" w:hAnsi="Times" w:eastAsia="Times"/>
          <w:b w:val="0"/>
          <w:i w:val="0"/>
          <w:color w:val="000000"/>
          <w:sz w:val="22"/>
        </w:rPr>
        <w:t>them by means strictly non-violent against those who had treache-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rously plotted the destruction of the dignity of Islam. Even when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believe in violence, there is often such a thing as justice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or the other. A robbed man has justice on his side,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preparing to regain the lost property by force.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accounted as a triumph of non-violence if the injured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persuaded to regain his property by methods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>i.e., love or soul-force rather than a free fight.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is open to Mr. Zacharias to reject my claim as a </w:t>
      </w:r>
      <w:r>
        <w:rPr>
          <w:rFonts w:ascii="Times" w:hAnsi="Times" w:eastAsia="Times"/>
          <w:b w:val="0"/>
          <w:i w:val="0"/>
          <w:color w:val="000000"/>
          <w:sz w:val="22"/>
        </w:rPr>
        <w:t>devotee of non-violence, in view of all the limitations I have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tioned. I can only suggest to him that life is a very complex 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present problems which often defy analysis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judgment. One discovers truth and the method of applying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legitimate means of vindicating it, i.e., satyagraha or soul-force, </w:t>
      </w:r>
      <w:r>
        <w:rPr>
          <w:rFonts w:ascii="Times" w:hAnsi="Times" w:eastAsia="Times"/>
          <w:b w:val="0"/>
          <w:i w:val="0"/>
          <w:color w:val="000000"/>
          <w:sz w:val="22"/>
        </w:rPr>
        <w:t>by patient endeavour and silent prayer, I can only assure friends that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“lic”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no pains to grope my way to the right, and that humble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endeavour and silent prayer are always my two trusty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along the weary but beautiful path that all seekers must </w:t>
      </w:r>
      <w:r>
        <w:rPr>
          <w:rFonts w:ascii="Times" w:hAnsi="Times" w:eastAsia="Times"/>
          <w:b w:val="0"/>
          <w:i w:val="0"/>
          <w:color w:val="000000"/>
          <w:sz w:val="22"/>
        </w:rPr>
        <w:t>tread.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1-6-1921</w:t>
      </w:r>
    </w:p>
    <w:p>
      <w:pPr>
        <w:autoSpaceDN w:val="0"/>
        <w:autoSpaceDE w:val="0"/>
        <w:widowControl/>
        <w:spacing w:line="240" w:lineRule="exact" w:before="28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SPEECH AT  GUJARAT  POLITICAL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BROACH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0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straightforward, simple resolution which even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understand. On our success in implementing it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country is to have swaraj, the Khilafat issue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and we are to get justice in regard to the Punjab. I request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 and brothers of Gujarat to remember the last year. We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non-co-operation resolution before the Congress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Even before there was any question of justice for the Punjab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we, Hindus and Muslims of Gujarat, had decided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 solution of the Khilafat issue through soul-force.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a whole did not realize that a satisfactory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implied a solution of the questions relating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demand for swaraj, we had decided that we Gujaratis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our all to get the Khilafat problem settled.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>call  to  mind  the faith which  Gujarat  showed on thos occasions.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Vithalbhai has taunted us with failure to do our duty,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full contribution. We shall have deserved the taunt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our duty. If we determine, however, we can do that duty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days, will have absolved ourselves of the charge. If my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 attending this conference as delegates pay no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rest of the coun-try does but every moment of the day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duty in Gujarat, we shall certainly succeed in raising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rupees, in putting into commission one lakh spinning-wheels and </w:t>
      </w:r>
      <w:r>
        <w:rPr>
          <w:rFonts w:ascii="Times" w:hAnsi="Times" w:eastAsia="Times"/>
          <w:b w:val="0"/>
          <w:i w:val="0"/>
          <w:color w:val="000000"/>
          <w:sz w:val="22"/>
        </w:rPr>
        <w:t>enrolling three lakh members.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asked how the Government is likely to quit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spinning-wheel. The reply is that it will not do so merely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the spinning-wheel, but that, when it sees the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which you will have displayed to the world by starting 20</w:t>
      </w:r>
    </w:p>
    <w:p>
      <w:pPr>
        <w:autoSpaceDN w:val="0"/>
        <w:autoSpaceDE w:val="0"/>
        <w:widowControl/>
        <w:spacing w:line="220" w:lineRule="exact" w:before="28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was delivered by Gandhiji in moving the second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Conference, advocating vigorous efforts to complete, before June 30, the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laid down at the Bezwada Congress.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lakh spinning-wheels within the time fixed, it will come down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knees. Our success in doing this will be a measure of our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done this, the world will have realized, and so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that you have faith in yourselves, that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have swaraj. It will not be necessary for us then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to lay down arms and the people to withhold taxes.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has not acquired such faith in itself, it will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wheel programme is in fact as difficult to carry out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easy. When we have fully implemented it, no one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hungry and no woman will be obliged to sell her honour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work. India will then be enjoying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dharmarajya, Ramarajya or </w:t>
      </w:r>
      <w:r>
        <w:rPr>
          <w:rFonts w:ascii="Times" w:hAnsi="Times" w:eastAsia="Times"/>
          <w:b w:val="0"/>
          <w:i/>
          <w:color w:val="000000"/>
          <w:sz w:val="22"/>
        </w:rPr>
        <w:t>Khudarajya.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a test of Gujarat’s strength whether it succeeds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starting one lakh spinning-wheels, enrolling three lakh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collecting 10 lakh rupees. The question has also been asked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be burdened with the responsibility of raising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its share should be three lakhs and no more.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the foundation on which this struggle is to rest, and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the foundation carries the heaviest weight ? Hence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quota is fixed at a relatively high figure. If all of us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ourselves, collecting 10 lakhs is no difficult task. If we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show such faith, with what face can I approach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Bombay? We should even lay down our lives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decided upon at Bezwada. To be sure, we had better die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not completed by June 30. This is the key to swaraj.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this Empire discovers that India has mastered this key,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either quit or remain here as a servant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told Maulana Mahomed Ali at Calcutta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idea of winning swaraj with the help of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as attempting a miracle. The Maulana answered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was so, but, he asked, which was a greater miracle,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fact that a handful of whites coming from six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 ruled over 33 crores ? To get swaraj, we shall need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shall have to become united. If we can have priests,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who give 10 lakhs for the right to worship in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that is India, which includes mosques for Muslims, </w:t>
      </w:r>
      <w:r>
        <w:rPr>
          <w:rFonts w:ascii="Times" w:hAnsi="Times" w:eastAsia="Times"/>
          <w:b w:val="0"/>
          <w:i/>
          <w:color w:val="000000"/>
          <w:sz w:val="22"/>
        </w:rPr>
        <w:t>Gurudwaras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Sikhs and temples for Hindus and for Parsis,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that we are fit for swaraj. It will serve our purpose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comes forward alone to fight unaided. If we cannot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organization, if we are not ready to make this sacrifice, we </w:t>
      </w:r>
      <w:r>
        <w:rPr>
          <w:rFonts w:ascii="Times" w:hAnsi="Times" w:eastAsia="Times"/>
          <w:b w:val="0"/>
          <w:i w:val="0"/>
          <w:color w:val="000000"/>
          <w:sz w:val="22"/>
        </w:rPr>
        <w:t>had better give up talking about swaraj. There is nothing in this which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embracing beggary. If you, Gujarati sisters,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see to this, you can tomorrow produce 10 lakh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Gujarat. Today , when India is a helpless widow, what right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 adorn ourselves with jewellery or fine dresses? When thou-sands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dying of hunger, how can we deck our selves in gold and silver? If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you, ladies, keep only as many articles of jewellery as are custo-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 for a married woman to wear and give away the rest,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sum of 10 lakhs in an hour. The day women in Gujarat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spirit, the very gods in heaven will come down and watch.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learn this holy secret of swaraj, of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time they can preserve heir dignity only by putting away </w:t>
      </w:r>
      <w:r>
        <w:rPr>
          <w:rFonts w:ascii="Times" w:hAnsi="Times" w:eastAsia="Times"/>
          <w:b w:val="0"/>
          <w:i w:val="0"/>
          <w:color w:val="000000"/>
          <w:sz w:val="22"/>
        </w:rPr>
        <w:t>their adornments.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lack faith in ourselves; some put excessive faith in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Gandhi will manage somehow to raise one crore before June 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you, however, that this is an entirely groundless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Gandhi had such strength, the swaraj won through his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Gandhi’s rule and not swaraj, and be sure Gandhi’s rule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better than a monster's rule. What Gandhi desires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have gandhi's strength and Gandhi's faith in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free from his defects and weaknesses. I do not desire my rule,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swaraj. I want  you to have the courage which we three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unity of heart which binds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known men who gently reasoned with their 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got from them their jewellery for the country. Think over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men, all of you. Form a resolution that you will  plead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wives and persuade them to part with their ornaments.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start with his home. In any good cause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with the home. We shall be able to achieve nothing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our home and keep it out of such things. I suggest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 present here that they live as fakirs, make do with a mere</w:t>
      </w:r>
    </w:p>
    <w:p>
      <w:pPr>
        <w:autoSpaceDN w:val="0"/>
        <w:autoSpaceDE w:val="0"/>
        <w:widowControl/>
        <w:spacing w:line="268" w:lineRule="exact" w:before="2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day and night to collect 10 lakhs and only then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they did not succeed. At that time, if at all such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 rich will themselves feel ashamed. We only need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fakir's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asking you to live as fakirs for all time. The sacrifices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asking you to make are much less heavy than what the British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made during the last War, then what the Boers, generally</w:t>
      </w:r>
    </w:p>
    <w:p>
      <w:pPr>
        <w:autoSpaceDN w:val="0"/>
        <w:autoSpaceDE w:val="0"/>
        <w:widowControl/>
        <w:spacing w:line="220" w:lineRule="exact" w:before="3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he himself and the Ali Brothers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strip of cloth worn as a codpiece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uncivilized, made in South Africa, or than those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Arabs. They gave their dear lives for the sake of their motherland.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told the British that they did not want the trams, motor-cars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promised by the latter, that their land was dear to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much less I am asking you to give in the same spirit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Arabs sacrificed themselves.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secured swaraj, you may wear diamonds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pearls and all else by way of adornment. I shall not grudge you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then. At present I do. Though I have risen above uncharitable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to a great extent , I do get such thoughts when I see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fine dress or jewellery while the country is in its present degraded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 ask myself what the reason could be that these persons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Take up this work forth with today. It will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return from the holy banks of the Narmada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you. Come what may, do not stop working to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both Hindus and Muslims, do not give up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dharma. If you spend on the building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if on this cause, far more sacred than a marriage, you spend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do on building other temples and on the marriage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or daughter, collecting 10 lakhs will be no difficult task.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persons happen to have no money to pay, give four annas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behalf and get their names enrolled on the Congress register.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spinning-wheel programme will be child's play if we enlist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carpenters and blacksmiths for the cause.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that, even if women alone go out and work all the thirty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month, collecting 10 lakhs will be mere fun for them. I am weary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speeches. I have not, however, lost my faith in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Gujarat. They are so pure, have such faith, that they are moved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they hear anyone talk about </w:t>
      </w:r>
      <w:r>
        <w:rPr>
          <w:rFonts w:ascii="Times" w:hAnsi="Times" w:eastAsia="Times"/>
          <w:b w:val="0"/>
          <w:i/>
          <w:color w:val="000000"/>
          <w:sz w:val="22"/>
        </w:rPr>
        <w:t>dharmarajya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faith in them </w:t>
      </w:r>
      <w:r>
        <w:rPr>
          <w:rFonts w:ascii="Times" w:hAnsi="Times" w:eastAsia="Times"/>
          <w:b w:val="0"/>
          <w:i w:val="0"/>
          <w:color w:val="000000"/>
          <w:sz w:val="22"/>
        </w:rPr>
        <w:t>has come from the way they rain jewellery on me.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my faith to the women and to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again, a Parsi friend sent me Rs. 12,000. This friend ago,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Shri Rustomjee of South Africa . He has less money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Tatas, but has a larger heart. I have had no time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gift. It is such persons who have given me the faith I </w:t>
      </w:r>
      <w:r>
        <w:rPr>
          <w:rFonts w:ascii="Times" w:hAnsi="Times" w:eastAsia="Times"/>
          <w:b w:val="0"/>
          <w:i w:val="0"/>
          <w:color w:val="000000"/>
          <w:sz w:val="22"/>
        </w:rPr>
        <w:t>have.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get our swaraj from Simla. We shall have it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ready to lay down our lives for the flag that is fluttering here, </w:t>
      </w:r>
      <w:r>
        <w:rPr>
          <w:rFonts w:ascii="Times" w:hAnsi="Times" w:eastAsia="Times"/>
          <w:b w:val="0"/>
          <w:i w:val="0"/>
          <w:color w:val="000000"/>
          <w:sz w:val="22"/>
        </w:rPr>
        <w:t>this flag with stripes of saffron, green and white and with the emblem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spinning-wheel. By all means talk and explain your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Englishman who invites you to do so, but understand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swaraj through your own strength. This is the most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If we disregard it, India will have proved herself as foolish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should go to wash his face when Lakshmi would put a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fore head. Think of this Conference as the auspicious hour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 so. If we take a resolute pledge and work, getting ready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our lives, justice for the Punjab, settlement of the Khilafat issue </w:t>
      </w:r>
      <w:r>
        <w:rPr>
          <w:rFonts w:ascii="Times" w:hAnsi="Times" w:eastAsia="Times"/>
          <w:b w:val="0"/>
          <w:i w:val="0"/>
          <w:color w:val="000000"/>
          <w:sz w:val="22"/>
        </w:rPr>
        <w:t>and swaraj, all three will be as good as won.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5-6-1921</w:t>
      </w:r>
    </w:p>
    <w:p>
      <w:pPr>
        <w:autoSpaceDN w:val="0"/>
        <w:autoSpaceDE w:val="0"/>
        <w:widowControl/>
        <w:spacing w:line="292" w:lineRule="exact" w:before="370" w:after="0"/>
        <w:ind w:left="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SPEECH ON NON-VIOLENCE RESOLUTION, BROACH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go ahead, we shall not need to address our petitions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we shall do that to ourselves. If we are found wanting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respect, our swaraj bread will be but a half-baked one;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well-baked if our petition to ourselves is well addressed.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members are tangible things, but non-violence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heart. It is not something which can be seen by the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should understand that non-violence is essential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as breath is essential for life. We have no use for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stone, of one who would not be disturbed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kicked; no use, either, for the non-violence of the brute, of the dog,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when someone strikes it, barks or runs to bite the person.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non-violence such as was displayed by Lachhman singh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Dulip Singh. If I may use friend Shaukat Ali's words, it is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we require. So long as we have not acquired it,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onsidered fit for swaraj. If we hope to win swaraj with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aeroplanes, we shall not succeed even in a hundred years.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Malegaon incident has put back the clock of swaraj. Though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incident will not cost us swaraj altogether, the cause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received a set-back. We have not made non-violence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conditional on the Government remaining non-violent.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really speaking, co-operation with the Government.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non-violent non-co-operation. Our non-violence will be true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only if, even under a shower of bullets or with bombs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Gujarat Political 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dropping on us from aeroplanes, we go on working peacefully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rush to kill a Collector or burn post-offices.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such non-violence, we shall not fear that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succeeded by Pathans. So long as we have the strength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us, we shall be conquered by none.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 lesson of non-violence, we should learn another,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Hindu-Muslim unity. If we go on fighting among ourselves,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soon be over. We want  non-violence not of the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the strong, the non-violence which proceeds from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non-violence can be practised by one as weak as I am or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a match for five others like me.When I was a boy of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twelve, I used to be frightened of ghosts. At that time, my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 Rambha told me that I should repeat Rama’s name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thought about a ghost. Accordingly, I used to recite the </w:t>
      </w:r>
      <w:r>
        <w:rPr>
          <w:rFonts w:ascii="Times" w:hAnsi="Times" w:eastAsia="Times"/>
          <w:b w:val="0"/>
          <w:i/>
          <w:color w:val="000000"/>
          <w:sz w:val="22"/>
        </w:rPr>
        <w:t>Ramaraksha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clear the room of ghosts and spirits.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India needs is that of the Arab boy who chose death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surrender, it is such non-violence as Prahlad displayed.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asking Muslims to keep reminding themselves of that Arab boy,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Hindus of Prahlad, and cultivate non-violence, fortitude </w:t>
      </w:r>
      <w:r>
        <w:rPr>
          <w:rFonts w:ascii="Times" w:hAnsi="Times" w:eastAsia="Times"/>
          <w:b w:val="0"/>
          <w:i w:val="0"/>
          <w:color w:val="000000"/>
          <w:sz w:val="22"/>
        </w:rPr>
        <w:t>and courage like theirs.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to Malegaon is included in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to forget it and remember, instead, Lachhman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Dulip Singh’s non-violence, their self-sacrifice. Your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here in support of such non violence will mean that,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you have shed fear of men and learnt to fear only God.So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not done this, the world will bully us as it has always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through Gujarat that we are to help India cultivate such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of taxes is to be made possible through Gujarat.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however, succeed in this only when we have acquired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 May God give such strength to everyone.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5-6-1921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heartily supports the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nonviolent non-co-operation adopted at the Nagpur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 and it calls upon all classes of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greater vigour and in a more organized manner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especially because this Conference believes that the rate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being worked out in Gujarat is not sufficient to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within the current year.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deems it obligatory on Gujarat to enrol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lacs of members on the Congress Committees, to collect 10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for the Tilak Swaraj Fund and to set one lakh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wheels at work according to the programme sketched out by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at Bezwada and calls upon all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talakus and districts to contribute their mite before 30th of </w:t>
      </w:r>
      <w:r>
        <w:rPr>
          <w:rFonts w:ascii="Times" w:hAnsi="Times" w:eastAsia="Times"/>
          <w:b w:val="0"/>
          <w:i w:val="0"/>
          <w:color w:val="000000"/>
          <w:sz w:val="22"/>
        </w:rPr>
        <w:t>June.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thought, speech and action is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 of the scheme of non-co-operation and its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depends upon the observance of the creed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this Conference urges all to preserve perfect peace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any persecution or provocation offered by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to avoid the use of malevolent speech and to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on the work suggested by the I.N.Congress and to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hartals without the special mandate of the Gujarat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and to avoid all hostile demonstrations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>leaders being arrested by Government.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expresses its sense of satisfaction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observed throughout the country in spite of the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>policy of the Government and expresses its emphatic regret and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at the acts of violence committed 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 and leading co-operators at Malegaon.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6-6-1921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at the Gujarat Political Conference, Broach. Presumably these were </w:t>
      </w:r>
      <w:r>
        <w:rPr>
          <w:rFonts w:ascii="Times" w:hAnsi="Times" w:eastAsia="Times"/>
          <w:b w:val="0"/>
          <w:i w:val="0"/>
          <w:color w:val="000000"/>
          <w:sz w:val="18"/>
        </w:rPr>
        <w:t>drafted by Gandhiji.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 REPLY TO ADDRESS   BY “ANTYAJ”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VEJALPUR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congratulate non-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are present here, as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have been cleansed through them. There was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to present me an address. These days, when asked by anyone,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am an 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Antyaj’s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holy profession and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 with his services. If no one undertook to clean lavatories,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die of cholera. Forget the idea of presenting an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think of doing some hard work. Improve your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liquor and stop killing animals for hide. You may skin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After doing your work, take a bath and clean yourselves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stirring out. Do not go begging for left-overs. Do not accept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from anyone. Politely decline them. Accept only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>offered with respect.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presenting this address to me in a glass box of foreign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offered me an insult. You should have given me no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a sample of your craftsmanship in hand weaving.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 use for foreign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calico from Ahmedabad is for the very poor.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khadi, the stamp of culture. Make cloth yourselves, and wear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that. Giving up liquor and engaging  yourselves in weaving—these </w:t>
      </w:r>
      <w:r>
        <w:rPr>
          <w:rFonts w:ascii="Times" w:hAnsi="Times" w:eastAsia="Times"/>
          <w:b w:val="0"/>
          <w:i w:val="0"/>
          <w:color w:val="000000"/>
          <w:sz w:val="22"/>
        </w:rPr>
        <w:t>are the means of your uplift.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12-6-1921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SPEECH AT KHILAFAT CONFERENCE, BROACH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Mr.Gandhi, in moving the seventh resolution, said that he knew that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willing to go home soon and, therefore, he would not speak at length.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knew where Bannu was situated. The views he held on the Frontier question were well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known to the President, and, therefore, he was asked to move the resolution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question. The Muslims of Bannu were  armed with sticks and other weapons.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godfearing and they were aware of the Khilafat question. Had the oppression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fallen on us as much as on the Muslims of Bannu, he was sure they would  have run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away from the place immediately. Some of them were barristers and well-known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Broach district, Gujarat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persons. They had now sent them a message to carry on their campaign on the basis </w:t>
      </w:r>
      <w:r>
        <w:rPr>
          <w:rFonts w:ascii="Times" w:hAnsi="Times" w:eastAsia="Times"/>
          <w:b w:val="0"/>
          <w:i w:val="0"/>
          <w:color w:val="000000"/>
          <w:sz w:val="18"/>
        </w:rPr>
        <w:t>of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 had been examining them  how far they were getting on with provocative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 of Government. They had three ways to resort to whereas the speaker 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and that was jehad. He would do that with Muslims if they resorted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They might make use of the sword, but he would not. If any Muslim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unsheathe the sword, he would be committing a great folly . He was, at that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mainly of khilafat and not of swaraj. They had already warned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not instigate and oppress the people. The Ali Brothers were  willing </w:t>
      </w:r>
      <w:r>
        <w:rPr>
          <w:rFonts w:ascii="Times" w:hAnsi="Times" w:eastAsia="Times"/>
          <w:b w:val="0"/>
          <w:i w:val="0"/>
          <w:color w:val="000000"/>
          <w:sz w:val="18"/>
        </w:rPr>
        <w:t>to suffer any hardship of Government, but they would still follow in the path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non-co-operation. They should not pay taxes to Government, and do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to help the non-co-operation movement. The Muslims must carry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work in Ramadan. Some Hindus were telling him yesterday that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>were telling him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to kill cows and if they did not resort to that action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committing a great crime. Just as Mecca Shariff was their holy place,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cow was a holy and sacred animal to him. Before resorting to that action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consult the Ali Brothers . He was sure that Muslims would not do that action.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would be considered always as equals with Hindus, they would be given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enjoyed by Hindus. They must have faith and confidence in him and in 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He lastly prayed to God to give them enough strength to carry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work successfully and peacefully.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6-6-1921</w:t>
      </w:r>
    </w:p>
    <w:p>
      <w:pPr>
        <w:autoSpaceDN w:val="0"/>
        <w:autoSpaceDE w:val="0"/>
        <w:widowControl/>
        <w:spacing w:line="292" w:lineRule="exact" w:before="370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109. THE VICEROY HAS SPOKEN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H.E. the Viceroy’s speech. I think it is all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has the flavour of Simla. We do not mind that however.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his record to be judged by the yardstick of “act as you speak”, </w:t>
      </w:r>
      <w:r>
        <w:rPr>
          <w:rFonts w:ascii="Times" w:hAnsi="Times" w:eastAsia="Times"/>
          <w:b w:val="0"/>
          <w:i w:val="0"/>
          <w:color w:val="000000"/>
          <w:sz w:val="22"/>
        </w:rPr>
        <w:t>he must act up to his word.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after-dinner speeches is a bad practice in itself.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dinner, a man relaxes himself. One is not in a condition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apply one’s mind seriously to anything then, especially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given with such pomp and splendour that newspapers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special accounts of it. This explains why Viceregal speeches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as studied as they should be.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time, India needs seriousness. It has been wounded,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wound has not only not healed but is actually going deeper. It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Hayat Saheb seconded the resolution and Faizullah Khan supported  it.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was put to vote and passed.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bleeding. It cannot be covered with a bandage, but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an expert surgeon, a surgeon who has skill and patience.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good surgeons going without food when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risky operations. I have also known some devout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kept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God's name at the time.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His Excellency, again,not make light of the Ali Brothers’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was not written for his sake, but for the sake of friends.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take exception to his having pointed to the Ali Brothers'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It is a sign of nobility to admit a mistake pointed out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enemy. Some of the speeches of the Ali brothers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which were ambiguous. All that the Ali Brothers’ letter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 one who is struggling to defend his country and his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anything ambiguous, knowingly or unknowingly.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nobility, they have respected the advice given by friends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made a sincere and solemn promise to exercise still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on themselves when speaking.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needs experience yet. He has to study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had no parallel. His speech suggests a preliminary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tried to be cautious in his speech. The attempt has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succeeded. He has tried to win over non-co-operators, but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won over by speeches. They will not put a wrong construction on </w:t>
      </w:r>
      <w:r>
        <w:rPr>
          <w:rFonts w:ascii="Times" w:hAnsi="Times" w:eastAsia="Times"/>
          <w:b w:val="0"/>
          <w:i w:val="0"/>
          <w:color w:val="000000"/>
          <w:sz w:val="22"/>
        </w:rPr>
        <w:t>speeches, but they will judge only from action.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5-6-1921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110.  GUJARAT'S  DECISION</w:t>
      </w:r>
    </w:p>
    <w:p>
      <w:pPr>
        <w:autoSpaceDN w:val="0"/>
        <w:autoSpaceDE w:val="0"/>
        <w:widowControl/>
        <w:spacing w:line="28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write at length about the Conference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Broach. But, at midnight, and when thoroughly exhausted,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>in brief.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end of this month, 10 lakhs of rupees are to be collected,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lakh members enrolled and one lakh spinning-wheels put into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 This is both easy and difficult for Gujarat.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difficult for lack of workers. If a large number      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workers—men and women—come forward, the task is easy.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three things, even those can help who are not full-fledged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operators, who do not have faith in non-co-operation.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non-co-operation as a sin cannot help. I am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such persons is fewer than the fingers of a hand.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have this amount? This will be possible: (1)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surrender their ornaments, (2) if the wealthy give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percentage of their earnings, (3) if all people give a certain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earnings, (4) if those who drink give a part of what they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liquor, and (5) if some wealthy persons give all they have—there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such ifs. We have to succeed in our task by satisfying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ifs. If the pledge taken at the Broach Conference is not fulfilled,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will be put to shame and it will be difficult to secure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end of this year. Those who cannot give money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spinning-wheel. Those who cannot do this should enrol </w:t>
      </w:r>
      <w:r>
        <w:rPr>
          <w:rFonts w:ascii="Times" w:hAnsi="Times" w:eastAsia="Times"/>
          <w:b w:val="0"/>
          <w:i w:val="0"/>
          <w:color w:val="000000"/>
          <w:sz w:val="22"/>
        </w:rPr>
        <w:t>members. Everyone should do his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preserve Gujarat’s 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5-6-1921</w:t>
      </w:r>
    </w:p>
    <w:p>
      <w:pPr>
        <w:autoSpaceDN w:val="0"/>
        <w:autoSpaceDE w:val="0"/>
        <w:widowControl/>
        <w:spacing w:line="292" w:lineRule="exact" w:before="370" w:after="0"/>
        <w:ind w:left="0" w:right="2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111.  MY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  OF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question has been put to me: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on what type of persons should be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delegates; it will be helpful if you also let us know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>members.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that those who approve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will elect as delegates only such persons as support it. </w:t>
      </w:r>
      <w:r>
        <w:rPr>
          <w:rFonts w:ascii="Times" w:hAnsi="Times" w:eastAsia="Times"/>
          <w:b w:val="0"/>
          <w:i w:val="0"/>
          <w:color w:val="000000"/>
          <w:sz w:val="22"/>
        </w:rPr>
        <w:t>Hence a delegate should not be a [practicing] lawyer or a title holder,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khadi-wearer and a man who does not look down on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on. For a member, the only conditions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14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90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should be aged 21 years or over.</w:t>
            </w:r>
          </w:p>
          <w:p>
            <w:pPr>
              <w:autoSpaceDN w:val="0"/>
              <w:autoSpaceDE w:val="0"/>
              <w:widowControl/>
              <w:spacing w:line="286" w:lineRule="exact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should pay four annas every year [as membership fee],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should accept swaraj as the country's goal,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should believe in peacefulness and truth as the only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means of winning swaraj.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fulfills these conditions can become a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congress, even though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co-operating [with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Government], is a title-holder or a [practicing] lawyer or wears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Congress is not the organ of a single party and so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minimum of  restrictions on becoming its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conditions as are acceptable to all have been laid down. </w:t>
      </w:r>
      <w:r>
        <w:rPr>
          <w:rFonts w:ascii="Times" w:hAnsi="Times" w:eastAsia="Times"/>
          <w:b w:val="0"/>
          <w:i w:val="0"/>
          <w:color w:val="000000"/>
          <w:sz w:val="22"/>
        </w:rPr>
        <w:t>This is, however, merely what the Congress rules mean.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certainly expect that, since non-co-operation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 as widespread as we know it has, everyone will be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operator. But it may be that my reading of the country's mood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or that the country is not ready to do what it believes 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want everyone professing to be a non-co-operator to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necessary conditions. If, however, the members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non-co-operators in greater numbers, they may even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the views of the Congress at its next session. Day to 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becoming purer, the end and the means are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clearer. According to the saying “ He is a hero who in a crisis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undaunted” we are looking for heroes in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is one means of discovering them.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 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ROTHERS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'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LEDGE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explanation has been issued under the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Maulana Shaukat Ali and Maulana Mahomed Ali.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5-6-1921</w:t>
      </w:r>
    </w:p>
    <w:p>
      <w:pPr>
        <w:autoSpaceDN w:val="0"/>
        <w:autoSpaceDE w:val="0"/>
        <w:widowControl/>
        <w:spacing w:line="240" w:lineRule="exact" w:before="1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Draft of Ali Brothers’ Apology”, pp.93-4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112. NOTES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60" w:lineRule="exact" w:before="1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EED   OF   THE 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nothing short of a tragedy if we do not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 programme before the end of the month. Seven days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will have gone before these notes are out. We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spare. We have hardly collected twenty lakhs of rupees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To collect eighty lakhs during the next three weeks may seem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But the seeming impossibility can be easily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>a possibility if we were ceaselessly to work for the collection.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provinces, if they will respond according to their ability,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furnish the balance. The Bezwada programme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ever placed before the nation. If the people are with us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enough workers, one crore of rupees is a mere nothing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crores of people to find for a cause so great as that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perpetuating a memory so great as that of the Lokamanya.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choose, the women of India can give the money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jewellery, the liquor drinkers can give it out of their drinks.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who have derived the greatest benefit from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can find the eighty lakhs in a day. The Marwadis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strain on their resources, find the amount, and so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Bhatias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Memons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Parsis or the banias. They are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community, and have before now more or less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movements. If they wish, the Sindhis can also find the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of India could pay the whole amount, if they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one-twelfth of their yearly earnings. I have consulted many friends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amount that can be easily paid by the respective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me. The following may serve as a working basis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(1)   Salaried men to pay one-tenth of their monthly pay.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6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 Lawyers, doctors, merchants and such others to pay </w:t>
      </w:r>
      <w:r>
        <w:rPr>
          <w:rFonts w:ascii="Times" w:hAnsi="Times" w:eastAsia="Times"/>
          <w:b w:val="0"/>
          <w:i w:val="0"/>
          <w:color w:val="000000"/>
          <w:sz w:val="22"/>
        </w:rPr>
        <w:t>one-twelfth of their net annual income as at the end of May last.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38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 Propertied men to pay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property.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p.c. of the valuation of their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 All the others to pay not less than four annas each.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were to pay according to this scale, there would be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rupees. But one is aware that non-co-operators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sympathizers  are drawn from all classes. No single class is so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non-co-operationist as to feel the personal responsibility for payment. </w:t>
      </w:r>
      <w:r>
        <w:rPr>
          <w:rFonts w:ascii="Times" w:hAnsi="Times" w:eastAsia="Times"/>
          <w:b w:val="0"/>
          <w:i w:val="0"/>
          <w:color w:val="000000"/>
          <w:sz w:val="22"/>
        </w:rPr>
        <w:t>This question of payment is the acid test of our sincerity, earnestness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6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capacity. Let us hope that the 30th of this month will not find us </w:t>
      </w:r>
      <w:r>
        <w:rPr>
          <w:rFonts w:ascii="Times" w:hAnsi="Times" w:eastAsia="Times"/>
          <w:b w:val="0"/>
          <w:i w:val="0"/>
          <w:color w:val="000000"/>
          <w:sz w:val="22"/>
        </w:rPr>
        <w:t>wanting.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have been persistently asked as to why this large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required. The answer is simple. It is a profitable investment,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personal but for public good. The amount will be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to distributing spinning-wheels and conducting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We have, say, six crore homes, if broken down families may </w:t>
      </w:r>
      <w:r>
        <w:rPr>
          <w:rFonts w:ascii="Times" w:hAnsi="Times" w:eastAsia="Times"/>
          <w:b w:val="0"/>
          <w:i w:val="0"/>
          <w:color w:val="000000"/>
          <w:sz w:val="22"/>
        </w:rPr>
        <w:t>deserve so sweet a name. We must provide thes families with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wheels, and enable them to become real homes. One crore of rupees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 least amount required for establishing home-spinning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basis as to become self propagating. Similarly,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 our educational system, we shall need more than one crore </w:t>
      </w:r>
      <w:r>
        <w:rPr>
          <w:rFonts w:ascii="Times" w:hAnsi="Times" w:eastAsia="Times"/>
          <w:b w:val="0"/>
          <w:i w:val="0"/>
          <w:color w:val="000000"/>
          <w:sz w:val="22"/>
        </w:rPr>
        <w:t>of rupees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that has been asked is—what security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honest accountancy ? In the first place, we have in Messrs.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Jamnalal treasurers of unimpeachable integrity.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we have in Pandit Motilal Nehru a working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ability, experience and equally unimpeachable integrity.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we have a vigilant working committee composed of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Indians, who meet at least once a month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exercise effective control over Congress affairs. So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finance. The All-India Congress Committee is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for the expenditure of one-fourth of the fund.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fourths are to be retained by the Provincial Committees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Each Province is expected to keep efficient watch over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finance. Finally, the whole income and expenditure, both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central, is subject to be audited by auditors to be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All India Congress Committee.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with finance, so with the registration of members, and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 and introduction of spinning-wheels. These three are simple </w:t>
      </w:r>
      <w:r>
        <w:rPr>
          <w:rFonts w:ascii="Times" w:hAnsi="Times" w:eastAsia="Times"/>
          <w:b w:val="0"/>
          <w:i w:val="0"/>
          <w:color w:val="000000"/>
          <w:sz w:val="22"/>
        </w:rPr>
        <w:t>and effective tests of our constructive capacity.</w:t>
      </w:r>
    </w:p>
    <w:p>
      <w:pPr>
        <w:autoSpaceDN w:val="0"/>
        <w:autoSpaceDE w:val="0"/>
        <w:widowControl/>
        <w:spacing w:line="260" w:lineRule="exact" w:before="40" w:after="168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 all Congress and Khilafat workers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the last ten days as special Congress days to be solely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to finishing the Bezwada programme. No speeches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no meetings are necessary. Quiet house to house visits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canvassing are more effective than meetings for the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>work before 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9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236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Mian  Mahomed Haji Jan Mahomed Chhotani: a nationalist leader of Bom-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UJARAT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Gujarat has held its Provincial Conference and its Khilafat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at the historic town of Broach. The Conferences met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beautiful Narmada. It had also a khaddar and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The great variety of charkha showed that  India's inventive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genius was being profitably utilized. Let not the reader,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there was among these specimens a charkha with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spindles, yielding a correspondingly larger outturn of yarn.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Chairman of the Reception Committee and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were both brief and to the point. The Chairman,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Mr.Haribhai Amin, took no more than fifteen minutes to read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address. The President, Mr.Vallabhbhai Patel, took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thirty minutes to read the whole of his address. I commend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to the reader for its simplicity, terseness, relevancy and courtesy.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one bitter word for the opponents of non-co-operation.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Government is most restrained. The major part of it </w:t>
      </w:r>
      <w:r>
        <w:rPr>
          <w:rFonts w:ascii="Times" w:hAnsi="Times" w:eastAsia="Times"/>
          <w:b w:val="0"/>
          <w:i w:val="0"/>
          <w:color w:val="000000"/>
          <w:sz w:val="22"/>
        </w:rPr>
        <w:t>deals with the constructive part of non-co-operation.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 importance of the Conference lies in the resolution allo-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cating to Gujarat its portion of the Bezwada programme. It calls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to furnish more than three times its quota of subscription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Tilak Swaraj Fund, i.e,. ten lakhs, its almost exact quota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i.e., three lakhs, and one lakh of charkhas, i.e., a  little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double its quota. I do not say it will be a proud record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It will not be bad, if it is accomplished before the 30th June.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 lakhs of rupees have been further allocated to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so as to systematize the collection. The Congress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stands at 40,514. The Fund stands at Rs.1,40,149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Rs.35,000 have been forwarded to the All-India Congress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>The total number of spinning-wheels is 20,058.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perhaps the strongest in the matter of nationalizing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as it is the weakest, perhaps, of all the provinces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practice by lawyers—not more than half a dozen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practice. Its progress in national education I must give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words of the report before 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total number of institutions imparting national education in Gujarat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stands at 245, with 32,102 students attending them. The increase is partly due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inclusion of the municipal schools of Ahmedabad.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candidates who appeared at the examinations conducted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Gujarat Vidyapith was 46 for the B.A.,4  for the B.Sc., 96 for the intermediate Arts,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46 for the Intermediate Science, and 548 for the Matriculation Examination. The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successful candidates was 39,2,65,9 and 374, respectively.</w:t>
      </w:r>
    </w:p>
    <w:p>
      <w:pPr>
        <w:autoSpaceDN w:val="0"/>
        <w:autoSpaceDE w:val="0"/>
        <w:widowControl/>
        <w:spacing w:line="32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OING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HEAD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a copy of the report of non-co-operation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Punjab, as submitted to the General Secretary,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from which I extract the following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figures. To the times of writing the report, i.e., the end of April,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collections stood at Rs.2,09,081-As. 13. I have already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business like character of this collection. The Punjab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for heading the list among all the Provinces.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even to-day, any single province can boast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over two lakhs. But on the principle that more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those who give much, I hope that during this last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privilege, the Punjab will make still greater effort, and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beat her own record and retain the first place. I say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although Bombay has been practically asleep all this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conceive the possibility of any province beating Bombay.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Punjab has the capacity, and if she adds to it the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certainly come up a close second, if she is not easily the first.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Pandit Malaviyaji, I know no one who is so efficient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as Lalaji. The Arya Samaj activity has used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contributing to political movements. The merchants of 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alone find the balance needed. There is certainly every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to find the balance. But Jullundhar, Lyallpur, Rawalpindi,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Multan, Gujranwala, Sialkot, Hafizabad are all places that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handsomely. Lahore itself has many wealthy merchants, and,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unfortunate fact that we have no faith in ourselves,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share with Bombay the honour of making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>deficiency. At any rate let us hope that she will.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Punjab's records in point of education is also not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seeing what the college students and the schoolboys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in the Martial Law days, her record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better. Over 350 students are reported to have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permanently. Of these, 85, being among the most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have joined the Indian national service. A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has been established. The Guru Nanak Khalsa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Gujranwala, has disaffiliated itself from the university.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Committee has opened a national college at Lahore.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old schools, some of them of high standing,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nationalized, and fifteen new national schools have been started. I wish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Mr.Santanam, the secretary , had furnished the exact number of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in these national institutions. From what I know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schools myself, the figure is not likely to be under five </w:t>
      </w:r>
      <w:r>
        <w:rPr>
          <w:rFonts w:ascii="Times" w:hAnsi="Times" w:eastAsia="Times"/>
          <w:b w:val="0"/>
          <w:i w:val="0"/>
          <w:color w:val="000000"/>
          <w:sz w:val="22"/>
        </w:rPr>
        <w:t>thousand. Nearly 25 teachers have left Government institutions. Forty-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lawyers have suspended practice, of whom only thirteen are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subsistence allowance from the Provincial Committee. Pancha-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yats have been established in nearly 80 places. The Punjab had,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April, 258 Congress Committees. The average member-ship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75. The Rohtak District comes easily first with 47 Committees.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 of India can beat the Punjab for spinning-wheels.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states with pride that there are very few Punjabi homes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charkha. “Till recently, they have remained idle,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two months everyone has come back 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spinning.” The sad fact, in spite of almost universal  hand-spinning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remains that the Punjabis had taken to the tawdry, starchy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calico, so uncomfortable in the Indian weather for personal wear,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the beautiful, soft, durable and absorbent khaddar.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pleasure, therefore, that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wearing khaddar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well-to-do classes is growing daily”. The Punjab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experiencing difficulty in finding the number of weavers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people do not know that the weavers yielding to the temptations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unscrupulous recruiting agents, exchange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 weaving for that of murdering. The Punjab, at one time,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largest number of weavers in proportion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all India. I hope, now that weaving is daily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honourable and paying, the Punjabis will prefer it to </w:t>
      </w:r>
      <w:r>
        <w:rPr>
          <w:rFonts w:ascii="Times" w:hAnsi="Times" w:eastAsia="Times"/>
          <w:b w:val="0"/>
          <w:i w:val="0"/>
          <w:color w:val="000000"/>
          <w:sz w:val="22"/>
        </w:rPr>
        <w:t>the, at the present moment at any rate, dishonourable calling of so-</w:t>
      </w:r>
      <w:r>
        <w:rPr>
          <w:rFonts w:ascii="Times" w:hAnsi="Times" w:eastAsia="Times"/>
          <w:b w:val="0"/>
          <w:i w:val="0"/>
          <w:color w:val="000000"/>
          <w:sz w:val="22"/>
        </w:rPr>
        <w:t>called soldiering.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Punjab, then,  has no mean record in non-co-operation.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SSAM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OOLIES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dealing with this trouble,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remained in touch with Mr. Andrews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on the spot dealing with it. I refer to the trouble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I knew nothing of its coming. I should be sorry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my name to lead the men to desert their employers.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enough that it is purely a labour trouble. It is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reduced the wages. Both Mr. Das and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that the trouble is purely economic, and that the coolies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grievance. It is evident that the reformed Government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cope with it. I observe that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</w:t>
      </w:r>
    </w:p>
    <w:p>
      <w:pPr>
        <w:autoSpaceDN w:val="0"/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illegitimate use of the trouble to impute enmity to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com-mercial interests in India. It has become the fashion to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to non-co-operators. I make bold to say that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alone prevented racial feuds and disturbances, and directed the </w:t>
      </w:r>
      <w:r>
        <w:rPr>
          <w:rFonts w:ascii="Times" w:hAnsi="Times" w:eastAsia="Times"/>
          <w:b w:val="0"/>
          <w:i w:val="0"/>
          <w:color w:val="000000"/>
          <w:sz w:val="22"/>
        </w:rPr>
        <w:t>anger of the people in the proper channel. The aim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to hurt no interest whatsoever by reason only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 race. Its aim is to purge every interest of its injurious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impure character. Every English or Indian interest that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or brute force, or is antagonistic to the growth of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is undoubtedly in peril. No interest that is supported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 but not by people’s goodwill can possibly survive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If the Assam planters are not sustained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Indian labour, they have nothing to fear. A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coming when there will be no more unconscionable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dividends. The profits of big concerns must bear relation to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workers. I lay down these categorical propositions,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non-co-operation is beyond the reach of the bayonet.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 abiding place in the Indian heart. Workers like me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hour has struck, but non-co-operation will remain.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too, that the labouring class in India has not yet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enough to have the ability to regulate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capital and labour on a just basis. But that time is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soon—faster than we may imagine.  I am hoping that the capitalists,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they European or Indian, will appreciate the new awakening,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new force that has arisen in  our midst.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NACCEPTABLE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newspapers, mistaking the apology of the Ali Brothers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 men seeking to avoid the discomfort of the prison life,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Government should take similar undertakings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undergoing imprisonment for political offences, and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 non-co-operator worthy of his creed can possibly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discharge by giving any undertaking to the Government.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has probably protested his innocence of violent intent.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Brothers, had they been prosecuted, would still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now made. That would not have prevented their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The makers of the unacceptable suggestion even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been sentenced for disaffection, or for refusing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that they will not speak. It is the duty of a non-co-operator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disaffection to the existing system of government,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 </w:t>
      </w:r>
      <w:r>
        <w:rPr>
          <w:rFonts w:ascii="Times" w:hAnsi="Times" w:eastAsia="Times"/>
          <w:b w:val="0"/>
          <w:i/>
          <w:color w:val="000000"/>
          <w:sz w:val="22"/>
        </w:rPr>
        <w:t>civil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disobedience, to refuse to give security of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just referred to. The Ali Brothers have given no undertaking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any of the first two things. If, therefore,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punish only incitement to violence, almost all the men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imprisoned are entitled to be discharged without any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on their part. So far as non-co-operators are concerned,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or ought to be totally indifferent. Prison life must be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majority of them. And it delights me to read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who cheerfully prefer imprisonment to giving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takings to buy their freedom. When every care is taken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his own faith, a non-co-operator may not give any pledge </w:t>
      </w:r>
      <w:r>
        <w:rPr>
          <w:rFonts w:ascii="Times" w:hAnsi="Times" w:eastAsia="Times"/>
          <w:b w:val="0"/>
          <w:i w:val="0"/>
          <w:color w:val="000000"/>
          <w:sz w:val="22"/>
        </w:rPr>
        <w:t>of any kind whatsoever to anybody.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ESTRUCTIVE 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ART</w:t>
      </w:r>
    </w:p>
    <w:p>
      <w:pPr>
        <w:autoSpaceDN w:val="0"/>
        <w:autoSpaceDE w:val="0"/>
        <w:widowControl/>
        <w:spacing w:line="260" w:lineRule="exact" w:before="74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blessed me with undeserved compliment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laughed at me for having ever advised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destructive part of non-co-operation. A correspondent of </w:t>
      </w:r>
      <w:r>
        <w:rPr>
          <w:rFonts w:ascii="Times" w:hAnsi="Times" w:eastAsia="Times"/>
          <w:b w:val="0"/>
          <w:i w:val="0"/>
          <w:color w:val="000000"/>
          <w:sz w:val="22"/>
        </w:rPr>
        <w:t>that journal appeals to me definitely to withdraw the rest of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gramme. Let me hasten to inform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possible for me to do so even if I wished.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Central Khilafat Committee are the only bodies that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power. And my faith in the destructive part being  as green as 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personally could not abandon it, even if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Khilafat Committee did so. With them non-violence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with one body it is not, the final creed. For me,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non-violence as a remedy for all ills. Therefore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advising lawyers to return to their practice, or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Nor can I be party to lawyers and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college boys becoming holders of office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so long as it retains its non-co-operationist character.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Vocal propaganda of the destructive  part in 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non-co-operation is over. We know exactly where we are 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garding the titles, the law courts, the schools and the councils.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non-co-operators are satisfied that these institutions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former prestige. The opponents are entitled to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knowledge that the numerical response has not been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striking. Those that have responded to the call consti-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tute the most effective, though silent, propaganda in the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thing is clear. There can be no resumption of co-operation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conditions laid down by the Congress are satisfied.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Bezwada programme, I admit, is not in itself enough to</w:t>
      </w:r>
    </w:p>
    <w:p>
      <w:pPr>
        <w:autoSpaceDN w:val="0"/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swaraj. But I do hold that it is a very substantial step towards </w:t>
      </w:r>
      <w:r>
        <w:rPr>
          <w:rFonts w:ascii="Times" w:hAnsi="Times" w:eastAsia="Times"/>
          <w:b w:val="0"/>
          <w:i w:val="0"/>
          <w:color w:val="000000"/>
          <w:sz w:val="22"/>
        </w:rPr>
        <w:t>it. The fulfilment of the programme will inspire the nation with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and enable it to take the other steps, if necessary.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electors—for, to become Congress members is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electors for national representatives, for various bodies—is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nucleus for a real electorate under swaraj. To have twenty lacs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in working order is  to know that India is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out poverty, to become self-reliant and to achieve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independence. The collection of one crore of rupees is a </w:t>
      </w:r>
      <w:r>
        <w:rPr>
          <w:rFonts w:ascii="Times" w:hAnsi="Times" w:eastAsia="Times"/>
          <w:b w:val="0"/>
          <w:i w:val="0"/>
          <w:color w:val="000000"/>
          <w:sz w:val="22"/>
        </w:rPr>
        <w:t>tangible token of the nation's determination to achieve her destiny.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 fed ourselves with the history of other nations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it impossible to believe that  we can attain our end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thirty years' or a hundred years' war,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military training and huge armament.  We do not care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history and remember that whilst kings have come and 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gone, whilst dynasties have been formed and destroyed,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remained unmoved and unaffected. We will not read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War, that it is not so much military preparation we want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our own  outlook upon India's future. Habit has forced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conviciton upon us that we, the countless millions, are nothing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thousand Englishmen, not all of whom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administrators. As soon as we have discarded the awe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and ceased to consider ourselves as cheap as dirt, we shall be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it is possible to perform this revolution of thought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year, and it is my hope that India will be ready for it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Hitherto we have promised ourselves many things and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If we were to turn up even two-year-old resolutions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we shall find that we have failed even to send petitions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resolved upon. Hitherto, we have looked up to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for us, and we have found it almost wholly irresponsive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everything that matters. We have  therefore been filled with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We have ceased to believe in ourselves or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movement is an attempt to change this winter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ino the summer of hope and confidence. When we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ourselves, Englishmen will, I promise, begin to believe 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and not till then, is there any hope of co-operation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us. The existing system of Government,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upon analysis, is based upon a scientific study of our weak-</w:t>
      </w:r>
      <w:r>
        <w:rPr>
          <w:rFonts w:ascii="Times" w:hAnsi="Times" w:eastAsia="Times"/>
          <w:b w:val="0"/>
          <w:i w:val="0"/>
          <w:color w:val="000000"/>
          <w:sz w:val="22"/>
        </w:rPr>
        <w:t>nesses, which have rather been promoted by it than reduced.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is, therefore, as much a protest against our own weaknesses,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the inherent corruption of the existing system. 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we become impure by belonging to it. The withdrawal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party purifies both. I invite even the sceptics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non-co-operation as a trial, and I promise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swaraj in India during the year, if the programme is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in its-fulness.</w:t>
      </w:r>
    </w:p>
    <w:p>
      <w:pPr>
        <w:autoSpaceDN w:val="0"/>
        <w:autoSpaceDE w:val="0"/>
        <w:widowControl/>
        <w:spacing w:line="320" w:lineRule="exact" w:before="6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ELIANCE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esteemed friend, referring to the Viceregal interview, writes: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humble opinion, these interviews by non-co-operation leaders are,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circumstances, a political mistake, and may react on the movement. Back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Punjab and the Khilafat wrongs is the question of swaraj; and India's swaraj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means the death of the Empire. Such a death may, in happy circumstances, mean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rebirth as a commonwealth of nations. But where is the statesman today, with a free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generous view of world politics, to look beyond British interests to the deeper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values  of  humanity? Victory of the swaraj movement I conceive  in terms of </w:t>
      </w:r>
      <w:r>
        <w:rPr>
          <w:rFonts w:ascii="Times" w:hAnsi="Times" w:eastAsia="Times"/>
          <w:b w:val="0"/>
          <w:i/>
          <w:color w:val="000000"/>
          <w:sz w:val="18"/>
        </w:rPr>
        <w:t>self-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reliance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not of snatching some </w:t>
      </w:r>
      <w:r>
        <w:rPr>
          <w:rFonts w:ascii="Times" w:hAnsi="Times" w:eastAsia="Times"/>
          <w:b w:val="0"/>
          <w:i/>
          <w:color w:val="000000"/>
          <w:sz w:val="18"/>
        </w:rPr>
        <w:t>concessions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Lord Reading. As far as I can see,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hope for an escape from further confusion lies in escape from negotiations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and becoming as a Nation strong in the </w:t>
      </w:r>
      <w:r>
        <w:rPr>
          <w:rFonts w:ascii="Times" w:hAnsi="Times" w:eastAsia="Times"/>
          <w:b w:val="0"/>
          <w:i/>
          <w:color w:val="000000"/>
          <w:sz w:val="18"/>
        </w:rPr>
        <w:t>will to suffer</w:t>
      </w:r>
      <w:r>
        <w:rPr>
          <w:rFonts w:ascii="Times" w:hAnsi="Times" w:eastAsia="Times"/>
          <w:b w:val="0"/>
          <w:i w:val="0"/>
          <w:color w:val="000000"/>
          <w:sz w:val="18"/>
        </w:rPr>
        <w:t>. A crucified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will be an India emancipated.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do not agree with the writer that the interviews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mistake, the statement of our attitude is perfect. Our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with  what British statesmen will or will not do. Our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of endeavour to keep ourselves on the right track.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aloofness must not be a sign of our haughtiness or disinclination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our view-points to our opponents. We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world, if we are firm in our own purpose.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recognize, too, the force of the objection that there is danger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interviews. Not being in the habit of having always a reserve of </w:t>
      </w:r>
      <w:r>
        <w:rPr>
          <w:rFonts w:ascii="Times" w:hAnsi="Times" w:eastAsia="Times"/>
          <w:b w:val="0"/>
          <w:i w:val="0"/>
          <w:color w:val="000000"/>
          <w:sz w:val="22"/>
        </w:rPr>
        <w:t>minimum on which there can be no surrender, we may easily slip.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 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asks whether prostitutes can become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whether those who do not accept the creed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by simply paying four annas. There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these unfortunate sisters from becoming members,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otherwise conform to the constitution. Even thieves have a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demand admission on compliance with the terms of member-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One can only hope that if the desire to join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stimulated among the wrecks of society, it is a sign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reformation. But we may not </w:t>
      </w:r>
      <w:r>
        <w:rPr>
          <w:rFonts w:ascii="Times" w:hAnsi="Times" w:eastAsia="Times"/>
          <w:b w:val="0"/>
          <w:i/>
          <w:color w:val="000000"/>
          <w:sz w:val="22"/>
        </w:rPr>
        <w:t>ask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people to become members for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swelling the number. It is equally clear to me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solemnly accept and sign the Congress creed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members. The test is simple but absolutely necessary: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Attainment of the age of twenty-one.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Desire and effort to obtain swaraj by peaceful and legitimate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Payment of four annas per annum.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male or female, co-operator or non-co-operator,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this simple test is entitled to membership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THE VICEROY SPEAKS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Viceroy said with reference to Mr. Shafi’s speech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equally true of is own. For His Excellency described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Shafi’s speech as postprandial oratory. I have been, in my early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more or less accurate of the so-called historic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various Prime Ministers at the Mansion-house.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to have always an air of unreality about them.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grieves me, after having studied the speech of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to have to say that this one also has the same air of unreality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Not that  Lord Reading had intended to clothe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such air. On the contrary there are in it evident traces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laboured to deliver a true message to an expectant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has failed, in my humble opinion, in doing so,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limitations  that the office of a Viceroy carries with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not, for instance, override the tradition of claiming infallibility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British rule. He laid it down as a proposition’ “beyond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doubt”, that “here in India  there can be no trace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no trace of racial  inequality”. There is no more unreal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to the ear of the Indian than this, because his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 ever so tall, belies it. Superiority of race is a passion,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 a religion with  the  average Englishman. Nor does he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it from view. It obtrudes  itself upon you in India as it does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Colonies. It is written in the statute-book. One misses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speech a frank recognition of the many failures of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a sincere desire for opening a new page.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His Excellency, in my humble opinion, was hardly happy in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statement of the ‘fundamental principle of British rule’, he was,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even less so in his reference to Maulanas Shaukat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Ali. I recognize that he has been exceedingly cautious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speech. He has attempted not to wound susceptibilities.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there was no question of wounding susceptibilities. 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spared the Maulanas where they might have erred.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by the Brothers was  instigated by me and me along.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apology tendered to friends, and not to the  Government.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not to evade prosecution, but to put themselves right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conscience and with their friends. The assurance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there would be no prosecution so long as they abided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undertaking was gratuitous, if not offensive. Lord Reading’s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free to take up prosecution against the Brothers at any </w:t>
      </w:r>
      <w:r>
        <w:rPr>
          <w:rFonts w:ascii="Times" w:hAnsi="Times" w:eastAsia="Times"/>
          <w:b w:val="0"/>
          <w:i w:val="0"/>
          <w:color w:val="000000"/>
          <w:sz w:val="22"/>
        </w:rPr>
        <w:t>moment they choose.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campaign of non-co-operation has no reference to diplo-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macy, secret or open. The only diplomacy it admits of is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pursuance of truth at any cost. The Viceroy showed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speeches; I realized that some passages in them did not read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capable to being interpreted as an incitement to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realized that, prosecution or no prosecution, there was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as to the advice I should tender to the Brothers.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>to suggest to His Excellency that, if he is anxious to disarm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operators, he will do so only by becoming undiplomatic and abso-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lutely frank. The latter seek and need no shelter or protection,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His Excellency to reciprocate by not shielding the offen-ders </w:t>
      </w:r>
      <w:r>
        <w:rPr>
          <w:rFonts w:ascii="Times" w:hAnsi="Times" w:eastAsia="Times"/>
          <w:b w:val="0"/>
          <w:i w:val="0"/>
          <w:color w:val="000000"/>
          <w:sz w:val="22"/>
        </w:rPr>
        <w:t>amongst the governing class.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there is no room in the India of to-day and of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governing class. His Excellency will therefore find out his </w:t>
      </w:r>
      <w:r>
        <w:rPr>
          <w:rFonts w:ascii="Times" w:hAnsi="Times" w:eastAsia="Times"/>
          <w:b w:val="0"/>
          <w:i w:val="0"/>
          <w:color w:val="000000"/>
          <w:sz w:val="22"/>
        </w:rPr>
        <w:t>mistake, if he clings to the belief that “Indians will respond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to the just rule which we (British) intend to carry on.”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prophesy that it is not what the British intend that will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future destiny of India, but what the Indians themselves intend.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claiming more and more insistingly to 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anyhow. Good govern-ment, they  are coming to see, is no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self-government.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fear, then, is not about His Excellency’s intentions,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are good, but the fear is as to the ideal he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He thinks of a high destiny which is in store for India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indefinable period, whereas non-co-operators at any rate are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 that  India’s high destiny is even now being frustrated by the</w:t>
      </w:r>
    </w:p>
    <w:p>
      <w:pPr>
        <w:autoSpaceDN w:val="0"/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existing system, which appears to them to be devised for her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longed, if no perpetual, subjection. Sometimes a difference of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constitutes a difference of ideals. And I hold it to be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different from India’s, when anybody considers that,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goal must be one of freedom for India, its present state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tutelage. Swaraj is India’s birthright, as the late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truly said. And India throughout these long, long years,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balked of her birthright. No wonder that she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will, perhaps, now better appreciate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proposiiton he has read and heard, viz., that any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that falls short of the fullest reparation, however good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in itself, will, by non-co-operators at least, be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motive, that of prolonging India’s agony in her slave-state.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rule, today, lies under a shadow. It is tainted with the blood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 victims of Jallianwala, and with treachery towards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as the purest milk poured into a poisonbowl will be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sane man as poison, so will every act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 judged in the light of its immediate past. The unrest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can only be cured by dealing with the causes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it about, never by covering the bitterness thereof by sweets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or other privileges, no matter how tempting they may be,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not capable of dealing effectively with the causes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8-6-1921</w:t>
      </w:r>
    </w:p>
    <w:p>
      <w:pPr>
        <w:autoSpaceDN w:val="0"/>
        <w:autoSpaceDE w:val="0"/>
        <w:widowControl/>
        <w:spacing w:line="292" w:lineRule="exact" w:before="370" w:after="0"/>
        <w:ind w:left="0" w:right="19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114. TO THE  MODERATES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FRIENDS,</w:t>
      </w:r>
    </w:p>
    <w:p>
      <w:pPr>
        <w:autoSpaceDN w:val="0"/>
        <w:tabs>
          <w:tab w:pos="550" w:val="left"/>
          <w:tab w:pos="590" w:val="left"/>
          <w:tab w:pos="5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no small grief to me that I find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estranged from you in ideas, although by training and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brought up in the company of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Moderates. Partly owing to circumstances and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temperament, I have never belonged to any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India. Nevertheless, my life has been influenced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by men belonging to the Moderate party than the Extre-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mist. Dadabhai Naoroji, Gokhale, Badruddin Tyabji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all names to conjure with. Their services to the country can</w:t>
      </w:r>
    </w:p>
    <w:p>
      <w:pPr>
        <w:autoSpaceDN w:val="0"/>
        <w:autoSpaceDE w:val="0"/>
        <w:widowControl/>
        <w:spacing w:line="220" w:lineRule="exact" w:before="3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1844-1906; judge, legislator, President, Indian National Congress, 1887.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1845-1915;  President, Indian National Congress, 1890, 1909.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forgotten. They have inspired the lives of many like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our country. I have enjoyed the pleasantest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of the living amongst you. What is it that has flung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you and into the lap of the Nationalist party? Why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more in common with the Nationalists than with you?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see that you love your country less than the Nationalists.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believe that you are less willing to sacrifice yourselves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counry’s good than the Nationalists. Certainly the Moderate party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as much intelligence, integrity and ability as the Nationalists, if </w:t>
      </w:r>
      <w:r>
        <w:rPr>
          <w:rFonts w:ascii="Times" w:hAnsi="Times" w:eastAsia="Times"/>
          <w:b w:val="0"/>
          <w:i w:val="0"/>
          <w:color w:val="000000"/>
          <w:sz w:val="22"/>
        </w:rPr>
        <w:t>not more. The difference, therefore, lies in the ideals.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weary you with a discussion of the different ideals. 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moment, I will simply invite your attention to some of the items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in the movement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like the word itself. You may intensely dislike,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many items in the programme. But if you concede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the same credit for love of the land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yourselves, will you not  view with favour those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on which there cannot be two opinions? I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evil. I ask you to accept my evidence that the country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sick of the drink curse. Those unfortunate men who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to the habit require to be helped against themselves.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ask to be helped. I invite you to take advantage of the wave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feeling that has been roused against the drink traffic.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spontaneously. Believe me, the deprivation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drink revenue is of the least importance in the campaign.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simply impatient of the evil itself. In no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it be possible to carry on this traffic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and the enlightened opposition of a people, such as is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witnessed in India. Whatever the errors or excesses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the mob in Nagpur, the cause was just.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do away with the drink curse that was sapping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vitality. You will not be deceived by the specious argument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 be made sober by compulsion, and that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must have facilities provided for them.The State does  not cater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vices of its people. We do not regulate or license  houses of ill </w:t>
      </w:r>
      <w:r>
        <w:rPr>
          <w:rFonts w:ascii="Times" w:hAnsi="Times" w:eastAsia="Times"/>
          <w:b w:val="0"/>
          <w:i w:val="0"/>
          <w:color w:val="000000"/>
          <w:sz w:val="22"/>
        </w:rPr>
        <w:t>fame. We do no provide facilities for thieves to indulge their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pensity for thieving I hold drink to be more damnable than   thieving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even prostitution. Is it not often the parent   of both?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join the country in sweeping outof existence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>revenue and abolishing the liquor-shops. Many liquor-sellers would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gladly close their shops, if the money paid by them  were refunded.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‘What about the education of the children?’ may be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 asked. I venture to suggest to you that it is a matter of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for the country to find its children educated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revenue. We shall deserve the curse of posterity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wisely decide to stop the drink evil,  even though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education of our children. But we need not. I know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have laughed at  the idea of making education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introducing spinning in our schools and colleges. I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solves the problem of education as nothing else can.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fresh taxation. Even the existing taxation is unbearable.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must we do away with the opium and the drink revenue,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revenue has also to be very considerably reduced if the ever-</w:t>
      </w:r>
      <w:r>
        <w:rPr>
          <w:rFonts w:ascii="Times" w:hAnsi="Times" w:eastAsia="Times"/>
          <w:b w:val="0"/>
          <w:i w:val="0"/>
          <w:color w:val="000000"/>
          <w:sz w:val="22"/>
        </w:rPr>
        <w:t>growing poverty of the masses is to be combated  in the near future.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brings me to the existing system of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the poorer for the Reforms. The annual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grown. A deeper study of the system has convinced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tinkering with it will do. A complete revolution is the greatest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time. The word revolution displeases you. What I plead for,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not a bloody revolution, but a revolution in the thought-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such as would compel a radical revision of the standard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higher services of the country. I must frankly confess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ever-increasing rate of salaries paid to the higher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Service fairly frightens me, as I hope it would frighten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there any correspondence between the life of the governors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governed millions who are groaning under their heels?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bruised bodies of the latter are a standing testimony to the truth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You now belong to the governing class. Let it 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heels are no softer than your predecessors’ 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associates’. Must you also rule from Simla? Must you  also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that, only a  year  ago, you criticized adversely? It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regime that a man has been sentenced to transportation for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holding certain opinions. You may not plead that he was inciting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violence, for not very long ago you dismissed such pleas.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apologized for even a suspicion of violence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You will be doing a cruel injustice to the country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yourselves to believe that any fear of prosecution has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apology. A new spirit has been  born in the country.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within  is more terrible than  that of the one without. Do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during the past six months several high-souled youths, your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 have gone to gaol, because they will not condescend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securiy which, in their opinion, was dishonourable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It is under you </w:t>
      </w:r>
      <w:r>
        <w:rPr>
          <w:rFonts w:ascii="Times" w:hAnsi="Times" w:eastAsia="Times"/>
          <w:b w:val="0"/>
          <w:i/>
          <w:color w:val="000000"/>
          <w:sz w:val="22"/>
        </w:rPr>
        <w:t>regime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patience of utterly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has been put to a severe test and has as yet not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wanting. I would gladly think, as I really believe,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atrocities that are at present being perpetrated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peace and justice. But you will not let the public 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are helpless where you are not hoodwinked.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would bring me to a discussion of our ideals, which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enter upon at the present moment. If the country can only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assistance in stopping the drink traffic, you will certainly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services that you have rendered it in the past, and, maybe,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step will open your eyes to many another possibility.</w:t>
      </w:r>
    </w:p>
    <w:p>
      <w:pPr>
        <w:autoSpaceDN w:val="0"/>
        <w:autoSpaceDE w:val="0"/>
        <w:widowControl/>
        <w:spacing w:line="220" w:lineRule="exact" w:before="26" w:after="0"/>
        <w:ind w:left="0" w:right="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  remain,</w:t>
      </w:r>
    </w:p>
    <w:p>
      <w:pPr>
        <w:autoSpaceDN w:val="0"/>
        <w:autoSpaceDE w:val="0"/>
        <w:widowControl/>
        <w:spacing w:line="220" w:lineRule="exact" w:before="40" w:after="28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  as   ever,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8-6-1921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947" w:space="0"/>
            <w:col w:w="25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947" w:space="0"/>
            <w:col w:w="25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19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SAVE   THE   COW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Vaswani has unfurled the banner of the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 danger has come sooner that I had expected.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it would come when India could regard it with equanimity.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Professor Vaswani might have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under better auspices. Any movement started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>for protecting the cow, without whole-hearted Mussulman co-ope-</w:t>
      </w:r>
      <w:r>
        <w:rPr>
          <w:rFonts w:ascii="Times" w:hAnsi="Times" w:eastAsia="Times"/>
          <w:b w:val="0"/>
          <w:i w:val="0"/>
          <w:color w:val="000000"/>
          <w:sz w:val="22"/>
        </w:rPr>
        <w:t>ration , is doomed to failure.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Hindus’ participation in the Khilafat is the greatest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movement for cow-protection. I have therefore called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Kamadhuk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 are striving their utmost to respect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  in this matter of  life and death  to  the  Hindu.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under Hakin Ajmal Khan’s presidentship carried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resolution at Amritsar two years ago. Maulana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Bari has written upon it. The Ali Brothers, for the sake of their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have given up the use of beef in their house. Mian </w:t>
      </w:r>
      <w:r>
        <w:rPr>
          <w:rFonts w:ascii="Times" w:hAnsi="Times" w:eastAsia="Times"/>
          <w:b w:val="0"/>
          <w:i w:val="0"/>
          <w:color w:val="000000"/>
          <w:sz w:val="22"/>
        </w:rPr>
        <w:t>Chhotani saved hundreds of cows in Bombay alone during the last</w:t>
      </w:r>
    </w:p>
    <w:p>
      <w:pPr>
        <w:autoSpaceDN w:val="0"/>
        <w:autoSpaceDE w:val="0"/>
        <w:widowControl/>
        <w:spacing w:line="220" w:lineRule="exact" w:before="3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inhabiting the Malabar  region of Southern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mythical cow that gave whatever one asked of her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could not accuse our Mussulman countrymen of apathy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matter.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surest way of defeating our object is to rush Mussulmans.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Mussulman honour has ever been found wanting.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as with everyone, prejudices die hard.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Mussulman opinion with us. It must take time for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upon the Mussulman masses. The Hindus must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>patient.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strange about all the Shikarpur Hindus’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voted unanimously in favour of the prohibiiton of cow-slaughter.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Hindu who will not vote for it? The use of that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for bearing down Mussulman opposition  is the way to stiffen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Hindu members must have known, must have ascertained,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feeling. And they should have refrained from going to a </w:t>
      </w:r>
      <w:r>
        <w:rPr>
          <w:rFonts w:ascii="Times" w:hAnsi="Times" w:eastAsia="Times"/>
          <w:b w:val="0"/>
          <w:i w:val="0"/>
          <w:color w:val="000000"/>
          <w:sz w:val="22"/>
        </w:rPr>
        <w:t>division., so long as the Mussulman opinion was against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recognize that there is an interest actively working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us—Hindus and Mussulmans—divided. That very interest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capable of developing regard for Hindu susceptibilities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respect. I should beware of it, and distrust it. I strongly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>Shikarpur friends to wait for their Mussulman brethren.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by all means abstain from all meat, so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brethren may have other meat cheaper than beef.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consider it a shame to have a single cow or her progeny in </w:t>
      </w:r>
      <w:r>
        <w:rPr>
          <w:rFonts w:ascii="Times" w:hAnsi="Times" w:eastAsia="Times"/>
          <w:b w:val="0"/>
          <w:i w:val="0"/>
          <w:color w:val="000000"/>
          <w:sz w:val="22"/>
        </w:rPr>
        <w:t>distress, or undergoing ill-treatment at the hands of Hindus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Let them develop their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as to make  it a model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as well as a home for aged and infirm cattle. Let them breed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cattle in their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do real service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Gomata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Shikarpuris one and all beocme true non-co-operators, and hasten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redress of the Khilafat wrong. I promise they will save the cow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have done their utmost to save the Khilafat.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an article of faith for every Hindu that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saved by Mussulman friendship. Let us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that complete protection of the cow depends purely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goodwill. It is as impossible to bend 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will as it would be for them to bend us to theirs.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evolving the doctrine of equal and free partnership. We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>Dyerism—the doctrine of frightfulness.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Cow  the mother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is the dearest possession of the Hindu heart.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concrete belief common to all Hindus. No 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cow-protection  can possibly be a Hindu. It is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I endorse every word of what Professor Vaswani has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of the cow. Cow-worship means to me worship of innocence.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cow is the personification of innocence.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protection of the weak and the helpless. As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Vaswani truly remarks, cow-protection means brotherhood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beast. It is a  noble sentiment that must grow by patient toil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cannot be imposed upon anyone. To carry cow-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at the point of the sword is a contradiction in terms.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are said to have performed penance for the sake of the cow.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follow  in the footsteps of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ourselves do penance,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be pure enough to protect the cow and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doctrine means and implies.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8-6-1921</w:t>
      </w:r>
    </w:p>
    <w:p>
      <w:pPr>
        <w:autoSpaceDN w:val="0"/>
        <w:autoSpaceDE w:val="0"/>
        <w:widowControl/>
        <w:spacing w:line="292" w:lineRule="exact" w:before="31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116.SPINNING 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HAND-WEAVING</w:t>
      </w:r>
    </w:p>
    <w:p>
      <w:pPr>
        <w:autoSpaceDN w:val="0"/>
        <w:autoSpaceDE w:val="0"/>
        <w:widowControl/>
        <w:spacing w:line="266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7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</w:p>
    <w:p>
      <w:pPr>
        <w:autoSpaceDN w:val="0"/>
        <w:autoSpaceDE w:val="0"/>
        <w:widowControl/>
        <w:spacing w:line="240" w:lineRule="exact" w:before="7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with great interest Dr. S.B. Mitra’s letter and your comments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thereon in the issue of May 11.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say, “Hand-spinning includes all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 suggests, but it includes much more.” Thus you imply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hand-spinning includes hand-weaving and some other things.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that to most people spinning means spinning only, and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all your force has been laid on the charkha and spinning, and not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weaving and the handloom explicitly, the latter has faded into insignificance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public imagination. We hear of spinning-wheel classes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competitions, but nowhere of the introduction of new looms, much less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of thousands of looms, even of the most rudimentary type. For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  ten  new  spinning-wheels  introduced,  there must be    one  additional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handloom-pit or improved orfly shuttle introduced at the same time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any loss of time. Otherwise, there will be  a great pressure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handlooms, and hundreds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khandies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hand-spun yarn will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heaped upon the weaver, who naturally prefers the mill-made yarn, it being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“Greater Use of Handlooms”, 11-5-1921.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measure of weight, about 20 maunds.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easier to weave. Up to last year, there was an equilibrium, so to speak,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the handlooms in the counry and the yarn-foreign or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mill-made—that remains in the country. By the production of hand-spun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in very large quantities in the country this equilibrium is distrurbed,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 of things can be remedied only by a proportionate increase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looms—ten wheels to one loom roughly. As a humble worker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of khadi production  in Kathiawad, I am bound to say that while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new wheels are set to work, not even a few dozen new looms are being made.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is  that there is a keen competition between those who produce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mill-made yarn and hand-spun yarn with consequent increase in the cost </w:t>
      </w:r>
      <w:r>
        <w:rPr>
          <w:rFonts w:ascii="Times" w:hAnsi="Times" w:eastAsia="Times"/>
          <w:b w:val="0"/>
          <w:i w:val="0"/>
          <w:color w:val="000000"/>
          <w:sz w:val="18"/>
        </w:rPr>
        <w:t>of weaving.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take this opportunity of stating that a few months ago I was a sceptic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possibilities of the charkha. Being quite unacquainted with village economics,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doubted as many paper-economists still do, whether two annas or even three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for a single person’s subsistence, and therefore whether hand-spinning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proposition. Now, when I see in  every khadi-producing centre scores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being daily turned back, as I have to restrict my operations for want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weavers in the areas concerned, I see all the advantages you advocate as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introduction of hand-spinning on a large scale. But I wish you would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some, if not equal emphasis, on the importance of weaving, as you do on spinning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hand. The loom is not less important than the wheel        for clothing India, as for </w:t>
      </w:r>
      <w:r>
        <w:rPr>
          <w:rFonts w:ascii="Times" w:hAnsi="Times" w:eastAsia="Times"/>
          <w:b w:val="0"/>
          <w:i w:val="0"/>
          <w:color w:val="000000"/>
          <w:sz w:val="18"/>
        </w:rPr>
        <w:t>proving a supplementary industry for our semi-starved peasantry.</w:t>
      </w:r>
    </w:p>
    <w:p>
      <w:pPr>
        <w:autoSpaceDN w:val="0"/>
        <w:tabs>
          <w:tab w:pos="5090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Amreli, Kathiawad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 V.  T</w:t>
      </w:r>
      <w:r>
        <w:rPr>
          <w:rFonts w:ascii="Times" w:hAnsi="Times" w:eastAsia="Times"/>
          <w:b w:val="0"/>
          <w:i w:val="0"/>
          <w:color w:val="000000"/>
          <w:sz w:val="14"/>
        </w:rPr>
        <w:t>HAKKAR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20-5-1921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there is any danger of hand-weaving not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with hand-spinning. Moreover, the existing looms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foreign yarn have to be freed. The fact is that we have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able to reach the requisite strength in our hand-spun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now is to improve the quality of hand-spun yarn,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can be easily woven by the ordinary weavers. For the surplus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its use for making ropes, tape, straps and countless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can be easily made. Hand-weaving is not so easily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as hand-spinning is. At the same time, I do not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to imply that no special effort needs to be made for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My point is that it is going on as fast as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weaver’s wage has increased because of the appreciation of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have increased. A weaver is any day equal, say, to a </w:t>
      </w:r>
      <w:r>
        <w:rPr>
          <w:rFonts w:ascii="Times" w:hAnsi="Times" w:eastAsia="Times"/>
          <w:b w:val="0"/>
          <w:i w:val="0"/>
          <w:color w:val="000000"/>
          <w:sz w:val="22"/>
        </w:rPr>
        <w:t>carpenter who gets more than the former.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 8-6-1921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117. TO  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 so much correspondence making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inquiries, that we have found it more and more difficult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by post. We, therefore, propose, in so far as is possible, to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the inquiries through this column.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S. Subbiahier—To spin hundred counts requires great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attention. If you are interested in the art, you must travel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Ganjam District, and study the spinners at work. The dhotis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fine yarn, we regret, are not yet available in such large quantities </w:t>
      </w:r>
      <w:r>
        <w:rPr>
          <w:rFonts w:ascii="Times" w:hAnsi="Times" w:eastAsia="Times"/>
          <w:b w:val="0"/>
          <w:i w:val="0"/>
          <w:color w:val="000000"/>
          <w:sz w:val="22"/>
        </w:rPr>
        <w:t>as to need special agents.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S. Venkatraman—If you have succeeded in inventing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to satisfy the conditions of Mr. Revashankar Jhaveri’s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prize, you should write to the Manager, Satyagraha Ashram, sending </w:t>
      </w:r>
      <w:r>
        <w:rPr>
          <w:rFonts w:ascii="Times" w:hAnsi="Times" w:eastAsia="Times"/>
          <w:b w:val="0"/>
          <w:i w:val="0"/>
          <w:color w:val="000000"/>
          <w:sz w:val="22"/>
        </w:rPr>
        <w:t>drawings and giving  the output of yarn per hour.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Anwer-ud-din, Panipat—The nut-cutter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traced. If you send us a copy of the receipt, if any, further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made. We do not review such articles. Nor do we take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8-6-1921</w:t>
      </w:r>
    </w:p>
    <w:p>
      <w:pPr>
        <w:autoSpaceDN w:val="0"/>
        <w:autoSpaceDE w:val="0"/>
        <w:widowControl/>
        <w:spacing w:line="292" w:lineRule="exact" w:before="370" w:after="0"/>
        <w:ind w:left="0" w:right="24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118.  OUR   TRIAL</w:t>
      </w:r>
    </w:p>
    <w:p>
      <w:pPr>
        <w:autoSpaceDN w:val="0"/>
        <w:autoSpaceDE w:val="0"/>
        <w:widowControl/>
        <w:spacing w:line="28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India took a pledge at Bezwada two months ago, in all earnes-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tness, after discussing the matter through its esteemed represen-tatives, </w:t>
      </w:r>
      <w:r>
        <w:rPr>
          <w:rFonts w:ascii="Times" w:hAnsi="Times" w:eastAsia="Times"/>
          <w:b w:val="0"/>
          <w:i w:val="0"/>
          <w:color w:val="000000"/>
          <w:sz w:val="22"/>
        </w:rPr>
        <w:t>that before the 30th of June.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collect not less than a crore of rupees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the memory of tilak Maharaj, and the funds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for winning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get not fewer than one crore names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2.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women of 21 years and over enrolled on the Congress register.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get not fewer than 20 lakhs of spinning wheels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in India.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one of these tasks remains unfinished by us, the counry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to shame,  the readers will be put to shame and so shall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 intend to talk about money. I order to preserve my honour,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give, if I have the money, a crore of rupees even if I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beggar in consequence. The reader, too, ought to act in the same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by Gandhiji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One’s honour should be dearer to one than even a lakh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of work for swaraj means to regard the country’s honour as </w:t>
      </w:r>
      <w:r>
        <w:rPr>
          <w:rFonts w:ascii="Times" w:hAnsi="Times" w:eastAsia="Times"/>
          <w:b w:val="0"/>
          <w:i w:val="0"/>
          <w:color w:val="000000"/>
          <w:sz w:val="22"/>
        </w:rPr>
        <w:t>our own, to look upon the country’s suffering as ours.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we have not collected more than 20 lakhs in all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a whole. Eighty lakhs still remain to be collected. For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only 24 days from  now. If we  work with the speed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worked so far, these 24 days are nothing to speak of. If </w:t>
      </w:r>
      <w:r>
        <w:rPr>
          <w:rFonts w:ascii="Times" w:hAnsi="Times" w:eastAsia="Times"/>
          <w:b w:val="0"/>
          <w:i w:val="0"/>
          <w:color w:val="000000"/>
          <w:sz w:val="22"/>
        </w:rPr>
        <w:t>we put energy into our efforts, the 24 days are more than enough.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Gujarat wills it, it can on its own collect 80 lakhs of rupees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this month. But Gujarat does not have so much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and, therefore, acting like a miser, it has set the limit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at Rs. 10 lakhs. In a conference at Broach,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pledged themselves after full deliberation, that they should , as </w:t>
      </w:r>
      <w:r>
        <w:rPr>
          <w:rFonts w:ascii="Times" w:hAnsi="Times" w:eastAsia="Times"/>
          <w:b w:val="0"/>
          <w:i w:val="0"/>
          <w:color w:val="000000"/>
          <w:sz w:val="22"/>
        </w:rPr>
        <w:t>Gujarat's share        of the country’s burden: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give 10 lakhs of rupees: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enrol three lakhs of members, and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put one lakh spinning-wheels into commission.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purpose of this leaflet is to point out to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collecting 10 lkhs of rupees and to show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the maximum that we may give,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many who will give so much. Most people need some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calculation. After discussing the matter with friends,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basis: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Salary-earners should give not less than a tenth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monthly salary.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men, lawyers, doctors and others in 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should give a twelfth part of their net earnings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12 months.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receive rent from immovable property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from cash holdings should, if they have mortgaged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property, deduct the amount of the mortgage from its value and pay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minimum rate of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cent on the balance.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gives on this basis, we shall easily get a crore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Reader, whether you are a Hindu or Muslim, parsi, Christian or </w:t>
      </w:r>
      <w:r>
        <w:rPr>
          <w:rFonts w:ascii="Times" w:hAnsi="Times" w:eastAsia="Times"/>
          <w:b w:val="0"/>
          <w:i w:val="0"/>
          <w:color w:val="000000"/>
          <w:sz w:val="22"/>
        </w:rPr>
        <w:t>Jew, whether a man or woman, whether, you are a mill-owner or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ker, an imployee or independent business man, do not wait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>to approach you for collection, but go, this very day, to any of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fixed for receiving contributions and, without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ohters or making any comparsions, pay at least what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>can afford, and so discharge your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Obtain a receipt from the centre where you pay.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 your relatives and friends read this leaflet, collect conribu-</w:t>
      </w:r>
      <w:r>
        <w:rPr>
          <w:rFonts w:ascii="Times" w:hAnsi="Times" w:eastAsia="Times"/>
          <w:b w:val="0"/>
          <w:i w:val="0"/>
          <w:color w:val="000000"/>
          <w:sz w:val="22"/>
        </w:rPr>
        <w:t>tions from them too and pay them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9-6-1921</w:t>
      </w:r>
    </w:p>
    <w:p>
      <w:pPr>
        <w:autoSpaceDN w:val="0"/>
        <w:autoSpaceDE w:val="0"/>
        <w:widowControl/>
        <w:spacing w:line="292" w:lineRule="exact" w:before="37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SPEECH  AT PUBLIC MEETING IN WADHWAN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1921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I have forgotten Kathiawad.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 which  had better be forgotten. It is better that I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Kathiawad. I am serving it through the work I am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India. At the moment, I am here to beg from you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Tilak Swaraj Fund. I must collect half a lakh rupees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does not fulfil her pledge by June 30, it will not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our goal. I have trust in God. I experience His miracles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and I have confidence that our pledge will be fulfilled.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Amritsar session of the Congress, I had pleaded for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the Government because I put faith in the Emperor’s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 read in it the Government’s regret [for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happened]. I had noted Lord Sinha’s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language. Even Mr. Montagu’s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[that we should accept the Reforms] was evident.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experience showed that to co-operate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participate in sin; to non-co-operate is to dissociate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evil, to refuse to be a traitor and refuse to do injustice.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equal justice for all under this Government. Only on rare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 Indian get justice. There is a great deal of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white and black.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introduced foreign cloth into our land, our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dishonoured and people in the Punjab had to crawl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stomachs. Three crores of people have been reduced to starvation. </w:t>
      </w:r>
      <w:r>
        <w:rPr>
          <w:rFonts w:ascii="Times" w:hAnsi="Times" w:eastAsia="Times"/>
          <w:b w:val="0"/>
          <w:i w:val="0"/>
          <w:color w:val="000000"/>
          <w:sz w:val="22"/>
        </w:rPr>
        <w:t>Even in a place where Lord Jagannath is installed, there are people so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was held at the residence of the Maharaja of Limbdi.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Satyendra Prasanna Sinha (1864-1928); first Baron of Raipur, lawyer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statesman; Under-Secretary of State for Inida, 1919-20; Governor of Bihar and Orissa, </w:t>
      </w:r>
      <w:r>
        <w:rPr>
          <w:rFonts w:ascii="Times" w:hAnsi="Times" w:eastAsia="Times"/>
          <w:b w:val="0"/>
          <w:i w:val="0"/>
          <w:color w:val="000000"/>
          <w:sz w:val="18"/>
        </w:rPr>
        <w:t>1920-21; first Indian member of the Viceroy’s Executive Council.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lean that their ribs show. Even He withholds His grace from us.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impoverished through foreign trade. India loves truth-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fulness. People say that Kathiawad is full of hypocrisy. Navalram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Kathiawadis are “sweeter than honey”. When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good manners a matter of the heart, we shall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can inspire the country with confidence and help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its fear. I do not believe that Kathiawad is  a land of beggars;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warlike people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Miyanas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poverty or unmanliness in a region strong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Nautre’s bounty, a land of wonders. If Kahiawad wills it,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the whole of India with confidence and courage.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come to have faith, you will be able to offer your all.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will not suffer as they do if they lay as much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 as by ornaments. How can we believe that the children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Sudama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Shri Krishna are effeminate?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will feed people and will support widows, but it will not provide </w:t>
      </w:r>
      <w:r>
        <w:rPr>
          <w:rFonts w:ascii="Times" w:hAnsi="Times" w:eastAsia="Times"/>
          <w:b w:val="0"/>
          <w:i w:val="0"/>
          <w:color w:val="000000"/>
          <w:sz w:val="22"/>
        </w:rPr>
        <w:t>means for extravagance at the time of a daughter’s marriage.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should assure me that I can write out and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drafts on it any time I choose. If it will, Kathiawad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boycott foreign cloth in a year’s time. Khadi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sannyasi’s garb. I am not a sannyasi. I have sons, a wife,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of every description. I love them. I accept their services.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fond householder and do not profess to be a sannyasi. Khadi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nobility. I have been asking prostitutes to wear khadi,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chaste wowen, too,, that I look upon the body as unclean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dressed in khadi. Just as Sita treated the beautiful clothes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as of less worth than even leaves, so should we regard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as inferior to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women have chains of gold round their necks?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like this, only necklaces of yarn or </w:t>
      </w:r>
      <w:r>
        <w:rPr>
          <w:rFonts w:ascii="Times" w:hAnsi="Times" w:eastAsia="Times"/>
          <w:b w:val="0"/>
          <w:i/>
          <w:color w:val="000000"/>
          <w:sz w:val="22"/>
        </w:rPr>
        <w:t>tulsi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beads are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place, a girl gave me all her ornaments. I told her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might take her to task or that. She replied that she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the ornaments to be replaced before swaraj was won. I told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yet to marry. She replied: “While India is a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widow, how can I think of marrying and becoming  the mistress</w:t>
      </w:r>
    </w:p>
    <w:p>
      <w:pPr>
        <w:autoSpaceDN w:val="0"/>
        <w:autoSpaceDE w:val="0"/>
        <w:widowControl/>
        <w:spacing w:line="22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nineteenth-century Gujarati writer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poor Brahmin, childhood friend of Lord Krishna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house?” What is this but a glimpse of the Age of Truth?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19-6-1921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GUJARAT’S   DUTY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 mark of wisdom not to embark upon a task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instance, but, having undertaken one, it is very necessary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through. The Gujarat (Political) Conference resolved,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banks of the Narmada, to collect by the end of this month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for the Tilak Swaraj Fund, to enrol three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and to make a lakh of spinning-wheels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Conference doubted its capacity to accomplish all this,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rejected he resolution, but, actually, it embraced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enthusiasm. The Conference means the delegates from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Kathiawad. In all seriousness they pledged themselves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tasks before June 30. If we fail to make good the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prove ourselves unfit for swaraj and it will be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to carry on the struggle for it. I believe what I said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namely, that even if only one province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of adopt complete non-co-operation, we would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By its very nature, such action has  the property of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angle. As, in a quadrangle with equal sides, if one angle is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 the other three are bound to be right angles, so also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comes forward, the others are bound to follow suit.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help people overcome their fear. If a few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truth about a creature known to be a tiger and, shedding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fear start playing with it, the others will immediately join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person’s experience serves to teach others. This  is so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too. What is necessary is for one large group of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their strength.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Gujarat fails in its effort even to learn the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alphabet, how can it pass the final examination?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by the Conference is merely a test of one’s abilily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letters. If we fail in this elementary test, we shall only lose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article comes out, nearly half the month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passed If  we  want to  make good  the  pledge   taken 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Conference,  everyone should see where his own duty lies and take up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share of the work. We can achieve our objective if either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contribute small sums according to their means or a few,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defying consequences, give their all. If everyone does his duty,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no difficulty in carrying out the programme.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its capacity to pay, Gujarat’s share cannot be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lakhs. If it has not contributed towards public work in the past,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it  did not want to. It has had its eyes always fixed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and, therefore, lacks faith in itself. How can Viramgam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 contribution of Rs. 12,000? And Wadhwan with six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thousand? These figures are indications of our apathy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work. There was, however, a time when it wold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collect  even these amounts in Viramgam or Wadhwan.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possible to collect them, it should be possible to collect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 in these two places and so too in other towns. Every big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estimate its capacity and collect the amount falling to its share.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the standards for collectiong which, after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have recommended to the public must be applied.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wih a fixed salary should give less than 10 per cent of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pay. People getting big salaries should of themselves 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thus  cover others whose salaries are low. Business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doctors and others like them should pay not less than 12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For top men among lawyers and doctors, though, how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>be a fixed percentage?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 the  lawyer, who earns Rs. 60,000 a year contribute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5,000 and feel satisfied with that ? Shri  Das thought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half his earnings for public work. When the idea that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practice was first advanced, he had quite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hand over a hlaf of his earnings. In this way, lawyers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may give gene-rously and screen broher  lawyers of weaker </w:t>
      </w:r>
      <w:r>
        <w:rPr>
          <w:rFonts w:ascii="Times" w:hAnsi="Times" w:eastAsia="Times"/>
          <w:b w:val="0"/>
          <w:i w:val="0"/>
          <w:color w:val="000000"/>
          <w:sz w:val="22"/>
        </w:rPr>
        <w:t>mind. Is it much that a man with assets and living on interest should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cent of the value of his property? Would a man 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worth a lakh of rupees be doing anything special if he gave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2,500? Giving two and a half rupe-es for every hundred   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no more than six months’ inter-est. Many people realize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interest at the rate  not of five per cent but of 12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value of the property. For such persons, paying two and a half rupees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“Notes”, 8-6-1921.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paying two and a half months’ interest. If we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thus, we shall see that we can easily raise from the towns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10 lakhs before June 30. If we have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triveni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capacity,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efficiency in work, Gujarat will be able to redeem its pledge </w:t>
      </w:r>
      <w:r>
        <w:rPr>
          <w:rFonts w:ascii="Times" w:hAnsi="Times" w:eastAsia="Times"/>
          <w:b w:val="0"/>
          <w:i w:val="0"/>
          <w:color w:val="000000"/>
          <w:sz w:val="22"/>
        </w:rPr>
        <w:t>with no great effort . May God help Gujarat.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121.  MY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USTING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UNS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at greater length about my tour in the South,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so much to write concerning my later experiences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content with a brief recital of some important memories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that, wherever there is even a small measure of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are workers, people give with a generous heart.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to describe specific instances from my experience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this tour. I realized the truth of this from what I saw at Barsi,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Kurduwadi, Pandharpur and Sholapur. There is only one mill at Barsi.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is Shri Yashwantprasad Hariprasad of the Desai family in </w:t>
      </w:r>
      <w:r>
        <w:rPr>
          <w:rFonts w:ascii="Times" w:hAnsi="Times" w:eastAsia="Times"/>
          <w:b w:val="0"/>
          <w:i w:val="0"/>
          <w:color w:val="000000"/>
          <w:sz w:val="22"/>
        </w:rPr>
        <w:t>Bhavnagar. Though a mill-owner he takes part in every public 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vity of the town and makes his conribution. His way of living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adopted by other mill-owners. He has built for himself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 like the ones in which the workers live. He, the mill-workers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joined in contributing to the Tilak Swaraj Fund.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appeared to be contented. Yashwantprasad has profound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spinning-wheel and himself works to promote its use.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even the children of the mill-workers how to spin. He wears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himself and exhorts ohers to do the same. There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other business men in Barsi but, as they did not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full share, the total amount collected turned out to be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expected.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Kurduwadi is merely a railway junction. The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2,000 and yet nearly 2,000 rupees were collected there.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was due to the enthusiasm of a single friend from Kutch,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Raymal. Pandharpur is the Kashi of the South but, relatively,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there was disappointing. However, it requries a separate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confluence of three holy rivers, the Ganga, the Yamuna and the Saras-</w:t>
      </w:r>
      <w:r>
        <w:rPr>
          <w:rFonts w:ascii="Times" w:hAnsi="Times" w:eastAsia="Times"/>
          <w:b w:val="0"/>
          <w:i w:val="0"/>
          <w:color w:val="000000"/>
          <w:sz w:val="18"/>
        </w:rPr>
        <w:t>wati, near Prayag, Allahabad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to itself. Most saints and enlightened men of Maharashtra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olden days went to live there. Sholapur, too, would demand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chapter. It is known to be a big business centre in Maha-rashtra.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has a beautiful temple, standing in the middle of a large tank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known as Siddheshvar and is holy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Lingayats.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mills in Sholapur and there is other business, too.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rupees were collected at this place; but that was not much,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 its flourishing trade.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Sholapur we proceeded to Karnatak. We visited Bagalkot </w:t>
      </w:r>
      <w:r>
        <w:rPr>
          <w:rFonts w:ascii="Times" w:hAnsi="Times" w:eastAsia="Times"/>
          <w:b w:val="0"/>
          <w:i w:val="0"/>
          <w:color w:val="000000"/>
          <w:sz w:val="22"/>
        </w:rPr>
        <w:t>and Bijapur. There was great enthusiasm at both places. The collec-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were also good, despite the famine conditions prevailing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Kaujalgi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holds sway in these parts. Recently, the local maistrate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even done him the kindness to serve a notice upon him. Bijapur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in the history of Muslim rule. It has a number of historic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buildings, mosques and mausoleums. I could go and see Sultan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Mahomed’s tomb and the Jamma Masjid. Nobody in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spent on tombs as much as Muslim rulers did. The Taj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Mahal is no more than a jewelled tomb, I was told that the “Round </w:t>
      </w:r>
      <w:r>
        <w:rPr>
          <w:rFonts w:ascii="Times" w:hAnsi="Times" w:eastAsia="Times"/>
          <w:b w:val="0"/>
          <w:i w:val="0"/>
          <w:color w:val="000000"/>
          <w:sz w:val="22"/>
        </w:rPr>
        <w:t>Dome”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mausoleum is world-famous. The dome rises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200 feet. There is a gallery running along the vault.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up 150 steps to reach it. The diameter of the vault must be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 feet. Two persons standing at opposite points and talking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whispers, with their faces towards the wall, can hear each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Jamma Masjid at Bijapur is also an impressive structure. I saw there a </w:t>
      </w:r>
      <w:r>
        <w:rPr>
          <w:rFonts w:ascii="Times" w:hAnsi="Times" w:eastAsia="Times"/>
          <w:b w:val="0"/>
          <w:i w:val="0"/>
          <w:color w:val="000000"/>
          <w:sz w:val="22"/>
        </w:rPr>
        <w:t>hand-written Koran-e-Sharif which had it leaves beautifully orna-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mented with drawings of creepers. It is, however, the rusty guns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ruined forts about which I wish to write. I saw these guns,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 of imerial glory and objects of terror to the people,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rust and Hindu and Muslim children sitting on them and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horse-riding. The encircling wall,too, I saw,was a heap of ruins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reminded of what I had said about the guns in Colaba.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India fully implements the non-violent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the British guns will rust, wild grass will grow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lie buried and our children will play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gedi-dada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spot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forts built by the British Government through- out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have put their faith in what I said.Some ridiculed it, and</w:t>
      </w:r>
    </w:p>
    <w:p>
      <w:pPr>
        <w:autoSpaceDN w:val="0"/>
        <w:autoSpaceDE w:val="0"/>
        <w:widowControl/>
        <w:spacing w:line="210" w:lineRule="exact" w:before="358" w:after="0"/>
        <w:ind w:left="550" w:right="17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the worshippers of Siva; a sect in the South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Hanumantrao Kaujalgi, a Congress leader of Karnatak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Gol-Gumbai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pitied me for my naivete. But I become more convinced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as days pass. Would anyone, looking at the Delhi Fort, ever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have imagined that the Mogul Empire would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perish? In the days of that Empire, there must have been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ridiculed by the people for thinking so. I believe,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that there is a greater possibility of this Empire coming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there might have appeared in the case of the Mogul Empire.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can last in the face of the people’s unfeigned resentment.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cravenhearted whom others seek to frighten. In this country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see cripples lying full length on public pathways.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threatens them because they have banished all fear from their heart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lie there. There are quite sure that nobody will harass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way. Their presence causes inconvenience to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passers-by but the latter endure it. In the same way, if we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as these cripples, the guns at Colaba and the fort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seem ferocious beasts growling at us but appear as harmless </w:t>
      </w:r>
      <w:r>
        <w:rPr>
          <w:rFonts w:ascii="Times" w:hAnsi="Times" w:eastAsia="Times"/>
          <w:b w:val="0"/>
          <w:i w:val="0"/>
          <w:color w:val="000000"/>
          <w:sz w:val="22"/>
        </w:rPr>
        <w:t>snakes.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NOFFENDING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these notes, I read in the papers that Shri Kaujalgi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a court with a white cap and was, therefore, ordered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it. On his refusing to comply, he was fined Rs.200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out of the court for an hour. At the end of the hour, he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court with the same; unoffending cap. He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ordered to remove it. He repeated his refusal and was 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Rs.200 a second time. The magistrate then ordered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before another magistrate. Lawyers do not mind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courts in which such lawiessness prevails ! Let the lawyers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will; if the people cling to the foreign cap even after hearing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more shameful than that ? When innocent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guilty, one way be sure, trumpets will soon be heralding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of swaraj.But the shackles of slavery will shine more brightly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on innocent persons being punished as guilty, people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>afraid of doing lawful things. I have seen with my own eyes long-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prisoners polishing their chains clean and being pleased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shine. The only way to break the bonds of slavery is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in our non-co-operation the more they subject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to repression. If in all the courts of Bijapur they see only </w:t>
      </w:r>
      <w:r>
        <w:rPr>
          <w:rFonts w:ascii="Times" w:hAnsi="Times" w:eastAsia="Times"/>
          <w:b w:val="0"/>
          <w:i w:val="0"/>
          <w:color w:val="000000"/>
          <w:sz w:val="22"/>
        </w:rPr>
        <w:t>white caps, how many persons will the magistrate fine and how will he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compel payment of the fines?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brief in giving my impressions of this conference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should be taken as a preparation for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Congress and from that point of view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to have done commendable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decorations at the Conference were in simple style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materials had been used in putting them up. Seating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for all were on the ground, the president and a few others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cushioned mattress. The buntings were mostly of Khadi. A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was fluttering at the entrance to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People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talking noisily and there was no pressure on space. Seating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women must be counted very good. The speech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Reception Committee was short and couched in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Gujarati. He took only 15 minutes to read it out. The Presi-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dent’s speech, too, was short, simple and framed in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breathed as much courage as courtesy. We often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bluntness and fiery language are inseparable from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spirit. Shri Vallabhbhai Patel has proved that pure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with utmost civility. It took him exactly 30 minutes to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speech. The brevity of the wo speeches saved the people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imposed no strain on anyone and made it possible for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work to be done in two days. The idea of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sessions saved the people from heat. This idea of holding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the early morning needs to be popularized among 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summer, especially, all meetings should be held in the early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man like me, they provided a chair. We should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and, in place of the chair, introduce the old-style </w:t>
      </w:r>
      <w:r>
        <w:rPr>
          <w:rFonts w:ascii="Times" w:hAnsi="Times" w:eastAsia="Times"/>
          <w:b w:val="0"/>
          <w:i/>
          <w:color w:val="000000"/>
          <w:sz w:val="22"/>
        </w:rPr>
        <w:t>bajath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chair in the midst of others squatting on the ground or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dais presents an unbecoming sight. We must convince people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is not necessary for showing respect to a man. At one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 of chairs led to an embarrassing situation.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chairs were provided, one to enable me to speak sitting and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President. Then came a gentleman, a stranger, a little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had already started. Though all others sat squatting,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felt that he would be inviting loss of dignity of he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 took in the situation. I did not think it would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him that no loss of dignity was involved in the matter.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Low square table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therefore, I vacated the chair for him and I myself sat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President’s table. Had only a </w:t>
      </w:r>
      <w:r>
        <w:rPr>
          <w:rFonts w:ascii="Times" w:hAnsi="Times" w:eastAsia="Times"/>
          <w:b w:val="0"/>
          <w:i/>
          <w:color w:val="000000"/>
          <w:sz w:val="22"/>
        </w:rPr>
        <w:t>bajath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been provided for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embrrassing situation would not have arisen. The incident was of no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 in itself, but it holds a useful lesson.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must be given credit for rendering good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the training given by Shri Purani were quite evident.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I felt that there was room for greater efficiency. I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quite know how to stop people from making noise.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wont to collect in small groups. They were perhaps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courtesy to children. A nation which denies respect to its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domestic servants loses its culture. Those, especially,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the public should protect the weak as a part of their duty, </w:t>
      </w:r>
      <w:r>
        <w:rPr>
          <w:rFonts w:ascii="Times" w:hAnsi="Times" w:eastAsia="Times"/>
          <w:b w:val="0"/>
          <w:i w:val="0"/>
          <w:color w:val="000000"/>
          <w:sz w:val="22"/>
        </w:rPr>
        <w:t>address them wih respect and make things easy 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at any rate must wear nothing but khadi.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attending the Conference were dressed in foreign cloth.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painful sight. It is nine months now since the pledge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and, if even delegates do not put away the love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are frightened by the heavincess of khadi clothes or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such clothes, it would be like the sea catching fire.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find the man who will put our such a fire?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and the dhoti present serious difficulties. If we try,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of and adopt some changes in regard to both these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requires five yards’ lengh for a dhoti of fine count. But three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 yards should suffice if the cloth is coarse. If we require a width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54 inches for a dhoti of fine count, we should be able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45 inches for one of coarse cloth. There should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in getting a piece of white khadi dyed and then set as a turban.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turban of this type be felt too heavy, one ought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with a khadi cap till such time as fine khadi can be produced.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very good thing if, at the forthcoming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we let people see nothing but khadi in Gujarat.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 lose anything thereby? On the contrary, it will have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the homes of some poor people. Anyone who buys one yard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adds not less than three annas to a poor man’s resources.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yard of khadi has so much power in it, how will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wear it? Only the man who wears khadi with a clear purpose </w:t>
      </w:r>
      <w:r>
        <w:rPr>
          <w:rFonts w:ascii="Times" w:hAnsi="Times" w:eastAsia="Times"/>
          <w:b w:val="0"/>
          <w:i w:val="0"/>
          <w:color w:val="000000"/>
          <w:sz w:val="22"/>
        </w:rPr>
        <w:t>knows what intense patriotism it symbolizes.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ACRIFICES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which women presented when I appealed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for funds is unforgettable. There was a regular stream of  them,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following another. They rained jewellery and coins in  profusion.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also caught the infection and, it must be said,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handsomely. While, on the one hand, so much generosity was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both men and women, on the other I heard that two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their wives who had offered some articles of jewellery.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is the wife’s property and the husband has no right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with regard to it. It is my humble opinion that men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object if women use their jewellery to help a good cause.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declare myself to have been as much disappointed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women’s clothes as I felt happy over. their generosity.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 no other part of India has the use of English, Japanese and </w:t>
      </w:r>
      <w:r>
        <w:rPr>
          <w:rFonts w:ascii="Times" w:hAnsi="Times" w:eastAsia="Times"/>
          <w:b w:val="0"/>
          <w:i w:val="0"/>
          <w:color w:val="000000"/>
          <w:sz w:val="22"/>
        </w:rPr>
        <w:t>French saris spread as widely as in Gujarat.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deserves the serious attention of women.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India, for safeguarding the virtue of the women of the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in the country, the women of Gujarat should voluntarily put up </w:t>
      </w:r>
      <w:r>
        <w:rPr>
          <w:rFonts w:ascii="Times" w:hAnsi="Times" w:eastAsia="Times"/>
          <w:b w:val="0"/>
          <w:i w:val="0"/>
          <w:color w:val="000000"/>
          <w:sz w:val="22"/>
        </w:rPr>
        <w:t>with he heaviness of khadi saris. An exhibition of khadi,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wheels and hand-ginning tools was organized as part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ference. There was no special novelty about the spinning-wheels,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displayed a number of ingenious devices. While some were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portable, so that one could carry them about on a journey,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attractive in appearance or deserved praise for their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there is nothing on which so much skill is being employed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artisans at innumerable places are spending these days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is my prayer that we may succeed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session of the Congress and the attendant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>models for such affairs.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ARKHEJ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ANAND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two places, one in which preparatory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been done and which has a few sincere workers at least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which no such work has been done, was clearly seen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Sarkhej and Sanand. At Sarkhej, 1,200 rupees could be collected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from a population of about 2,000, while at Sanand,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5,000 residents and enjoys a good trade, the collection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500. There is a national school in Sarkhej. There was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and order in the meeting at Sarkhej, men and women attended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numbers and a joint meeting served the purose. At Sanand,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meetings for men and women were held and at both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end of noise and disorder. The meeting at Sarkhej was open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From among the 20 families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there, they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collected Rs. 32 for the Tilak Swaraj Fund. In Sanand, we were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visit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separately and received from them about </w:t>
      </w:r>
      <w:r>
        <w:rPr>
          <w:rFonts w:ascii="Times" w:hAnsi="Times" w:eastAsia="Times"/>
          <w:b w:val="0"/>
          <w:i w:val="0"/>
          <w:color w:val="000000"/>
          <w:sz w:val="22"/>
        </w:rPr>
        <w:t>Rs. 7.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run down Sanand by this criticism. I am cerain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 few men of character work as volunteers in Sanand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some local gentleman to take interest in their work,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stand alongside of Sarkhej. I hope that some volunteer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and post himself in Sanand and the needed awakening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 suggest to the residents of Sanand that they should,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delay, put the public work there on an organized basis and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gets the credit it deserves.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ARMING OTHER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OUNTRIES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Referring to my statement that I would never be guilty of seek-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India’s good at the expense to any other country,a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 what I have to say about the great harm to England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follow from the spinning-wheel movement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Such question are asked again and again. Questions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spin very fine sound good; however, if the questioners give up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with their mind and take to spinning with the wheel, their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knots will get unravelled by themselves. I do not at all believe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can come to Engalnd from the spinning-wheel movement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They are both menas of self-purification.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us and  England as well. Just as we may think that the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liquor-booths will harm the proprietors and the customers, so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a like view of non-co-operation and the spinning-wheel.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besides, believe in setting fire to my house so that I might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pilgrimage. As I would not think of harming a foreign country,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not permit harm to my own. Just as trade with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harms India and, therefore, deserves to be given up, so Inida’s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 China harms the latter and I, therefore, believe that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up. If anybody has been exploiting us and if we seek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efforts to end the exploitation, no harm can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NITY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same friend is still sceptical about Hindu-Muslim unity.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“So long as Muslims kill even one mute creature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or follow the practice of suspending chameleons in their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taboots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unity is impossible.” I see sheer ignorance in this view.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Tableaux taken out in procession during Moharram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Hindus kill other animals and, in the name of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creatures as the Muslims do the chameleon and yet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them. Why, then, should we quarrel with the Muslims?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is also one of the virtues of Hinduism as it is of other faiths.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regard and love for the Hindus, Muslims refrain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killing the cow. I give them my thanks for this, and I think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should do the same.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SPEECH AT PUBLIC MEETING,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1921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Maulana Mahomed Ali’s first visit to Ahmedabad.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him a cordial welcome and are naturally eager to hear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wish to stand between you and him for long but,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here, I felt as if stabbed with a dagger. I cannot now finish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minutes. When, at Sabarmati, I learnt that the Maulana Saheb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arrived, I felt really glad and I forthwith came over 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first thing I heard on arriving here? That the workers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reported themselves for duty today. They went to the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away. By acting in this way, they have brought shame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on Anasuyabehn and on Banker. How you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on these two, you may reason out for yourselves.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most certainly put me to shame.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Mill-workers will not succeed in exploiting me. To tell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that nobody in the country can exploit me. I, who am striv-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for the freedom of the country shall not be a slave of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imagine that Anasuyabehn is only a woman and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hoodwinked; and Gandhi is an old man, a withering leaf,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out touring the country and he too can be fooled.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succeed. Just now you heard the poem about a tyrant sung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Akhtar. One who wishes to be free from the tyranny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oppressor will not seek to ensalve others. You would have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Maulanas Shaukat Ali and Mahomed Ali best by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and working. You took three holidays to celebrate the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Despite that, yesterday, too, I forced myself to gulp the bitter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was addressed by Mahomed Ali. Gandhiji presided.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impossible for me to swallow it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Gandhi really wants violence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but, being a 'big' man, he cannot say so openly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asks you to avoid violence, you must understand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should resort to it. It is not right for you to draw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wrong-headed conclusion. YOu did that in April 1919, and killed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persons. Do not persuade yourselves that Gandhi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and, therefore, when he urges you not to set fire to buildings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sword, your duty is to do the opposite. Le me warn you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commit a similar mistake again, you will find that your knife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cut Gandhi’s throat. If you think that Gandhi, who loves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kith and kin, means just the opposite of what he openly says,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cutting his throat with your knife. I tremble at the very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committing such mistakes. I ask you: what business had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your mills? A few men shouted at you and you walked out !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manliness that you have exhibited by running away in this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Muslims want to save the Khilafat and Hindus their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their motherland, then they will have to be brave as lions.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lambs. We do not want to follow the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 men. We do not seek to save Islam and Hinduism in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out to show that we are brave men. We do not want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 with deceit. We do not want to kill the man who comes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but have decied to lay down our own lives instead.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clearly. By their conduct today, the workers have disgraced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insulted the Maulana Saheb and obstructed the work for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andIndia. They have checked the rising moon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eclipsed it. How can you do anything which may make me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heart— one who am wholly engrossed in one single task? I had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workers. I thought the noble workers who, sitting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tree for 23 days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took a pledge with God as witness,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 Him. But today you did not think about the Khilafat, </w:t>
      </w:r>
      <w:r>
        <w:rPr>
          <w:rFonts w:ascii="Times" w:hAnsi="Times" w:eastAsia="Times"/>
          <w:b w:val="0"/>
          <w:i w:val="0"/>
          <w:color w:val="000000"/>
          <w:sz w:val="22"/>
        </w:rPr>
        <w:t>about Hinduism and about India.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therefore, as an act of penitence you should beg the </w:t>
      </w:r>
      <w:r>
        <w:rPr>
          <w:rFonts w:ascii="Times" w:hAnsi="Times" w:eastAsia="Times"/>
          <w:b w:val="0"/>
          <w:i w:val="0"/>
          <w:color w:val="000000"/>
          <w:sz w:val="22"/>
        </w:rPr>
        <w:t>millowners’ pardon and put in the hours for which you have kept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had taken the day off to attend a meeting addressed by Shaukat </w:t>
      </w:r>
      <w:r>
        <w:rPr>
          <w:rFonts w:ascii="Times" w:hAnsi="Times" w:eastAsia="Times"/>
          <w:b w:val="0"/>
          <w:i w:val="0"/>
          <w:color w:val="000000"/>
          <w:sz w:val="18"/>
        </w:rPr>
        <w:t>Ali 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meetings udner the </w:t>
      </w:r>
      <w:r>
        <w:rPr>
          <w:rFonts w:ascii="Times" w:hAnsi="Times" w:eastAsia="Times"/>
          <w:b w:val="0"/>
          <w:i/>
          <w:color w:val="000000"/>
          <w:sz w:val="18"/>
        </w:rPr>
        <w:t>about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tree at Ahmedabad 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used to address the mill-workers on strike;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Ahmedabad Mill-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Hands”, 26-2-1918.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away from work. There will be nobility in doing so. You are afraid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mill-owners will trample you down. Such fear becomes lambs.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strong will not feel afraid in this way. They cannot be crushed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foot. But everyone in the world will seek to trample upon a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is without such strength. In fact, non-co-operation means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learning to be men and teaching others to be so.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want us to work for you, do not understand us to mean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opposite of what we say. With what face can I now approach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mill-owners for help in the cause of swaraj and the Khilafat? They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roundly tell me that my work will bring ruin to Inida. If they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earned millions, they will say, they have also given. something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workers, and they must, in return, make good use of the money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them. If the workers go on spending money the way they do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present, these mill-owners will tell me, India will forget all self-control.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do not wish this to happen but that is the path you seem to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taken. Had I been a mill-owner myself, I would have shown you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could never succeed in making me your slave. They are lambs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you at present. The mill-owners and you are both waiting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chance to crush each other and each side fears the other. And so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want that, as a result of your seeking their pardon, they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gain he upper hand.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about the regret expressed by the Ali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they have done so to escape imprisonment?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afraid of it. All three of us are working so that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hanged during this year. Have they, then, expressed regret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sake? Not at all. They have done so for the sake of 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sincerely to secure justice on the Khilafat issue.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speeches were much to vehement and some persons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from them that they wished to incite them to violence.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humble advice and declared frankly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they did not want violence. The Borhters know that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sword are no friends of each other. They have declared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fails to solve the Khilafat issue, they will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and kill the enemy or be killed themselves and thus force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soluiton. My own religion forbids me to take up arms. I would not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 would lay down my own life to save Hinduism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another. Despite this difference between the Ali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have been able to convince them that, at the present time,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best for us not to take up arms. They have not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regret in order to save themselves from being imprisoned. It is,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wrong to invite imprisonment by losing control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emotions. If we try to purify ourselves and make  sacrifices,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 arrests us for doing so, the world will spit upon him.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sincere, holy man is sent to the gallows, the oppressor will invite upon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the contempt of the entire world. We wish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lays its hands on us and hangs us. If Ahmedabad, if Inida,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different light the regret expressed by the Ali Brothers,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Day by day, we are growing stronger in our nobility.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discipline and be men of nobility. If you do not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 and, having expressed your disapproval, you resist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that; but how can it be tolerated if you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into your own hands? If you learn this truth, you will have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to secure justice on the Punjab and the Khilafat issues and </w:t>
      </w:r>
      <w:r>
        <w:rPr>
          <w:rFonts w:ascii="Times" w:hAnsi="Times" w:eastAsia="Times"/>
          <w:b w:val="0"/>
          <w:i w:val="0"/>
          <w:color w:val="000000"/>
          <w:sz w:val="22"/>
        </w:rPr>
        <w:t>win swaraj.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Handbills addressed to workers have been distributed today.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contribute to the Tilak Swaraj Fund, to get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enrolled as members of the Congress and to introduce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your homes. Rest assured that if you do so,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insured yourselves against famine. Mill-workers should not wear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cloth; they should realize that mill-cloth is for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poor.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a word or two as regards my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Brothers. I do not think we are any the less close to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brothers born of the same mother. I have known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my visit to Delhi in 1915. I have no left them, nor they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that day. They are orthodox Muslims, and I claim to be a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They do not wish that I should compromise my religion, nor I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should compromise theirs. Though adhering to our respec-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faiths, we have developed such relations that we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the gallows together and be reduced to ashes. Both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and Islam possess this nobility.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request the Maulana Saheb to address you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his message.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16-6-1921</w:t>
      </w:r>
    </w:p>
    <w:p>
      <w:pPr>
        <w:autoSpaceDN w:val="0"/>
        <w:autoSpaceDE w:val="0"/>
        <w:widowControl/>
        <w:spacing w:line="294" w:lineRule="exact" w:before="1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RANCHHODDAS PATWARI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BHAI RANCHHODDAS,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differ from me on the issue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conribute, and persuade others to contribute, to the [Tilak] </w:t>
      </w:r>
      <w:r>
        <w:rPr>
          <w:rFonts w:ascii="Times" w:hAnsi="Times" w:eastAsia="Times"/>
          <w:b w:val="0"/>
          <w:i w:val="0"/>
          <w:color w:val="000000"/>
          <w:sz w:val="22"/>
        </w:rPr>
        <w:t>Swaraj Fund for helping the spinning-wheel movement and educa-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tonal work. I hope for much from you. Chi. Chhaganlal showed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you wrote. I have not been able to read it, however.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do so when I get time.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Gujarati: C.W. 2797; also G.N. 4115.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The patwari family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LETTER TO PRABHASHANKAR PATTANI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70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from Bhavanagar tell me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all of my activities. I certainly expect help from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everyone else, for the spinning-wheel movement and educaional </w:t>
      </w:r>
      <w:r>
        <w:rPr>
          <w:rFonts w:ascii="Times" w:hAnsi="Times" w:eastAsia="Times"/>
          <w:b w:val="0"/>
          <w:i w:val="0"/>
          <w:color w:val="000000"/>
          <w:sz w:val="22"/>
        </w:rPr>
        <w:t>work. I should like you to contribute to the Swaraj Fund, and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suade others also to do so, the contributions being earmarked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these cause.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3177; also S.N. 27769 and G.N. 5864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125. TO WOMEN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9, Samvat 1977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14,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leaflet. I do not know what effect these leaflets </w:t>
      </w:r>
      <w:r>
        <w:rPr>
          <w:rFonts w:ascii="Times" w:hAnsi="Times" w:eastAsia="Times"/>
          <w:b w:val="0"/>
          <w:i w:val="0"/>
          <w:color w:val="000000"/>
          <w:sz w:val="22"/>
        </w:rPr>
        <w:t>have produced so far. If even a single class of people to whom they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Dewan of Gondal.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Prabhashankar Pattani, Dewan of the former Bhavnagar State in </w:t>
      </w:r>
      <w:r>
        <w:rPr>
          <w:rFonts w:ascii="Times" w:hAnsi="Times" w:eastAsia="Times"/>
          <w:b w:val="0"/>
          <w:i w:val="0"/>
          <w:color w:val="000000"/>
          <w:sz w:val="18"/>
        </w:rPr>
        <w:t>Saurashtra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addressed respond fully to the appeal, we should certainly succeed </w:t>
      </w:r>
      <w:r>
        <w:rPr>
          <w:rFonts w:ascii="Times" w:hAnsi="Times" w:eastAsia="Times"/>
          <w:b w:val="0"/>
          <w:i w:val="0"/>
          <w:color w:val="000000"/>
          <w:sz w:val="22"/>
        </w:rPr>
        <w:t>in collecting 10 lakhs by the end of June.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class of people in the country has shown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awakening as the women. In the past they never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meetings in any great number. But now they go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to meetings everywhere. To a man of faith like me,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is an auspicious sign. It tells me that we are nearing the day </w:t>
      </w:r>
      <w:r>
        <w:rPr>
          <w:rFonts w:ascii="Times" w:hAnsi="Times" w:eastAsia="Times"/>
          <w:b w:val="0"/>
          <w:i w:val="0"/>
          <w:color w:val="000000"/>
          <w:sz w:val="22"/>
        </w:rPr>
        <w:t>when we shall have the rule of dharma.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other classes of people in the country do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its honour, women by themselves can uphold it. They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times preserved dharma, have laid down their lives for its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like Sita and Damayanti have endured untold hardships in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dharma.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in their large-heartedness, even keep alive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and senseless practices. If these same women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national work, is there anything they can not do ? The </w:t>
      </w:r>
      <w:r>
        <w:rPr>
          <w:rFonts w:ascii="Times" w:hAnsi="Times" w:eastAsia="Times"/>
          <w:b w:val="0"/>
          <w:i w:val="0"/>
          <w:color w:val="000000"/>
          <w:sz w:val="22"/>
        </w:rPr>
        <w:t>naitonal treasury would not remain unfilled after that.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Lokamanya Tilak’s name is not unknown to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his memory less dear to them. His strength of character sheds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lusture on India and his self-sacrifice is a sustaining memory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Gujarat has been called upon to contirbute 10 lakhs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for perpetuating his memory and establishing swaraj.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cash and jewellery to this Fund. What should women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jewellery in these times ? How can have the heart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when crores of Indians go hungry and tyranny stalks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land? Was Sitaji in Ashok vatika decked in jewellery? Were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on Damayanti’s person when she went crying in a frenzy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grief in the fores? Was Taramati bedecked in necklaces of pearls </w:t>
      </w:r>
      <w:r>
        <w:rPr>
          <w:rFonts w:ascii="Times" w:hAnsi="Times" w:eastAsia="Times"/>
          <w:b w:val="0"/>
          <w:i w:val="0"/>
          <w:color w:val="000000"/>
          <w:sz w:val="22"/>
        </w:rPr>
        <w:t>and dismonds when she accomanied Harishchandra in his wander-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ings? To me at any rate it seems an unworthy thing to wear jewellery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times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prevails.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women who keep jewellery as provision against a rainy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 will only say this: “If you trust God, that trust will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han your jewellery. Remember that there are crores of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 do not own even a small rin of gold weighin no more 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grains and who have no where to lay heir heads on. God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even to these. If you, too, feel no shame in doing physical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sacred hands and feet will serve you better than your jewellery </w:t>
      </w:r>
      <w:r>
        <w:rPr>
          <w:rFonts w:ascii="Times" w:hAnsi="Times" w:eastAsia="Times"/>
          <w:b w:val="0"/>
          <w:i w:val="0"/>
          <w:color w:val="000000"/>
          <w:sz w:val="22"/>
        </w:rPr>
        <w:t>will. God will assuredly give food to those to whom He has given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teeth. No honest person who is prepared to work has at any time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food. It is only the lazy who feel compelled to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>jewellery. Let women shake off laziness and also discard jewellery.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which women contribute will be so used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same purpose as jewellery for it will be spent for supplying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to poor women and imparting the right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our children. In other words, the money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donated by women will profit none else but women.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keeps his earnings and spends them for his own pleasures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selfish fellow and a traitor to the family, while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puts his earnings in the family safe gets the same benefit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 as the former from his, but is looked upon as a selfless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servant of the family. Serving the country means looking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as one’s family. Of the money which we contribute the </w:t>
      </w:r>
      <w:r>
        <w:rPr>
          <w:rFonts w:ascii="Times" w:hAnsi="Times" w:eastAsia="Times"/>
          <w:b w:val="0"/>
          <w:i w:val="0"/>
          <w:color w:val="000000"/>
          <w:sz w:val="22"/>
        </w:rPr>
        <w:t>naitonal treasury, too, we get the full advantage. Just as our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get the benefit of the money we put into this treasury,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have the benefit of the money which they put into it.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give any money or jewellery to the naitonal fund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at all.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also persuade their husbands and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 to help in this matter. It often happens that,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habits of their womenfolk, men are not able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naional causes as much as they would like to. At times,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stop their husbands from contributing. I appeal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desist from this and to encourage the men to give something.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not ignorant of the fact that there are many women who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their menfolk to give more rather than less and succeed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attemts. Let other women follow the example of these.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prayer to those women who read this leaflet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read it. I hope that women will not be content with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themselves but will also induce thier friends to do so.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Obtain a receipt from the centre where you pay.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16-6-1921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POLOGY</w:t>
      </w:r>
    </w:p>
    <w:p>
      <w:pPr>
        <w:autoSpaceDN w:val="0"/>
        <w:autoSpaceDE w:val="0"/>
        <w:widowControl/>
        <w:spacing w:line="260" w:lineRule="exact" w:before="9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Borthers’ apology still continues to tax people’s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letters expostulationg with me for having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at all. Some consider that I have bungled the whole affair;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blame the Brothers for having for once weakened, 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defernce to me. I know that in a short while the storm will blow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in spite of all I have heard and read, I feel that I did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responding to the Viceroy’s wish to know my views.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wrong on my part to have waited for a formal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inviation from His Excellency. I feel, too, that I gave the best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the interests of Islam and India, when I asked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statement issued by them. The Ali Brothers have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courage of a high order in making the statement.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that they are capable of sacrificing their pride and their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their faith and country. They have served the 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statement, as they would have injured it by declining to </w:t>
      </w:r>
      <w:r>
        <w:rPr>
          <w:rFonts w:ascii="Times" w:hAnsi="Times" w:eastAsia="Times"/>
          <w:b w:val="0"/>
          <w:i w:val="0"/>
          <w:color w:val="000000"/>
          <w:sz w:val="22"/>
        </w:rPr>
        <w:t>make it.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R</w:t>
      </w:r>
      <w:r>
        <w:rPr>
          <w:rFonts w:ascii="Times" w:hAnsi="Times" w:eastAsia="Times"/>
          <w:b w:val="0"/>
          <w:i w:val="0"/>
          <w:color w:val="000000"/>
          <w:sz w:val="18"/>
        </w:rPr>
        <w:t>EMONSTRANCE</w:t>
      </w:r>
    </w:p>
    <w:p>
      <w:pPr>
        <w:autoSpaceDN w:val="0"/>
        <w:autoSpaceDE w:val="0"/>
        <w:widowControl/>
        <w:spacing w:line="26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that conviction in me, I am not surprised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remonstrances I am receiving. They but show that the methods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pursued are new, that the country will not surrender a little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demands, and for their satisfaction, it wishes to purely rely upon is </w:t>
      </w:r>
      <w:r>
        <w:rPr>
          <w:rFonts w:ascii="Times" w:hAnsi="Times" w:eastAsia="Times"/>
          <w:b w:val="0"/>
          <w:i w:val="0"/>
          <w:color w:val="000000"/>
          <w:sz w:val="22"/>
        </w:rPr>
        <w:t>own strength.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relevant parts of the strongest argument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my advice and its acceptance by the Brothers.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letter, moreover, is written by one of the greatest among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operators. It is not written for publication at all. But I know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mind my sharing it with the reader. For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represents the sentiments of several thoughtful non-co-operators.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humble duty to discuss the issues arising from the incident,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non-co-operation. It is only by patient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hope to be able to demonstrate the truth, the beauty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reasonableness of non-co-operation. Here then are the extracts:</w:t>
      </w:r>
    </w:p>
    <w:p>
      <w:pPr>
        <w:autoSpaceDN w:val="0"/>
        <w:autoSpaceDE w:val="0"/>
        <w:widowControl/>
        <w:spacing w:line="240" w:lineRule="exact" w:before="1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statement of the Brothers, taken by itself and read without  reference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what has preceded and followed it, is a manly enough document.  If, in the</w:t>
      </w:r>
    </w:p>
    <w:p>
      <w:pPr>
        <w:autoSpaceDN w:val="0"/>
        <w:autoSpaceDE w:val="0"/>
        <w:widowControl/>
        <w:spacing w:line="294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heat of the moment, they have said things which, they now find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be taken to have a tendency to incite to violence, they have,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publishing their regret, taken the only honourable course open to public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position. I should also have been prepared to justify the undertaking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given for the future, had that undertaking been addressed to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co-workers, who, unlike themselves, do not believe in the cult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 any circumstances whatever. But the general words ‘public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and promise to all who may require it’ cannot, in the circumstances,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anyone in doubt as to the particular party who did require such ‘assurance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promise’ and at whose bidding it was given. The Viceroy’s speech has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it perfectly clear, and we have the indisputable fact that the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has been treating wih the Government,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the suspension of the prosecution of the Brothers, by inducing them to </w:t>
      </w:r>
      <w:r>
        <w:rPr>
          <w:rFonts w:ascii="Times" w:hAnsi="Times" w:eastAsia="Times"/>
          <w:b w:val="0"/>
          <w:i w:val="0"/>
          <w:color w:val="000000"/>
          <w:sz w:val="18"/>
        </w:rPr>
        <w:t>give a public apology and an undertaking.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 this view of the case,—and I fail to see what other view is possible—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serious questions affecting the whole movement arise for consideration.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it seems to me that the whole principle of non-co-operation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given away.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one of those who fight shy of the very name of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of those who look upon an eventual settlement with the Government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means of obtaining redress of our wrongs and establishing swaraj.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what you have constantly taught, viz., that the achievement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rests entirely and solely with us. At the same time, I do not, nor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am aware do you, exclude the possibility of a settlement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under proper conditions. Such settlement, however,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relate to principles, and can have nothing to do with the convenience or safety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individuals. In a body of co-workers you cannot make distinctions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and man, and the humblest of them is entitled to the same protection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 of the leaders as the most  prominent. Scores, if not hundreds,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have willingly gone to gaol for using language far less strong than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indulged in by the Brothers. Some at least of these could easily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saved by giving a similar apology and undertaking, and yet it never occurred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anyone to advise them to do so. On the contrary, their action was applauded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leaders and the whole of the non-co-operationist Press. The case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forcibly than any other comes to my mind at the moment is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Hamid Ahmad, who has recently been sentenced at Allahabad to tansportation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life and forfeiture of property. Is there any reason why this man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saved ? I find Maulana Mahomed Ali pays him a high tribute in his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of the 30th May. What consolation this tribute will bring to Hamid </w:t>
      </w:r>
      <w:r>
        <w:rPr>
          <w:rFonts w:ascii="Times" w:hAnsi="Times" w:eastAsia="Times"/>
          <w:b w:val="0"/>
          <w:i w:val="0"/>
          <w:color w:val="000000"/>
          <w:sz w:val="18"/>
        </w:rPr>
        <w:t>Ahmad from a man similarly situated who has saved himself by an apology and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under taking, I cannot say. Then there are so many others rotting in gaol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committed no offence, and a great many more already picked out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fate. Is it enough for us to send them our good wishes from the safe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positions we ourselves enjoy ?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in his speech has made it clear that the only definite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several interviews you had with him is the apology and the undertaking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Brothers. You have also made it quite clear in your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that our campaign is to go on unabated. It seems that no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involving any principle has been settled, except what needed no negotiating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either side, viz., that there is to be no incitement to violence I do not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this state of things, there should have been no trating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though much can be said in support of that view. When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the game had to be played out, it would have been quite legitimate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two such honourable adversaries as yourself and Lord Reading to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rules of the game, so as to avoid foul play on either side. These rules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would, of course, apply to all who took part in the game, and not to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favoured individuals only. The most essential thing was to agree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weapons to be used. While certain local Governments profess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by propaganda, they are really using repression of the worst type.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other similar points would, in my opinion, be proper subjects of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discussion, even when no agreement could be arrived at on the main issue.</w:t>
      </w:r>
    </w:p>
    <w:p>
      <w:pPr>
        <w:autoSpaceDN w:val="0"/>
        <w:autoSpaceDE w:val="0"/>
        <w:widowControl/>
        <w:spacing w:line="260" w:lineRule="exact" w:before="40" w:after="2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will not misunderstand me. I yield to none in my admiration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sacrifices made by the Brothers, and consider it a high privilege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personal friendship. What has been preying upon my mind for some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is, that we, who are directly responsible for many of our workers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 and suffering other hardships, are ourselves practically immune.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example, the  Government could not possibly have devised any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punishment, which would cause some of us more pain and mental suffering,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sending innocent boys to gaol for distributing leaflets, while the author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free. I think the time has come when the leaders should welcome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suffer, and stoutly decline all offers of escape. It is in this view </w:t>
      </w:r>
      <w:r>
        <w:rPr>
          <w:rFonts w:ascii="Times" w:hAnsi="Times" w:eastAsia="Times"/>
          <w:b w:val="0"/>
          <w:i w:val="0"/>
          <w:color w:val="000000"/>
          <w:sz w:val="18"/>
        </w:rPr>
        <w:t>of the case that I have taken exception to the action of the Ali Brothers.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Personally, I love them.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2396" w:space="0"/>
            <w:col w:w="4111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20"/>
        <w:ind w:left="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ISAPPREHENSION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2396" w:space="0"/>
            <w:col w:w="4111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breathes nobility and courage. And those very quali-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have led to a misapprehension of the situation.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>utterance of the Viceroy is responsible for the misunder-standing.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apology of the Brothers is not made to the Government.  It </w:t>
      </w:r>
      <w:r>
        <w:rPr>
          <w:rFonts w:ascii="Times" w:hAnsi="Times" w:eastAsia="Times"/>
          <w:b w:val="0"/>
          <w:i w:val="0"/>
          <w:color w:val="000000"/>
          <w:sz w:val="22"/>
        </w:rPr>
        <w:t>is addressed and tendered to friends, who drew their attention   to their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It was certainly not given ‘at the bidding of the Viceroy’.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no confidence when I say that it was not even sugg-ested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As soon as I saw the speeches, I stated, in order to prove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</w:t>
      </w:r>
      <w:r>
        <w:rPr>
          <w:rFonts w:ascii="Times" w:hAnsi="Times" w:eastAsia="Times"/>
          <w:b w:val="0"/>
          <w:i/>
          <w:color w:val="000000"/>
          <w:sz w:val="22"/>
        </w:rPr>
        <w:t>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Brothers and the entirely non-violent character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that I would invite them to make a statement.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bargaining for their freedom. Having had my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to their speeches, I could not possibly allow them to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(if I could prevent it) </w:t>
      </w:r>
      <w:r>
        <w:rPr>
          <w:rFonts w:ascii="Times" w:hAnsi="Times" w:eastAsia="Times"/>
          <w:b w:val="0"/>
          <w:i/>
          <w:color w:val="000000"/>
          <w:sz w:val="22"/>
        </w:rPr>
        <w:t>on the ground of proved incitement to violence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same advice to all the accused, and told them that, if their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were violent, they should certainly express regret.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could not do otherwise. Had the Brothers been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court of law, I would have advised them to apologize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for some of the passages in their speeches which,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capable of being interpreted to mean incitement to violence.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for a non-co-operator not to mean violence,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speech must not be capable of a contrary interpretation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men. We must be above suspicion.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depends upon its retaining its absolute purity.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writer and to those who may think like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principle of non-co-operation has not only not been ‘given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away’ as the writer contends, but its non-violent character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vindicated by the Brothers’ apology, and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greatly strengthened.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is galling to the writer is that whilst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free, the lesser lights are in prison for having spoken </w:t>
      </w:r>
      <w:r>
        <w:rPr>
          <w:rFonts w:ascii="Times" w:hAnsi="Times" w:eastAsia="Times"/>
          <w:b w:val="0"/>
          <w:i w:val="0"/>
          <w:color w:val="000000"/>
          <w:sz w:val="22"/>
        </w:rPr>
        <w:t>less strongly than they.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fact shows the real character of non-co-operation.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may not bargain for personal safety.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bargain for the liberty of the others.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whole case for non-co-operation. I did not bargain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Brothers’ liberty. I stated in the clearest possible terms that,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the Government did, it would be my duty on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to advise them to make the statement to save their honour.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NCONDITIONAL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ONESTY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must ‘play the game’, whether the Government reci- 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 or not. Indeed, I for one do not </w:t>
      </w:r>
      <w:r>
        <w:rPr>
          <w:rFonts w:ascii="Times" w:hAnsi="Times" w:eastAsia="Times"/>
          <w:b w:val="0"/>
          <w:i/>
          <w:color w:val="000000"/>
          <w:sz w:val="22"/>
        </w:rPr>
        <w:t>expect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 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game. It was when I came to the conclusion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honour about the Government that I non-co-operated. Lord Reading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wish, does wish to do right and justice.  But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to. If the Government were honourable, they would have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all the prisoners as soon as they decided not to prosecute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If the Government were honourable, they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youths and put them in prison, whilst they left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the arch-offender free. If the Government were honourable,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countenance bogus Leagues of Peace.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honourable, they would have long ago repented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heinous deeds, even as we have for every crime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in Amritsar, kasur, Viramgam, Ahmedabad, and recently in </w:t>
      </w:r>
      <w:r>
        <w:rPr>
          <w:rFonts w:ascii="Times" w:hAnsi="Times" w:eastAsia="Times"/>
          <w:b w:val="0"/>
          <w:i w:val="0"/>
          <w:color w:val="000000"/>
          <w:sz w:val="22"/>
        </w:rPr>
        <w:t>Malegaon. I entertain no false hopes or misgivings about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rnment. If the Government were tomorrow to arrest the Ali Brothers,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justify the apology. They have acted in the square,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all do likewise. Indeed, inasmuch as the Government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arresting people for disaffection, they are arresting the Ali Brothers.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is, again, not taking a correct view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thinking that non-co-operators, who are in gaol, are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than we who are outside. For me, solitary confinment in a </w:t>
      </w:r>
      <w:r>
        <w:rPr>
          <w:rFonts w:ascii="Times" w:hAnsi="Times" w:eastAsia="Times"/>
          <w:b w:val="0"/>
          <w:i w:val="0"/>
          <w:color w:val="000000"/>
          <w:sz w:val="22"/>
        </w:rPr>
        <w:t>prison cell, without  any breach on my part of the code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or private or public morals, will be freedom. For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is a prison, even as the master’s house is to his slave.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slave, to be free, must continuously rise against his slavery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in his master’s cell for his rebellion. The cell-door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freedom. I feel no pity for those who are suffering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gaols of the Government. Innocence under an evil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ever rejoice on the scaffold. It was the easiest 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to have rejected my advice, and embraced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their comrades in the gaols. I may inform the reader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during the last stage of the South African struggle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wife and all friends heaved a sigh of relief.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of South Africa that I had leisure and peace from strife and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now clear why the non-co-operation prisoners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any statement to </w:t>
      </w:r>
      <w:r>
        <w:rPr>
          <w:rFonts w:ascii="Times" w:hAnsi="Times" w:eastAsia="Times"/>
          <w:b w:val="0"/>
          <w:i/>
          <w:color w:val="000000"/>
          <w:sz w:val="22"/>
        </w:rPr>
        <w:t>gain their freedom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ISAFFECTION 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IRTUE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illustrate the dishonourable character of the existing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Government, I have two telling instances before me.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>Gidwani, the Vice-Chancellor of the Gujarat Vidyapith, has received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November 1913;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Indians”, before 11-11-1913.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from Madras to answer the charge of disaffection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speech delivered two months ago at Bezwada.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question of incitement to violence, as the charge itself would </w:t>
      </w:r>
      <w:r>
        <w:rPr>
          <w:rFonts w:ascii="Times" w:hAnsi="Times" w:eastAsia="Times"/>
          <w:b w:val="0"/>
          <w:i w:val="0"/>
          <w:color w:val="000000"/>
          <w:sz w:val="22"/>
        </w:rPr>
        <w:t>show. Section 124A, under which Mr. Gidwani is charged, run: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“Whoever . . . . attempts to bring into hatred to contempt, or excites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attempts to excite disaffection towards His Majesty 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established by law in British India, shall be punished. . 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preaches hatred or disaffection towards the 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 which Mr. Gidwani must have preached,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preaching ceaselessly. No one, perhaps, excels me in harbouring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promoting disaffection towards it. Indeed, I hold it to be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good man to be disaffected towards the existing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considers it, as non-co-operators consider it, to be evil.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to prosecute the Ali Brothers,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all prosecutions exept for violence.  But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system of Government, even an ex-Lord Chief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cannot prevent a divorce between profession and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tears himself from his environment, and supersedes the </w:t>
      </w:r>
      <w:r>
        <w:rPr>
          <w:rFonts w:ascii="Times" w:hAnsi="Times" w:eastAsia="Times"/>
          <w:b w:val="0"/>
          <w:i w:val="0"/>
          <w:color w:val="000000"/>
          <w:sz w:val="22"/>
        </w:rPr>
        <w:t>corrupt traditions of a corrupt system.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FFLICTED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the following graphic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realities of repression in Sind 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Commissioner in Sind has issued a confidential circular asking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Mukhtiarkars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start a counter-agitation against non-co-operation. The </w:t>
      </w:r>
      <w:r>
        <w:rPr>
          <w:rFonts w:ascii="Times" w:hAnsi="Times" w:eastAsia="Times"/>
          <w:b w:val="0"/>
          <w:i/>
          <w:color w:val="000000"/>
          <w:sz w:val="18"/>
        </w:rPr>
        <w:t>Muk-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htiarkars </w:t>
      </w:r>
      <w:r>
        <w:rPr>
          <w:rFonts w:ascii="Times" w:hAnsi="Times" w:eastAsia="Times"/>
          <w:b w:val="0"/>
          <w:i w:val="0"/>
          <w:color w:val="000000"/>
          <w:sz w:val="18"/>
        </w:rPr>
        <w:t>in some places are taking strange steps to check non-co-operation.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adopting the frank and open method of starting anti-non-co-operation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committees, to which one may not take objection, they have at some places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the people not to allow the non-co-operation propagandists to lodge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them, and have asked the panchayats to prevent people from attending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lectures. Cases have actually happened in which the propagandists,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had lodged at a place (Badin), were asked by the host to leave. At Khipro,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Thar Parkar district, a lecturer, while at some distance from the town, wa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assaulted by a masked man who did not touch his money, but pulled him down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camel and struck him with a heavy stick. He took away his swaraj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banner and shawl, leaving the watch and money untouched. It is known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 district that the assault was instigated by a well-known official,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owing to the terrorism of the police which prevails there, people do not come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forward to give statements. Things are worse in the Sakkar district.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weeks ago, the Sakkar District Conference was held at Ubauvro at 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distance of 10 miles from the railway station. The Deputy Collector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told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gharriwallas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give their carriages to the wearers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caps.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gharriwallas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dared not incur the displeasure of the 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Collector, and they consented to this through fear. When the President,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Virumal Begraj, Mr. Mulchand, a non-co-operating pleader of Sakkar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arrived at the station from Sakkar, no carriages were available.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bullock-cart driver, who in the end agreed to take them, received a beating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police Jamadar, and so he also declined to go. The President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walk about a mile in the sun to reach a neighbouring village,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panchayat go: them conveyances, which brought them to Ubauvro in the heat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day. At Ubauvro, the people would not come to the Conference,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told that in their absence their houses would be broken into.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were therefore made by the volunteers of the conference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patrol the town while the people attended the Conference.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a Mohammedan backed up by the C. I. D. officials insisted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speaking, but would not say on what resolution. When after all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speak, he attacked one of the workers present in offensive language, but </w:t>
      </w:r>
      <w:r>
        <w:rPr>
          <w:rFonts w:ascii="Times" w:hAnsi="Times" w:eastAsia="Times"/>
          <w:b w:val="0"/>
          <w:i w:val="0"/>
          <w:color w:val="000000"/>
          <w:sz w:val="18"/>
        </w:rPr>
        <w:t>people bore with him patiently. After a short time, another, without any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vocation, fell upon two volunteers, and belaboured them and two neighbours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blows and shoes. The persons assaulted did not retaliate.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the organizers were living in constant apprehension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outbreak of violence, but in spite of the persistent efforts of the agents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officials, their incitement to violence proved futile.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gharriwallas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the Conference delegates even on the return journey. At Mirpur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Mathelo, where the party got down on the way, Maulvi Taj Mahomed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openly insulted by some of the officials present at the meeting, but he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bore these insults without retaliating by word or deed. Things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edaily growing worse in the district since the Conference.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Mukhtiarkars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side have been holding meetings of Mohammedans and telling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were beguiling them and deceiving them. The Mohammedans have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been openly telling the Hindus that if they lodge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operators with them, they (Mohammedans) would commit thefts in the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Hindus. In one village, the Congress party got down at the local temple.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after, about 30 Mohammedans armed with lathis surrounded the temple, </w:t>
      </w:r>
      <w:r>
        <w:rPr>
          <w:rFonts w:ascii="Times" w:hAnsi="Times" w:eastAsia="Times"/>
          <w:b w:val="0"/>
          <w:i w:val="0"/>
          <w:color w:val="000000"/>
          <w:sz w:val="18"/>
        </w:rPr>
        <w:t>saying that they were waiting to beat the lecturers. In the end, the temple-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keeper persuaded the party to leave by another door. At Ghotki,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Choithram Valccha, the young Secretary of the Sakkar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surrounded by about 30 or 40 Mohammedans armed with lathis. He 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calmly, prepared to receive the beating. At this, a number of young Hindus </w:t>
      </w:r>
      <w:r>
        <w:rPr>
          <w:rFonts w:ascii="Times" w:hAnsi="Times" w:eastAsia="Times"/>
          <w:b w:val="0"/>
          <w:i w:val="0"/>
          <w:color w:val="000000"/>
          <w:sz w:val="18"/>
        </w:rPr>
        <w:t>came up to Mr. Valecha and sat down quietly by him. The local Hindu</w:t>
      </w:r>
    </w:p>
    <w:p>
      <w:pPr>
        <w:autoSpaceDN w:val="0"/>
        <w:autoSpaceDE w:val="0"/>
        <w:widowControl/>
        <w:spacing w:line="294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panchayat, becoming aware of the situation, sent men for Mr. Valecha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or three other Congress volunteers accompanying him. When they went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panchayat, the 30 or 40 armed Mohammedans followed them and sat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pancahyat meeting. They said that they wanted to beat Mr. Valecha.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panchayat appealed to Mr. Valecha to leave the town. He replied that he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the town when he had finished his work there, and not before.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panchayat seeing him firm, asked the Mohammedans to leave, so that it might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 with its work. The Mohammedans only laughed in return, refusing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the meeting. After fruitlessly waiting for one hour, the panchayat saw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 but to persuade  Mr. Valecha to leave the town accompanied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40 Hindus, who saw him off a the station. No step has been taken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officials, so far as we know. against any one of those who have adopted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methods of threatning, coercion, actual violence and threats of violence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prevent the message of the Congress being carried to the villages. Are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methods with which Lord Reading or Sir George Lloyd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wishes to fight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lase sentence is evidently a friendly hit at me. It is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have said some complimentary things about Lord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George Lloyd. My compliments stand notwithstanding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revelations. They prove the essence of my charge against the system,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makes the best of administrators powerless for good.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George, probably, has as much influence over the Commissioner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as he has over a street urchin. He has to fear the former, and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wishes, even frighten the latter. The great feat of Lord Reading’s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invite Mr. Thompson of the Punjab fame to accept a higher post,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succeed in inducing him to condescend to do so.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Lloyed, where he can personally supervise, shows himself to be tactful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yielding as a rule. Lord Reading can procure palliatives,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just mentioned. But Sir George will not resign,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of Sind says he is as good as Governor Lloyd.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Lord Reading resign, because the officials in the plains laugh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intentions to do justice. Both honestly believe that, without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theings might at least have been worse. Non-co-operation has stepped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 show to all who care that they may not flirt with evil and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good. When the basis is evil, a superstructure of good adds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evil. It would be wrong to blame such administrators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fail, for they fail in spite of themselves. Our non-co-operation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open their eyes to the depth of the evil that is in the system if we will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of Bombay and Sind, which then constituted a single province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between the system and its administrators, all of whom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are not bad.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academic discussion about the merits and demerits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can bring little comfort to the Sindhi sufferers; I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 to them for their courage and patience under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circumstances. If they continue to suffer patiently and bravely,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will be brought nearer by this unbridled and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We must try, by patient endurance, to win over to us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countrymen who become easy tools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unprincipled officials. Gradually, as in other parts of India, so in Sind,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will shed the fear of the officials, and welcome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Khilafat men as their real friends and deliverers. If we have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it will become impossible to play the Mohammedans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IN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EMPLES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has made such encroachments upon our life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it even for sacred purposes. Thus I noticed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the decoration of idols in Puri and Ayodhya, and, indeed,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temples I have visited. Even the sacred thread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handmade. It refreshes me, threfore, to find a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Sind sending the news that Acharya Gidwani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was the first, when he recently visited Sind, to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cover for the Granth Saheb instead of foreign silk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presented. I hope the good example will be followed by all </w:t>
      </w:r>
      <w:r>
        <w:rPr>
          <w:rFonts w:ascii="Times" w:hAnsi="Times" w:eastAsia="Times"/>
          <w:b w:val="0"/>
          <w:i w:val="0"/>
          <w:color w:val="000000"/>
          <w:sz w:val="22"/>
        </w:rPr>
        <w:t>devotees and foreign cloth replaced in all temples by khadi.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40" w:lineRule="exact" w:before="62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year, my third son aged 21 years has passed his B.A. with honous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an enormous expense. He does not wish to enter Government service.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wants to take up national service only. My family consists of twelve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members. I have still to educate five boys. I had an estate, which has been sold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pay a debt of Rs. 2,000. In educating my three sons, I have spent all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earnings, and all this in the hope that my third son would secure the highest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degree in the University, and then try to retrieve the position I have almost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lost. I had expected him to be able to take up the whole burden of my family.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now I am almost led to think that I must give my family up to ruin.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conflict of duties on the one hand and motives on the other. I seek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careful consideration and advice.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typical letter. And it is the universality, almost of  the </w:t>
      </w:r>
      <w:r>
        <w:rPr>
          <w:rFonts w:ascii="Times" w:hAnsi="Times" w:eastAsia="Times"/>
          <w:b w:val="0"/>
          <w:i w:val="0"/>
          <w:color w:val="000000"/>
          <w:sz w:val="22"/>
        </w:rPr>
        <w:t>attitude, that set me against the present system of education  years ago,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me change the course of the education of all my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with (in my opinion) excellent results. The hunt after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status has ruined many a family, and has made many depart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rectitude. Who does not know what questionable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fathers of families in need of money for their children’s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considered it their duty to do ? I am convinced that we are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worse times, unless we change the whole system of our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only touched the fringe of an ocean of children.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them remain without education, not for want of will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knowledge on the part of the partents.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wrong, especially for a nation so poor as ours, when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support so many grown-up children, and give them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education without the children making any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I can see nothing wrong in the children,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threshold of their education, paying for it in work.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 suitable for all, required for the whole of India,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spinning along with the previous processes.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this in our educational institutions, we should fulfil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purposes: make education self-supporting, train the bodies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well as their minds, and pave the way for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yarn and cloth. Moreover, the children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will become self-reliant and independent. I would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that he should invite all the membes of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contribute to its upkeep by spinning or weaving. Under my scheme,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child is entitled to education who does not spin a minimm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yarn. Such amilies will acquire a prestige for self-respet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not hitherto dreamt of. This scheme does not exclude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education, but on the contrary brings it within the easy 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boy or girl, and restores literary training to its original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it primarily a means of mental and moral culture,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secondarily and indirectly a means of livelihood.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15-6-1921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THE LESSON OF ASSAM</w:t>
      </w:r>
    </w:p>
    <w:p>
      <w:pPr>
        <w:autoSpaceDN w:val="0"/>
        <w:autoSpaceDE w:val="0"/>
        <w:widowControl/>
        <w:spacing w:line="240" w:lineRule="exact" w:before="8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indictment of the Bengal Government, in the name of humanity,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that they have oppressed the poor. Where pity was needed, they have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employed violence; where tenderness was required, they have brought down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Gurkha Soldiers; where human nature itself was calling aloud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and compassion, they have forfeited the good name of a humane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And, what is an added injury, when this brutal outrage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committed, they have called in their Director of Public Information to justify </w:t>
      </w:r>
      <w:r>
        <w:rPr>
          <w:rFonts w:ascii="Times" w:hAnsi="Times" w:eastAsia="Times"/>
          <w:b w:val="0"/>
          <w:i w:val="0"/>
          <w:color w:val="000000"/>
          <w:sz w:val="18"/>
        </w:rPr>
        <w:t>it to the public through the columns of the daily press.</w:t>
      </w:r>
    </w:p>
    <w:p>
      <w:pPr>
        <w:autoSpaceDN w:val="0"/>
        <w:autoSpaceDE w:val="0"/>
        <w:widowControl/>
        <w:spacing w:line="294" w:lineRule="exact" w:before="0" w:after="0"/>
        <w:ind w:left="0" w:right="2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*     *     *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 before the whole of India today and not merely before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simply this. The Government not only of Bengal, but of India,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actions, has come more and more to side with the vested interests,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capitalists, with the rich, with the powerful, against the poor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oppressed. That is the terrible indictment. That is why the poor,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misery, have flocked to the banner of Mahatma Gandhi, who is himself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poorest of the poor, and who understands his own poor people. That is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even beginning to refuse such help as Government itself is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offer. There was no more fateful sign of these critical days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live than that which was told me by an eye-witness at Naihati. These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Assam-returned labourers were actually starving. The steaming cooked rice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before them. But when they heard that Government had provided it,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touch it. They were frightened that it was a plot to bring them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to the plantations. But when the Seva Samiti workers brought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uncooked rice from the people, they were so ravenous that they began to eat </w:t>
      </w:r>
      <w:r>
        <w:rPr>
          <w:rFonts w:ascii="Times" w:hAnsi="Times" w:eastAsia="Times"/>
          <w:b w:val="0"/>
          <w:i w:val="0"/>
          <w:color w:val="000000"/>
          <w:sz w:val="18"/>
        </w:rPr>
        <w:t>the hard rice grains uncooked.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a new and ominous event in the history of English rule in India.</w:t>
      </w:r>
    </w:p>
    <w:p>
      <w:pPr>
        <w:autoSpaceDN w:val="0"/>
        <w:autoSpaceDE w:val="0"/>
        <w:widowControl/>
        <w:spacing w:line="28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are not in the midst of the revolution which is going on before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eyes, and who are seated amid their files, will be prudent if they will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timely warning. The Day of Judgment has begun for all. There is now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question which Government will have to face. ‘Are you on the side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rich, or are you on the side of the poor ? Are you on the side of Mammon, </w:t>
      </w:r>
      <w:r>
        <w:rPr>
          <w:rFonts w:ascii="Times" w:hAnsi="Times" w:eastAsia="Times"/>
          <w:b w:val="0"/>
          <w:i w:val="0"/>
          <w:color w:val="000000"/>
          <w:sz w:val="18"/>
        </w:rPr>
        <w:t>or are you on the side of God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recognize the foregoing passages if he has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wept over the considered written address of Mr. Andrews,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in Calcutta just after his return from the scene of the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tragedy, which is as yet by no means over. Mr. Andrews writes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what he thinks.  He does not hide the truth from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He wears himself out in ceaselessly serving humanity. He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confess his errors as he is to bring charges against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land, if he finds them to be true. And just because he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and godfearing, some newspapers dismiss him with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do not abuse him. Yet his statements about Fiji,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East Africa, Ceylon, the Punjab, remain as true today as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made. Most of them have been admitted by the respective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In every one of the cases, he has succeeded in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the needy. He will survive many more attacks on his </w:t>
      </w:r>
      <w:r>
        <w:rPr>
          <w:rFonts w:ascii="Times" w:hAnsi="Times" w:eastAsia="Times"/>
          <w:b w:val="0"/>
          <w:i w:val="0"/>
          <w:color w:val="000000"/>
          <w:sz w:val="22"/>
        </w:rPr>
        <w:t>reputation.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purpose of writing these lines is not to defned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My object in referring to the Assam tragedy is to save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conscience, and draw a moral from it. As soon as the coolies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work, I received a wire asking me to go to the scene of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into a national affiction. But I telegraphed and wrote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think of. I had not the courage to leave the work in hand.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dare leave the service to which he is called, however humble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for answering a call to another, however high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a clear way open to it. I found none. I could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in hand. The dumb labourers and God will forgive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erred. For I feel that I am fully serving the labourers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the ceaseless prosecution of the Bezwada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grief over my helplessness is all the greater because,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the labourers have come to think that they will find me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side, wherever and whenever they may be in trouble. I am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know that, in the vast majority of cases, I can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my heartfelt prayers and sympathy. The spirit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but the flesh is incapable. I hear, I feel and fret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hopeless incapacity to help.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God is as powerful as man is weak. He works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infinitude of agencies. He has Andrewses and Dases ever ready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beck and call. I remain happy in the faith that God leaves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uncared for. We can but do our allotted task in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and with all possible watchfulness.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 tragedy has enabled Mr. Andrews to draw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indictment against the Indian Government. The callous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indifference, in  the name of impartiality, shown to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watns of the labourers, even assuming that they were in the wrong,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Gurkhas and the hackenyed defence of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force against a perfectly helpless people, mark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barbarous and utterly unworthy of respect. Why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Gurkhas let loose upon the coolies ? Everyone knows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contains some men simply trained to be brutal and inhuman.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soldiery is sent in the midst of an unarmed civil population,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know what that means. Everyone knows that the recruits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army contain some of the worst specimens of humanity. They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good for war, but to employ them for dealing with coolies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is to side with the rich and the powerful. In every vital matter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are hopelessly breaking down. There is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few months will witness either a transformation in the sys-tem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so that the meanest will count as much as the lofti-est,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conflict with it such as the world has never seen before. The refusal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rice offered in name of the Government was a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by the hand that humbled. And when that spirit of quiet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resignation pervades India, the fate of the Government is sealed.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to learn, not the art of doing violence but that of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of dying. Success by methods of violence will replace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of Government by another, and the poor and the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continue to be ground down just as they are today.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deplored the sympathetic strike of the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employees. Whosoever instigated it did an ill service to the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we want no political strikes. We are not yet instructed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Not to have politcal strikes is to forward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We do not need an atmosphere of unsettled unrest.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hampers our progress towards the final stages of our programme.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who runs amok is unfit to be in an army. We must gain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voer all the unruly and distrubing elements, or isolate them even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isolating the Government. The only way, therefore, we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is to give them help and relief when they have struck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We must sedulously prevent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strikes. We seek not to destroy capital or capitalists, but to regulate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capital and labour. We want to harness capital to our </w:t>
      </w:r>
      <w:r>
        <w:rPr>
          <w:rFonts w:ascii="Times" w:hAnsi="Times" w:eastAsia="Times"/>
          <w:b w:val="0"/>
          <w:i w:val="0"/>
          <w:color w:val="000000"/>
          <w:sz w:val="22"/>
        </w:rPr>
        <w:t>side. It would be folly to encourage sympathetic strikes.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appealed for funds to repatriate our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their hamlets. The appeal tests our capacity for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hungry and the naked, i.e., for swaraj. I hope Calcutta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over-subscribed the appeal of that Friend of the Poor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15-6-1921</w:t>
      </w:r>
    </w:p>
    <w:p>
      <w:pPr>
        <w:autoSpaceDN w:val="0"/>
        <w:autoSpaceDE w:val="0"/>
        <w:widowControl/>
        <w:spacing w:line="240" w:lineRule="exact" w:before="1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Deenabandhu</w:t>
      </w:r>
      <w:r>
        <w:rPr>
          <w:rFonts w:ascii="Times" w:hAnsi="Times" w:eastAsia="Times"/>
          <w:b w:val="0"/>
          <w:i w:val="0"/>
          <w:color w:val="000000"/>
          <w:sz w:val="18"/>
        </w:rPr>
        <w:t>, the epithet used for Andrews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MAGISTERIAL HIGH-HANDEDNESS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Magistrate of Lahore has been prohibiting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Lahore City Congress Committee. Under the Seditious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Act, public meetings are understood to be meetings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public can demand entrance on com-   pliance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admission. All other meetings are private.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 was advertised to be only for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But the Magistrate was not satisfied. He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wait on him and give him satisfaction. Lala Amirchand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declined to dance attendance on the Magistrate, and politely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 that the meeting was private and had a definite object.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nevertheless prohibited the meeting.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that the order was illegal, but informed the Magistrate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for the time being obey the order. It is quite evident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challenging and provoking non-co-operators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A few more such orders, and I promise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will be heartily taken up. Hitherto, we have obeyed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out of our weakness. Now we are obeying out of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daily growing. All over the country, wherever such orders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the desire is keen for civil disobedience. It is the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and self-imposed discipline which are keeping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such orders from civilly disobeying them.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fro having undergone still more discipline and exercise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We shall need much more of both these qualities,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regard ourselves as fit for the privileged exercise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 Disobedience to be civil excludes all bluster, all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It excludes lawlessness. A civil resister </w:t>
      </w:r>
      <w:r>
        <w:rPr>
          <w:rFonts w:ascii="Times" w:hAnsi="Times" w:eastAsia="Times"/>
          <w:b w:val="0"/>
          <w:i/>
          <w:color w:val="000000"/>
          <w:sz w:val="22"/>
        </w:rPr>
        <w:t>courts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imprisonment.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wrong to demonstrate against his arrest.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rejoicing, as there is when one has  one’s heart’s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fulfilled.There could be civil disobedience tomorrow,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its restriction strictly to approved laws and orders,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that the people would not resort to violence on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leaders. Civility is to dis-obedience what non-violence is to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non-co-operation. Disobedience is the acutest form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operation—more so than non-payment of taxes. A civil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law unto himself. Courage and discrimination of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are needed for the practice of the virtue of civil disobedience.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total denial of the authority of the State, and is permissible only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State has proved itself currupt beyond redemption.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stupid, but I see not only no sign of repentance about this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ours, but I notice a determination on its part to provoke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vio-lence, and, then, to justify a repetition of Dyerism.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right the Punjab wrong in the only way possible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people go-ing mad as in Amritsar, their sins will be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innocent and the guilty alike, and that, in the words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Amritsar officers, the future generations must be made to pay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sins of the present.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forced imposition of the British yoke is intolerable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humiliating. A nation awakened to a sense of its self-respect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through the fire of suffering, and bear all the hardships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entailed in throwing off the yoke. The English can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only as friends and equals, and if they serve, they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servants, scrupulously carrying out the wishes of their employers.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exploitation of Indian labour, and no concessions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capitalists. They must compete with the meanest of us on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Their organizing talent, their industry, their resourcefulness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command a market which none can dispute. But the menace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rifle and their whip must cease for ever. The refusal to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wrong, the refusal to placate Mussulman opinion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menace is not to cease. On our part, there must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with that attitude. Weak or strong, we must fight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end, cost what it may. As soon, therefore, as we have secured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 safe atmosphere for the working of civil disobedience,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launch out into it. </w:t>
      </w:r>
      <w:r>
        <w:rPr>
          <w:rFonts w:ascii="Times" w:hAnsi="Times" w:eastAsia="Times"/>
          <w:b w:val="0"/>
          <w:i/>
          <w:color w:val="000000"/>
          <w:sz w:val="22"/>
        </w:rPr>
        <w:t>Meanwhile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 us submit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preposterous orders such as the Lahore District Magistrate’s.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rightful disobedience will come tomorrow, from willing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15-6-1921</w:t>
      </w:r>
    </w:p>
    <w:p>
      <w:pPr>
        <w:autoSpaceDN w:val="0"/>
        <w:autoSpaceDE w:val="0"/>
        <w:widowControl/>
        <w:spacing w:line="294" w:lineRule="exact" w:before="2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MR. PAL AGAIN</w:t>
      </w:r>
    </w:p>
    <w:p>
      <w:pPr>
        <w:autoSpaceDN w:val="0"/>
        <w:autoSpaceDE w:val="0"/>
        <w:widowControl/>
        <w:spacing w:line="28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the </w:t>
      </w:r>
      <w:r>
        <w:rPr>
          <w:rFonts w:ascii="Times" w:hAnsi="Times" w:eastAsia="Times"/>
          <w:b w:val="0"/>
          <w:i/>
          <w:color w:val="000000"/>
          <w:sz w:val="22"/>
        </w:rPr>
        <w:t>Englishman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reproduced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full reply. Mr. Pal has evidently been misinformed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things, and has therefore been tempted to make suggestions,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would not have, if he had been better informed.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communique, the Viceroy’s speech and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reporters’ imaginative descriptions of the Simla visit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grave misapprehension that has taken place about the visit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Ali Brothers.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Simla, I had no notion that I would wait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Excellency. I knew that both Pandit Malaviyaji and Mr. Andrews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I should meet Lord Reading. But I went to Simla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Pandit Malaviyaji, who was too weak to overtake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journeyings. It was after hearing Panditji that I decided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the Viceroy,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His Excellency wished to hear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the struggle, I would gladly wait on him. I waited on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sake of securing a reversal of the decision to arrest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but to tell the Viceroy why I had become a non-co-operator.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the longest interview did not turn upon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prosecution of the Brothers at all. The question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came up quite in the natural course, and arose out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non-violence and how far it was carried out in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Excellency showed me some of the extracts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I recognized that they were capable of bearing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sought to be put upon them. I therefore told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that as soon as I met them, I would advise the Brothers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clearing statement, irrespective of what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regarding their prosecution. The statement was not 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revision of the Government’s decision.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the decision on the strength of the statement was a wise and </w:t>
      </w:r>
      <w:r>
        <w:rPr>
          <w:rFonts w:ascii="Times" w:hAnsi="Times" w:eastAsia="Times"/>
          <w:b w:val="0"/>
          <w:i w:val="0"/>
          <w:color w:val="000000"/>
          <w:sz w:val="22"/>
        </w:rPr>
        <w:t>natural act on their part. I admit that it has given me relief. But I do</w:t>
      </w:r>
    </w:p>
    <w:p>
      <w:pPr>
        <w:autoSpaceDN w:val="0"/>
        <w:autoSpaceDE w:val="0"/>
        <w:widowControl/>
        <w:spacing w:line="240" w:lineRule="exact" w:before="3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Bipin Chandra Pal;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1-6-1921.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available.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with Mr. Pal that the arrest of the Brothers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have led to bloodshed. The Brothers, like me,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to break the law of sedition, and, therefore court  arrest.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later, and that during this year if we can carry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us, we must bring about a situation when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us or grant the people’s demands. The Brothers’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avoids arrest on a false issue, an issue that cannot be defended.</w:t>
      </w:r>
    </w:p>
    <w:p>
      <w:pPr>
        <w:autoSpaceDN w:val="0"/>
        <w:autoSpaceDE w:val="0"/>
        <w:widowControl/>
        <w:spacing w:line="28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 was anxious to avoid the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on the ground of incitement to violence, I would welcome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them and myself for promoting disaffection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established by law. We all felt that, having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taking place, not to make the statement would be to wrong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cause, and to play into the hands of the enemy.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Pal is right in thinking that I expect a settlement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and compromise in matters not of vital intrest.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terms of settlement with the Viceroy.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accredited representatives of the people to do so. There is no fear,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Mr. Pal, of my arriving at any settlement over the heads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Nor will there be any confidence when, if ever, the terms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are discussed. Confidence there must be, when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meet for a friendly intercourse and wish to know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only met to know each other. I wish, however, at once to 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the reader  by telling him, that as an outcome of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need not expect any settlement at an early date, if only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not yet sufficiently prepared themselves for it;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appears to me to be anxious to reconcile the irreconcilable.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pour new wines into old bottles. He cannot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sores open, and still make India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>contented.</w:t>
      </w:r>
    </w:p>
    <w:p>
      <w:pPr>
        <w:autoSpaceDN w:val="0"/>
        <w:autoSpaceDE w:val="0"/>
        <w:widowControl/>
        <w:spacing w:line="28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Pal is quite right when he says that, if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wrongs are redressed, I should leave it to the other leaders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agitation about swaraj, for the simple reason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made her power sufficiently felt in connection with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questions, she can have swaraj for the asking. Swaraj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something apart from the people’s power to right every wrong,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O’Dwyerism and Lloyd Georgism. The cult of Sir Michael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  stands for terrorism, and that of Mr. Lloyd George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treachery. When we have dealt with these two demons, I suggest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 that we are ready to govern ourselves. If my followers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resent my interview with the Viceroy, they know that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settlement without a settlement of the two wrongs,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time for discussing swaraj schemes will come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obstacles to any scheme of settlement are removed.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removal, there is nothing for India save complete independence.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Bengalis who attended the Barisal conference resented Mr. Pal’s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because, as I apprehend, they considered it to be premature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calculated to interfere with the evolution of the proper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Mr. Pal’s performance was like that of a mason trying to tackle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topmost storey before the foundation was solidly laid.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humbly urge Mr. Pal not to land the country in an untimely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of swaraj schemes, and ask him to accept my assurance,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concerned, I would not do a single thing about any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without an open consultation with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There is no question of consultation about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Punjab, because the minimum terms are fairly well understood.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15-6-1921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SPEECH AT GHATKOPAR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after thanking the residents of Ghatkopar for their address,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 forty thousand rupees which they had collected for the Tilak Swaraj Fund.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accepted these rupees only on certain condition. If the sum they had collected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the best efforts of the large merchants who were trading in Bombay,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staying at Ghatkopar then he would at once say that they would never get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year. He would have been satisfied if they had made the slightest sacrifice,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not done that. He was again going to beg of his brothers and sisters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 their mite towards that Fund. He was disappointed at the smallness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they had collected, after they had admitted that Ghatkopar was a place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rich Indian merchants of Bombay were residing. It was not himself alone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collecting money for the Fund. There were the Ali Brothers on the platform, who,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stated, managed to lead the speaker by his nose. That was not the fact. The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loved their religion and he loved his own and they were not going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religion. Each had his own dharma and each had to follow it implicitly,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might. Then there was the great Hakim Ajmal Khan. He was not an ordinary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to Ghatkopar casually; his fees were high and he charged one thousand rupees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day for such visits. He was not a doctor versed in the Western methods of medicine;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 few secret medicines which were very efficacious. Then there was Dr. Ansari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well-versed in the Western system of medicine—he had gained a diploma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 people (Laughter.) for if a doctor killed a man they could not take any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him. (Laughter.) Then there was the great Maulana Abul Kalam Azad,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authority on Islamic religion and law. Why had all these great people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Ghatkopar? Not for the purpose of making speeches to them! For that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>time for making speeches, but for work, solid work for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residents of Ghatkopar had given him personally Rs. 40,000 but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they going to give to their other guests like the Hakim and Dr. Ansari ?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give something to other workers like Seth Jamnalal Bajaj, Mr. Shankarlal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had assembled there. They had not fully realized that this was the time </w:t>
      </w:r>
      <w:r>
        <w:rPr>
          <w:rFonts w:ascii="Times" w:hAnsi="Times" w:eastAsia="Times"/>
          <w:b w:val="0"/>
          <w:i w:val="0"/>
          <w:color w:val="000000"/>
          <w:sz w:val="18"/>
        </w:rPr>
        <w:t>when the prestige of this country would be assessed at its true worth. It was</w:t>
      </w:r>
    </w:p>
    <w:p>
      <w:pPr>
        <w:autoSpaceDN w:val="0"/>
        <w:autoSpaceDE w:val="0"/>
        <w:widowControl/>
        <w:spacing w:line="216" w:lineRule="exact" w:before="28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accorded a reception by the citizens of Ghatkopar, a sub-  urban </w:t>
      </w:r>
      <w:r>
        <w:rPr>
          <w:rFonts w:ascii="Times" w:hAnsi="Times" w:eastAsia="Times"/>
          <w:b w:val="0"/>
          <w:i w:val="0"/>
          <w:color w:val="000000"/>
          <w:sz w:val="18"/>
        </w:rPr>
        <w:t>town of Bombay. Among those present were : V. J. Patel, Hakim Ajmal Khan, Saro-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jini Naidu, Dr. M. A. Ansari, Dr. B. S. Munje, N. C. Kelkar, the Ali Brothers,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Bari, Maulana Abul Kalam Azad, Jamnalal Bajaj and Shankarlal Banker,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assembled in Bombay for the All-India Congress Committee meet-ing.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the gathering after Shaukat Ali had spoken. A similar report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20-6-1920.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that the people of this country could neglect to keep up the prestige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 at such a critical time. They had not even got Rs. 40 lakhs so far.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collected only Rs. 20 lakhs. It would be the duty of this city of Bombay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balance of Rs. 60 lakhs and he had not the least doubt about their ability to do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every confidence that the city of Bombay would give the Congress that sum.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put his trust in the four great communities in this city, nemely, </w:t>
      </w:r>
      <w:r>
        <w:rPr>
          <w:rFonts w:ascii="Times" w:hAnsi="Times" w:eastAsia="Times"/>
          <w:b w:val="0"/>
          <w:i/>
          <w:color w:val="000000"/>
          <w:sz w:val="18"/>
        </w:rPr>
        <w:t>Bhatias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Memuns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Marwaris and Parsis. He did not know what the Parsis would give him,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much he could expect of them. Two of them had between them given him a sum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1,52,000— Mr. Bomanji and Mr. Rustomji Ghorkhodu. His confidence,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now rested in the two great communities—Marwari and </w:t>
      </w:r>
      <w:r>
        <w:rPr>
          <w:rFonts w:ascii="Times" w:hAnsi="Times" w:eastAsia="Times"/>
          <w:b w:val="0"/>
          <w:i/>
          <w:color w:val="000000"/>
          <w:sz w:val="18"/>
        </w:rPr>
        <w:t>Bhatia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—whom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at every meeting. If they agreed that swaraj was their birthright, then it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bounden duty to try their best to get possession of it. In that connection he would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until they solved the question of Khilafat to their entire satisfaction,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never be able. satisfactorily to settle the problem of cow-protection.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address was presented to him it was stated in it that at Ghatkopar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risided the great merchants of Bombay. If those great merchants had willed it,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have sent him away from the meeting with promises that they would get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Rs. 40 lakhs, if not more. They should have been so determined in the aims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before themselves that they should have welcomed any sort of sacrifice,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not answering the call of their Motherland at such a critical time in her destiny.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is the time for collecting large sums and not for more talk. He had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that even if the other communities in the city did not fulfil their duty the </w:t>
      </w:r>
      <w:r>
        <w:rPr>
          <w:rFonts w:ascii="Times" w:hAnsi="Times" w:eastAsia="Times"/>
          <w:b w:val="0"/>
          <w:i w:val="0"/>
          <w:color w:val="000000"/>
          <w:sz w:val="18"/>
        </w:rPr>
        <w:t>two great communities—</w:t>
      </w:r>
      <w:r>
        <w:rPr>
          <w:rFonts w:ascii="Times" w:hAnsi="Times" w:eastAsia="Times"/>
          <w:b w:val="0"/>
          <w:i/>
          <w:color w:val="000000"/>
          <w:sz w:val="18"/>
        </w:rPr>
        <w:t>Bhatias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Marwaris—would make up the required 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determination that they would never remain slaves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It was for that they had to sacrifice their wealth so generously.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few months they had to establish swaraj and for that purpose they had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sacrifices. They had to make sacrifices of their rich foreign luxuries and clothes.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Atia Begum had come to him for the purpose of holding a women’s meet-ing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city; there was, however, a lady with her who was clothed in the luxurious clothes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West. He, therefore, told her that if the women of Bombay would only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he would be their willing slave. The present was not the time for wearing 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ornaments or rich clothes; they had to give up all those luxuries.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consecrate themselves to the charkha and they must wear only khaddar. Unless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that, what was the use of going to a ladies’ meeting? Did they know that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countrymen and countrywomen were starving for want of food, going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semi-naked for want of clothes? How could they then have the heart for all the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luxuries which they now affected so much? How could they live a life of luxury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many of their countrymen were suffering? It was the sacred duty of every woman to </w:t>
      </w:r>
      <w:r>
        <w:rPr>
          <w:rFonts w:ascii="Times" w:hAnsi="Times" w:eastAsia="Times"/>
          <w:b w:val="0"/>
          <w:i w:val="0"/>
          <w:color w:val="000000"/>
          <w:sz w:val="18"/>
        </w:rPr>
        <w:t>wear khaddar.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who had called him to Ghatkopar should first of all understand their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properly. It was not possible for him to give the people swaraj, not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Brothers would be able to give them that. It was for the people themselves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it was for the people themselves to win it. If they were afraid of every Kabuli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Britisher that came to them, how was it possible for them to attain swaraj?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once could not understand why Indians should at all be afraid of Kabulis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Europeans.They were the brothers of Indians. Indians were quite capable of protecting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themselves; they were also able to non-co-operate with them, if necessary. Why, </w:t>
      </w:r>
      <w:r>
        <w:rPr>
          <w:rFonts w:ascii="Times" w:hAnsi="Times" w:eastAsia="Times"/>
          <w:b w:val="0"/>
          <w:i w:val="0"/>
          <w:color w:val="000000"/>
          <w:sz w:val="18"/>
        </w:rPr>
        <w:t>again, should the Hindus be afraid of Mohammedans, and why should the Moham-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medans be afraid of the Hindus? If they were a godfearing people and if they stood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united, what was there to be afraid of each other? Unless they had the nec-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essary spirit, ability and energy, Indians would never be able to get and keep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confuse swaraj with parliaments or assemblies. So long as Indians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protect their rights they would never be able to get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afraid that many Hindus had given up their dharma. He was brought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household and ahimsa (non-killing) was in his blood. Mercy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killing was in him and he would never be able to give up these things.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he had received several threatening letters these things.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he had received several threatening letters from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connection with the depressed classes. Because he had allied himself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written to him that dvre things would happen to him within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or so. To them he would say frankly that if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want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to do with the untouchables, then they were not the real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godless and sinful people. That was not the ideal of a true 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did not want to uplift the untouchables could only be called a godless people. 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religion did not teach them to kill anything or injure anybody; it was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sympathy and love for other people. The same thing could be said of </w:t>
      </w:r>
      <w:r>
        <w:rPr>
          <w:rFonts w:ascii="Times" w:hAnsi="Times" w:eastAsia="Times"/>
          <w:b w:val="0"/>
          <w:i/>
          <w:color w:val="000000"/>
          <w:sz w:val="18"/>
        </w:rPr>
        <w:t>Shravakas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people were quite willing to feed the dumb animals, but not their fellow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creatures who through their misfortunes were starving. These </w:t>
      </w:r>
      <w:r>
        <w:rPr>
          <w:rFonts w:ascii="Times" w:hAnsi="Times" w:eastAsia="Times"/>
          <w:b w:val="0"/>
          <w:i/>
          <w:color w:val="000000"/>
          <w:sz w:val="18"/>
        </w:rPr>
        <w:t>Shravakas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tenderest feeling for the animals but not for human beings. Did they call it religion?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</w:t>
      </w:r>
      <w:r>
        <w:rPr>
          <w:rFonts w:ascii="Times" w:hAnsi="Times" w:eastAsia="Times"/>
          <w:b w:val="0"/>
          <w:i/>
          <w:color w:val="000000"/>
          <w:sz w:val="18"/>
        </w:rPr>
        <w:t>Vaishnavism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taught them to despise their fellow-creatures, them he for one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call it a religion but a monstrous perversion of religion. He feelingly 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give up such hatred for the untouchables. He was not going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take [food] from the hands of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sweepers. They had to realize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was fellow-feeling for the poor and the down-trodden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depressed people. Their holy </w:t>
      </w:r>
      <w:r>
        <w:rPr>
          <w:rFonts w:ascii="Times" w:hAnsi="Times" w:eastAsia="Times"/>
          <w:b w:val="0"/>
          <w:i/>
          <w:color w:val="000000"/>
          <w:sz w:val="18"/>
        </w:rPr>
        <w:t>Bhagavat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told them what their true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be. It was not “touch-me-notism” It was essential that they should have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feeling for the poor, and unless they had those qualities in plenty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themselves true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what was religion without love for the oppressed </w:t>
      </w:r>
      <w:r>
        <w:rPr>
          <w:rFonts w:ascii="Times" w:hAnsi="Times" w:eastAsia="Times"/>
          <w:b w:val="0"/>
          <w:i w:val="0"/>
          <w:color w:val="000000"/>
          <w:sz w:val="18"/>
        </w:rPr>
        <w:t>and the depressed? It was only a godless and perverted religion.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to the charkhas Mahatma Gandhi said, through the charkha the whole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had become vibrant with a new life and it was also a means of righting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wrongs. He was not asking them to take food from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untouchables. Let them leave aside that point and let the people of Ghatkopar take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roads leading to swaraj. Charkha was the potent instrument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the Khilafat wrongs and the wrongs of the Punjab and would give them swaraj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time. He appealed to the residents of Ghatkopar to concentrate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on the Congress programme, which they all knew, and he prayed to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vouchsafe to them enough strength to do their duty to their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>reach the goal of swaraj by the right path. (Loud cheers.)</w:t>
      </w:r>
    </w:p>
    <w:p>
      <w:pPr>
        <w:autoSpaceDN w:val="0"/>
        <w:autoSpaceDE w:val="0"/>
        <w:widowControl/>
        <w:spacing w:line="256" w:lineRule="exact" w:before="4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asked the audience, consisting of both women and men,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 their mite towards the Tilak Fund and pay it to the volunteers.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he wanted the contributions to be made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did not want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anything to their country unwillingly. Those </w:t>
      </w:r>
      <w:r>
        <w:rPr>
          <w:rFonts w:ascii="Times" w:hAnsi="Times" w:eastAsia="Times"/>
          <w:b w:val="0"/>
          <w:i/>
          <w:color w:val="000000"/>
          <w:sz w:val="18"/>
        </w:rPr>
        <w:t>Shravakas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any money to the Fund were quite at liberty to take it back, for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such unwillingly-paid contributions. He only wanted money to be given with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>. Those who wanted to take back their money were at liberty to do so.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16-6-1920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131. LETTER TO MANIBEHN PATEL</w:t>
      </w:r>
    </w:p>
    <w:p>
      <w:pPr>
        <w:autoSpaceDN w:val="0"/>
        <w:autoSpaceDE w:val="0"/>
        <w:widowControl/>
        <w:spacing w:line="294" w:lineRule="exact" w:before="90" w:after="0"/>
        <w:ind w:left="3970" w:right="0" w:firstLine="16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June 16,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told uncle Vithalbhai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even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letter, that we must meet. He is going to Poona. We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meet. I will write to you afterwards about what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 thought to be the corrupt things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Do not feel troubled. I propose to have a full and frank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uncle.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sister, should absorb yourselves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two,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pletely in national work; this means that you should be experts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reverence; here dovotion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is inferred from the reference to the presentation of the purse at </w:t>
      </w:r>
      <w:r>
        <w:rPr>
          <w:rFonts w:ascii="Times" w:hAnsi="Times" w:eastAsia="Times"/>
          <w:b w:val="0"/>
          <w:i w:val="0"/>
          <w:color w:val="000000"/>
          <w:sz w:val="18"/>
        </w:rPr>
        <w:t>Ghatkopar on June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Vallabhbhai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Vithalbhai J. Patel (1873-1933); elder brother of Sardar Vallabhbhai Patel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fearless and astute constitutional fighter; member of the Bombay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and later of the Imperial Legislative Council; the first elected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Legislative Assembly, Delhi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Dahyabhai Patel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carding, so much so that no one can excel you.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all our other activities are for the time being, this is to be kept up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permanently. We shall get all our strength from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Mahadev arrived in Bombay yesterday. He has,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said, collected a large amount.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having good rains here. Yesterday, we got about Rs. </w:t>
      </w:r>
      <w:r>
        <w:rPr>
          <w:rFonts w:ascii="Times" w:hAnsi="Times" w:eastAsia="Times"/>
          <w:b w:val="0"/>
          <w:i w:val="0"/>
          <w:color w:val="000000"/>
          <w:sz w:val="22"/>
        </w:rPr>
        <w:t>55,000 in Ghatkopar.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I write or not, you should continue to do so.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46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Manibehn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 Shri Vallabhbhai Patel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Bhadra, Ahmedabad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132. TELEGRAM TO C. R. DAS</w:t>
      </w:r>
    </w:p>
    <w:p>
      <w:pPr>
        <w:autoSpaceDN w:val="0"/>
        <w:autoSpaceDE w:val="0"/>
        <w:widowControl/>
        <w:spacing w:line="294" w:lineRule="exact" w:before="90" w:after="0"/>
        <w:ind w:left="3850" w:right="0" w:firstLine="14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17,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SENDING          WIRE         MOTILALJI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7573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SPEECH ON NON-CO-OPERATION,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there had always been a great friendliness between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Parsi and the Hindu communities. The Parsis had also shown their love and friendship</w:t>
      </w:r>
    </w:p>
    <w:p>
      <w:pPr>
        <w:autoSpaceDN w:val="0"/>
        <w:autoSpaceDE w:val="0"/>
        <w:widowControl/>
        <w:spacing w:line="220" w:lineRule="exact" w:before="2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in reply to a telegram from C. R. Das of June 17, 1921,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: “Impossible electing delegates All-India Congress Committee from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fifteenth July because of cooly situation East Bengal arranging accordingly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Working Committee if further sanction necessary regarding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nineteenth Congress Constitution. Kindly obtain it by correspondence or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Fund about three lacs wiring Calcutta for accurate figures. Wire Maduripur.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inform Motilal Nehru.” There were strikes of railway and steamship labour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unrest East Bengal and Gandhiji visited the region at the request of C. F. </w:t>
      </w:r>
      <w:r>
        <w:rPr>
          <w:rFonts w:ascii="Times" w:hAnsi="Times" w:eastAsia="Times"/>
          <w:b w:val="0"/>
          <w:i w:val="0"/>
          <w:color w:val="000000"/>
          <w:sz w:val="18"/>
        </w:rPr>
        <w:t>Andrews.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the Council of the Parsi Central Association on Saturday </w:t>
      </w:r>
      <w:r>
        <w:rPr>
          <w:rFonts w:ascii="Times" w:hAnsi="Times" w:eastAsia="Times"/>
          <w:b w:val="0"/>
          <w:i w:val="0"/>
          <w:color w:val="000000"/>
          <w:sz w:val="18"/>
        </w:rPr>
        <w:t>afternoon. Hormasji Adenwalla presided.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country of their adoption. Personally, he had been connected with the Parsis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he was a boy, and all his life he was in close touch with them and he admired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qualities. He would tell them at once that he had not come there 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flattering the community; he was only telling them what he felt to be the truth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heart of hearts. He would not be backward in criticizing their faults if necessary.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the greatest love and respect for the Parsis, with whom he had come in contact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all his activities. There was no community in the world which,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numbers, had been able to achieve so much both by their charity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There was not much difference between the Hindu and Parsi religions,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placed Truth in the first and the highest place. He quite admitted that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conscience did not ask them to take part in the struggle that was going 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they were right if they kept themselves aloof, and he would be quite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>even if a few Parsis joined his movement with their minds quite made up and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vinced of the rightness of their cause. He therefore, appealed to the Parsis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situation properly and make up their minds and join the movement.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 much want of faith among the Parsis as among the Hindus and Muslims,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prayer to them was that they should consider the ‘pros’ and ‘cons’ of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take part in the struggle. When he had a quarrel with the Political Agent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Kathiawad and he wanted to take steps against him it was a Parsi, Sir Pherozeshah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Mehta, who told him that it was useless to expect justice in such a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lesson he had learnt from a Parsi and since then he had suffered such indignities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life that he did not think it would serve any useful purpose to give an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them to the meeting.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movement was a spiritual movement; it was a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phase in their lives. In all religions they were taught that they should run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evil, that they should keep themselves apart from it. He was willing to get 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Dyer, but not Dyerism. He quite admitted that many Indians and Parsis had benefited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British rule and they had become millionaires and were enjoying all sorts of </w:t>
      </w:r>
      <w:r>
        <w:rPr>
          <w:rFonts w:ascii="Times" w:hAnsi="Times" w:eastAsia="Times"/>
          <w:b w:val="0"/>
          <w:i w:val="0"/>
          <w:color w:val="000000"/>
          <w:sz w:val="18"/>
        </w:rPr>
        <w:t>luxuries, but it was not beneficial to the community in general. The British connec-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had not been at all beneficial to the masses and the best proof of that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the writings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Dadabhai Naoroji and in Gokhale’s testimony.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on the Manipur affair it was Sir John Gorst who said that it was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Government to cut off all the tall poppies under it. Unfortunately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his eyes had not been opened until this time. His contention was this :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rule, while some might have benefited, the great masses and the large </w:t>
      </w:r>
      <w:r>
        <w:rPr>
          <w:rFonts w:ascii="Times" w:hAnsi="Times" w:eastAsia="Times"/>
          <w:b w:val="0"/>
          <w:i w:val="0"/>
          <w:color w:val="000000"/>
          <w:sz w:val="18"/>
        </w:rPr>
        <w:t>majority of the people had not benefited in the least, considered from any point of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sought the Agent’s intercession in a matter concerning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brother, Lakshmidas and had been ejected from the Agent’s room.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these is </w:t>
      </w:r>
      <w:r>
        <w:rPr>
          <w:rFonts w:ascii="Times" w:hAnsi="Times" w:eastAsia="Times"/>
          <w:b w:val="0"/>
          <w:i/>
          <w:color w:val="000000"/>
          <w:sz w:val="18"/>
        </w:rPr>
        <w:t>Poverty and Un-British Rule in India.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view—whether it was economic or moral or physical point of view. India was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worse condition that it was today. Hindus and Parsis and </w:t>
      </w:r>
      <w:r>
        <w:rPr>
          <w:rFonts w:ascii="Times" w:hAnsi="Times" w:eastAsia="Times"/>
          <w:b w:val="0"/>
          <w:i/>
          <w:color w:val="000000"/>
          <w:sz w:val="18"/>
        </w:rPr>
        <w:t>Memvns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telling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privately that they were quite willing to help his movement in private but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public, because they had vested interests, and that they were engaged in trade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the least hesitation in admitting that there was repression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under the Moguls, but Indians had never fallen so low as they had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times. He for one did not agree that their political condition had improved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enlargement of their councils, etc. He did not agree that India had got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at all by the Reforms and, if he could be convinced to the contrary, he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withdraw the letter he had written to the Moderates. If the Reforms were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potent, then the British Government should not be able to do anything illegal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people, but that was not the case. Only the other day he had received a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gentleman that he was charged with setting fire to the Police Lines and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innocent of all those things. There were many other things of a similar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taking place in this land now. There never was a more Moderate man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than Lala Harkishen Lal who kept himself aloof from all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movements, but he was arrested furing the Martial Law regime and sentenced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was the case with Lala Dunichand and others. Even now there was no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 in the whole of India than in the province of Bihar where Lord Sinha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Governor. Lord Sinha was not the man who would tolerate such things, but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control his civilian subordinates because he was an Indian and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English. He was unable to take them to task as Sir Edward Gait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have done,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in Lord Sinha’s place. He was sure that even if Lord Sinha tried to curb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subordinates, he would never be successful in his object. There were grea leaders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province like Muzur-ul-Huq and others. Mr. Andrews was not the sort of man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false things about the Gurkha oppression, but they knew fully what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to the coolies at Chandpur. Government had, however, informed the public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necessary amount of force had been used by the soldiers and no more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less. The same things were said by General Dyer. Mr. Gandhi said that he was telling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what his conscience told him was the right thing and nothing else.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Brothers made a mistake, he drew their attention to it and they at once put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in the correct light.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success of the non-co-operation movement, Mr. Gandhi said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succeeded far beyond the expectations of the people. It had driven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minds of the people all fear of the authorities, of suffering, of sacrifice and work for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Lahore Judgement”, 23-7-1919.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Lt.-Governor of Bihar and Orissa during the period of satyagraha in Champa-</w:t>
      </w:r>
      <w:r>
        <w:rPr>
          <w:rFonts w:ascii="Times" w:hAnsi="Times" w:eastAsia="Times"/>
          <w:b w:val="0"/>
          <w:i w:val="0"/>
          <w:color w:val="000000"/>
          <w:sz w:val="18"/>
        </w:rPr>
        <w:t>ran in 1917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their country. People were willing to do anything for their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Parsis were a small community, they had produced a Dadabhai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 and they had rendered the greatest service to this country. Parsis were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Valuable services to India by their faith, by their generosity and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sacrifice. Mehta was called the Lion of Bombay and he hoped that the Parsis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such a manner that they would be called the Lions of India. They were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generous people; they had brains and they had money; they had great merchants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capable of much self-sacrifice for the sake of their country.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for India by making the necessary sacrifice, they could easily make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the leaders of India. He for one expected great things from the Parsis.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questions from Mr. H. P. Modi, the Mahatma said they had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 to work by which time they were to get swaraj. He was both 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swaraj and he was not. He was not sure because they had not yet fulfilled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Bezwada programme which was placed before the country. But he had great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and he was sure that India would get swaraj. Non-co-operation was 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changing the entire mentality of the people. The public had not, unfortunately,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fulfilled the Bezwada programme and, therefore, he was sometimes assailed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about getting swaraj in the month of September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question of the utility of the charkha, Mr. Gandhi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in it a very great deal and thought it was capable of doing great things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country. After the food problem was that of clothing the masses.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clothe them now except with the help of Japan, England and other countries.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wanted was that India should be capable of clothing her people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help from foreign countries. Even if the mills did not export an ounce of yarn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yard of cloth, they would not be able to clothe the masses. There were about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of people who were neither  properly fed nor clothed. He said that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experience in this country, and he was only telling them what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seen in Orissa and other provinces, people went about half-naked in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and they were starving. Rich men would tell him that they should start </w:t>
      </w:r>
      <w:r>
        <w:rPr>
          <w:rFonts w:ascii="Times" w:hAnsi="Times" w:eastAsia="Times"/>
          <w:b w:val="0"/>
          <w:i/>
          <w:color w:val="000000"/>
          <w:sz w:val="18"/>
        </w:rPr>
        <w:t>sadavrats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(places for giving food to poor people), but he would tell them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believer in those institutions. He wanted every man to be independent,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dependent on his personal labour only. He who had worked as a </w:t>
      </w:r>
      <w:r>
        <w:rPr>
          <w:rFonts w:ascii="Times" w:hAnsi="Times" w:eastAsia="Times"/>
          <w:b w:val="0"/>
          <w:i/>
          <w:color w:val="000000"/>
          <w:sz w:val="18"/>
        </w:rPr>
        <w:t>Bhangi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(sweeper)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something about these things and also about what a small addition to wages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meant. Amritlal Thakkar had written a very interesting article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Servant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on the value of spinning to poor people in Kathiawad.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introduced the charkha among the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Kathiawad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>capable of doing immense good to the people. The peculiar climate of India required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September 1920 Gandhiji had hoped to win swaraj within a year;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“Swaraj in One Year”, 22-9-1920.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beautiful khaddar for their use, and he implored them to bring it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use. When Indians came to use the charkha all over the land, then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entirely independent, fearless and self-supporting. The poverty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a large number of women to do such work as breaking stones and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experience how the poor women lost their chastity and modesty. But the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charkha would enable them to remain at home and earn their living.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he said that there were both independence and chastity in the charkha.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Government statistics the average income of an Indian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2-4-0 per month, and they must deduct from this the income of the millionaire; in </w:t>
      </w:r>
      <w:r>
        <w:rPr>
          <w:rFonts w:ascii="Times" w:hAnsi="Times" w:eastAsia="Times"/>
          <w:b w:val="0"/>
          <w:i w:val="0"/>
          <w:color w:val="000000"/>
          <w:sz w:val="18"/>
        </w:rPr>
        <w:t>that case the income of a man would be about Rs. 2 per month, and how was it pos-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sible for an average man to support himself on such an income? Therefore, any small </w:t>
      </w:r>
      <w:r>
        <w:rPr>
          <w:rFonts w:ascii="Times" w:hAnsi="Times" w:eastAsia="Times"/>
          <w:b w:val="0"/>
          <w:i w:val="0"/>
          <w:color w:val="000000"/>
          <w:sz w:val="18"/>
        </w:rPr>
        <w:t>addition to the wages or income of a family was welcome and relieved the distress.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question of education, Mr. Gandhi said it was well-nigh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have compulsory education in India owing to its enormous cost, but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the charkha it would be possible for the people to have their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educated. The charkha would thus be the means of their economic regeneration, 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independence. In fact their salvation lay in the use of the charkha. Coming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crore of rupees, he admitted that he had not yet been successful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collecting the crore of rupees, but he hoped to do so. Reverting again to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hand-made things, Mr. Gandhi said, even in England, where machinery was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universally used, hand-made things were considered to be the best and superior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machine-made articles. In Navsari, the Parsis thought the same thing and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thing highly of their hand-made things also. Even in England, they liked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home-made articles, because they considered them to be the best, and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why Indians should not think in that way. The Parsis had not given him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but neither had the </w:t>
      </w:r>
      <w:r>
        <w:rPr>
          <w:rFonts w:ascii="Times" w:hAnsi="Times" w:eastAsia="Times"/>
          <w:b w:val="0"/>
          <w:i/>
          <w:color w:val="000000"/>
          <w:sz w:val="18"/>
        </w:rPr>
        <w:t>Memons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His friend Parsi Rustomji had given him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sums and he had so much confidence in the speaker that Mr. Rustomji would give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his property if he but expressed such as wish. The meeting could rest content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monies collected would be administered in the best and most honest way, for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find better men than Messrs Motilal Nehru, Jamnalal Bajaj, Shankarlal </w:t>
      </w:r>
      <w:r>
        <w:rPr>
          <w:rFonts w:ascii="Times" w:hAnsi="Times" w:eastAsia="Times"/>
          <w:b w:val="0"/>
          <w:i w:val="0"/>
          <w:color w:val="000000"/>
          <w:sz w:val="18"/>
        </w:rPr>
        <w:t>Banker, Omar Sobhani and Chhotani for such a purpose.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Parsi gentleman said he wanted to know why they should confine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energies to making khaddar only and not in making other things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silk and other useful articles. In Japan, where he had been, the cottagers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articles in homes and made a profitable living thereby. They also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finest silk on handlooms. He asked whether it was not possible to get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do that with the help of societies and committees established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>every town, who should meet the losses and thus encourage rising industries.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Japan was a small island whereas India was a vast continent.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to deal with a population of 30 crores of people in India and, therefore, they</w:t>
      </w:r>
    </w:p>
    <w:p>
      <w:pPr>
        <w:autoSpaceDN w:val="0"/>
        <w:autoSpaceDE w:val="0"/>
        <w:widowControl/>
        <w:spacing w:line="294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make the commonest articles which were universally used in this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 accustomed to spinning and they could very easily make khaddar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homes. He did not advocate that they should use khaddar for ever and ever.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hopeful of making the mulls, for which Dacca was famous, and fine silks.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time, the unfortunate thing was that they had to import all fine yarn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finer kinds of cloth. It was only a question of time when they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manufacture finer counts of yarn and until then they had to be content with khaddar.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Vimadalal and Dumasia asked Mr. Gandhi what sort of swaraj he </w:t>
      </w:r>
      <w:r>
        <w:rPr>
          <w:rFonts w:ascii="Times" w:hAnsi="Times" w:eastAsia="Times"/>
          <w:b w:val="0"/>
          <w:i w:val="0"/>
          <w:color w:val="000000"/>
          <w:sz w:val="18"/>
        </w:rPr>
        <w:t>wanted and whether their present rulers would have a place in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wanted the army, police, law and revenue to be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controlled by the people and they should be in a position to spend their own money.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present time, they were not able to appoint their Commander-in-Chief,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they able to stop the sending of a single sepoy out of India. He was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going to discuss such things as votes, etc. If they were able to control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now, Indians would be able to move forward gradually.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 all requirements of cloth, India would be welf-dependent country, but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dependent on other people. So long as they had to thank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every small thing they got from it, they would not be able to achieve much.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achieve such a position that they would be able to do things without the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other people. He thought the non-co-operation movement had effected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in the mentality of the people, for instance, in Malabar the </w:t>
      </w:r>
      <w:r>
        <w:rPr>
          <w:rFonts w:ascii="Times" w:hAnsi="Times" w:eastAsia="Times"/>
          <w:b w:val="0"/>
          <w:i/>
          <w:color w:val="000000"/>
          <w:sz w:val="18"/>
        </w:rPr>
        <w:t>Moplahs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18"/>
        </w:rPr>
        <w:t>were a spirited people had now become disciplined under its influence.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another question, Mr. Gandhi said he would be content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Self-Government. They Viceroy was of the opinion that they should get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gradually, while he was of the opinion that they should get it at once. To 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they were not fit to rule themselves yet, he would say that it was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kept apart from their legitimate rights; he did not admit that Indians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incapable of ruling themselves. He did not care whether their ministers were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Englishmen. What he wanted was the power of appointment and dismissal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he liked. He did not want to dismiss a man simply because of his colour,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incompetence. Ministers should have power over the Commissioners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Collectors. He never admitted that Indians were incapable of administering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>military department.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gentleman said they were talking of Hindu-Mohammedan unity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know where the Parsis came in there. Hindus and Muslims would </w:t>
      </w:r>
      <w:r>
        <w:rPr>
          <w:rFonts w:ascii="Times" w:hAnsi="Times" w:eastAsia="Times"/>
          <w:b w:val="0"/>
          <w:i w:val="0"/>
          <w:color w:val="000000"/>
          <w:sz w:val="18"/>
        </w:rPr>
        <w:t>appoint their own men and Parsis would be nowhere.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N. M. Dumasia said Sri Krishna Gupta had told them that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able to defend themselves it was no use getting swaraj. They </w:t>
      </w:r>
      <w:r>
        <w:rPr>
          <w:rFonts w:ascii="Times" w:hAnsi="Times" w:eastAsia="Times"/>
          <w:b w:val="0"/>
          <w:i w:val="0"/>
          <w:color w:val="000000"/>
          <w:sz w:val="18"/>
        </w:rPr>
        <w:t>ought to be able to defend themselves against a foreign government in the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instance.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H. P. Modi said they had been working as clerks for so many years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used to do military work and deal with their foreign relations.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been carrying out things under British control and therefore Indians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accustomed to do them independently.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his opinion was that Englishmen were not yet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India and he wanted them to remain not on their own terms but on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Englishmen would feel ashamed to leave India just now. Another thing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believe that if they got swaraj the next day, they would have to fight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governments all at once. But even if they had to fight a foreign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then would go on fighting until victory was theirs. He wanted them to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Indians could only get their objectives by means of their own strength,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help of others or by means of tactics or stratagems. They could only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rights by their ability to defend them and not by means of parliaments or </w:t>
      </w:r>
      <w:r>
        <w:rPr>
          <w:rFonts w:ascii="Times" w:hAnsi="Times" w:eastAsia="Times"/>
          <w:b w:val="0"/>
          <w:i w:val="0"/>
          <w:color w:val="000000"/>
          <w:sz w:val="18"/>
        </w:rPr>
        <w:t>assemblies.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Dumasia said it was the rule that a smaller nation should be beaten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bigger nation. Nothing of great importance had taken place in this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war or a battle. It would take many years to get the proper spirit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 and years in the life of a nation were like as many moments.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they had been asked to hasten slowly. Parsis hated both Dyerism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O’Dwyerism, as much as anybody. The Parsi community were always loyal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rulers, whether they were Hindus or English. They were not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the English to go out of this country bag and baggage, and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get out of the Empire, over which King George ruled. Any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did not exclude these things would have their fullest support.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with Mr. Gandhi if he was willing to go forward constitutionally,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otherwise. They were willing to sacrifice and do everything for their King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country.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further questions Mahatma Gandhi said his movement was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bulwark against Bolshevism. Indians did not want chaos and terror in this land.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 of the people had been very much purified by this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for instance in Sind, Hyderabad and Kaira, people had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improved morally. The movement had done away with hatred; if hatred of other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 were on the increase he would have kept himself aloof from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movement.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N. M. Sukhia said from his experience he had found that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had been put down by both the Hindus and Muslims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mofussil. He had seen in Malegaon, in 1886, the same thing. The Parsis would </w:t>
      </w:r>
      <w:r>
        <w:rPr>
          <w:rFonts w:ascii="Times" w:hAnsi="Times" w:eastAsia="Times"/>
          <w:b w:val="0"/>
          <w:i w:val="0"/>
          <w:color w:val="000000"/>
          <w:sz w:val="18"/>
        </w:rPr>
        <w:t>join the movement if they found it to be beneficial to them, otherwise they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keep themselves aloof from it.</w:t>
      </w:r>
    </w:p>
    <w:p>
      <w:pPr>
        <w:autoSpaceDN w:val="0"/>
        <w:autoSpaceDE w:val="0"/>
        <w:widowControl/>
        <w:spacing w:line="280" w:lineRule="exact" w:before="40" w:after="2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 British had come to India only some 150 years ago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that the Parsis were living with Mohammedans and Hindus and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judge for themselves whether they were better or worse off. They were talking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Hindu-Muslim unity because there was no such unity before and in that unity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of all other smaller communities was also included, for instance, the Jews,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Christians, Parsis, etc. It did not mean that the other communities were to be excluded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friendship and that the Hindus and Muslims alone were to be friends.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 were ruling the Congress for so many years and they had occupied very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positions in it. The Congress was looking after the rights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equally and he did not think that, in the future, the Parsis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crushed between the two great communities—Hindus and Muslims. If the Parsis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they would not benefit by joining the non-co-operation movement,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open to them to keep themselves aloof from it. He asked them to join hands 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 only if they came to the conclusion that it would be to their good,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not.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19-6-1921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C. VIJAYARAGHAVACHARIAR</w:t>
      </w:r>
    </w:p>
    <w:p>
      <w:pPr>
        <w:autoSpaceDN w:val="0"/>
        <w:tabs>
          <w:tab w:pos="550" w:val="left"/>
          <w:tab w:pos="2530" w:val="left"/>
          <w:tab w:pos="3910" w:val="left"/>
        </w:tabs>
        <w:autoSpaceDE w:val="0"/>
        <w:widowControl/>
        <w:spacing w:line="288" w:lineRule="exact" w:before="9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18,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>DEAR MR. ACHARIAR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Committee has informed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that they should continue to obey orders till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has decided upon the matter. The A.I.C.C.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Lucknow on the 22nd July in the morning.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formulating a scheme may be considered then.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has not arrived for it as yet.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7548</w:t>
      </w:r>
    </w:p>
    <w:p>
      <w:pPr>
        <w:autoSpaceDN w:val="0"/>
        <w:autoSpaceDE w:val="0"/>
        <w:widowControl/>
        <w:spacing w:line="220" w:lineRule="exact" w:before="13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Vijayaraghavachariar had wired on June 18 from Kodaikanal : “Hope Work-</w:t>
      </w:r>
      <w:r>
        <w:rPr>
          <w:rFonts w:ascii="Times" w:hAnsi="Times" w:eastAsia="Times"/>
          <w:b w:val="0"/>
          <w:i w:val="0"/>
          <w:color w:val="000000"/>
          <w:sz w:val="18"/>
        </w:rPr>
        <w:t>ing Committee sends Punjab considered instruction respecting acute present crisis.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Malaviyaji desires practicable scheme placed before Viceroy immediately.”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135. SPEECH ON SWARAJ,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1921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82" w:lineRule="exact" w:before="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 people had been sitting in the </w:t>
      </w:r>
      <w:r>
        <w:rPr>
          <w:rFonts w:ascii="Times" w:hAnsi="Times" w:eastAsia="Times"/>
          <w:b w:val="0"/>
          <w:i/>
          <w:color w:val="000000"/>
          <w:sz w:val="18"/>
        </w:rPr>
        <w:t>mandap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more than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hour. He was thankful to them for erecting the </w:t>
      </w:r>
      <w:r>
        <w:rPr>
          <w:rFonts w:ascii="Times" w:hAnsi="Times" w:eastAsia="Times"/>
          <w:b w:val="0"/>
          <w:i/>
          <w:color w:val="000000"/>
          <w:sz w:val="18"/>
        </w:rPr>
        <w:t>pandal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the erection of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and poor of the place had taken a hand and in this he saw the sure foundation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He was grateful to them for all they had done in welcoming him.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highly pleased that, in the collection of the funds, all classes and communities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part—Hindus and Muslims and Parsis. Therein lay the secret of swaraj.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appealed to his sisters and brothers to give him all they had to give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Fund. India was working for a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Nitirajya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Indians were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follow the right path, the straight path and the honest path. He was extremely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he was so very late in coming to the meeting, but the fact was that his motor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down on the road and he had to collect Rs. 60,000 from Mr. Velji Lakhamsee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Napoo on account of Mandvi Ward. He hoped the people of Ville Parle would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 a like amount for the Tilak Fund.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referred to the meeting of Parsis and the questions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asked there. He said he would explain several points more fully this time.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told that there was unity between the 23 crores of Hindus and 7 crores of Muslims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between them the 80,000 Parsis would suffer. It was the duty of the commu-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nities who were in a majority to safeguard the interests of the minorities and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them, and that was the first principle of swaraj which they had to keep in view.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majorities should not neglect the interest of the minorities. Then one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had written to him that he (Mr. Gandhi) was only naming the </w:t>
      </w:r>
      <w:r>
        <w:rPr>
          <w:rFonts w:ascii="Times" w:hAnsi="Times" w:eastAsia="Times"/>
          <w:b w:val="0"/>
          <w:i/>
          <w:color w:val="000000"/>
          <w:sz w:val="18"/>
        </w:rPr>
        <w:t>Memons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</w:t>
      </w:r>
      <w:r>
        <w:rPr>
          <w:rFonts w:ascii="Times" w:hAnsi="Times" w:eastAsia="Times"/>
          <w:b w:val="0"/>
          <w:i/>
          <w:color w:val="000000"/>
          <w:sz w:val="18"/>
        </w:rPr>
        <w:t>Bohras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had been asked whether he suspected the </w:t>
      </w:r>
      <w:r>
        <w:rPr>
          <w:rFonts w:ascii="Times" w:hAnsi="Times" w:eastAsia="Times"/>
          <w:b w:val="0"/>
          <w:i/>
          <w:color w:val="000000"/>
          <w:sz w:val="18"/>
        </w:rPr>
        <w:t>Bohras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To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say that he had not meant that at all. He had used the word </w:t>
      </w:r>
      <w:r>
        <w:rPr>
          <w:rFonts w:ascii="Times" w:hAnsi="Times" w:eastAsia="Times"/>
          <w:b w:val="0"/>
          <w:i/>
          <w:color w:val="000000"/>
          <w:sz w:val="18"/>
        </w:rPr>
        <w:t>Memon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Mohammedan community and not for any particular sect. He would mention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regard that a </w:t>
      </w:r>
      <w:r>
        <w:rPr>
          <w:rFonts w:ascii="Times" w:hAnsi="Times" w:eastAsia="Times"/>
          <w:b w:val="0"/>
          <w:i/>
          <w:color w:val="000000"/>
          <w:sz w:val="18"/>
        </w:rPr>
        <w:t>Bohra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gentleman had taken him to his house and presented him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sum of Rs. 1,000 for the Fund. He, however, deprecated all such doubts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suspicions towards each other, and so long as they entertained any such feelings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their sister communities, swaraj would never be attained by them.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been asked at the previous day’s meeting whether they should not wear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at a public meeting at Ville Parle, a suburb in northern Bombay,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was presented with a purse for the Tilak Swaraj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Rule of righteousness and morality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mill-made cloth. To that question his answer was that mill-made cloth was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poorest and the rich and well-to-do people should wear khaddar. If they could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they could not get swaraj. Another Parsi gentleman had asked him as to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do in case they were attacked by Japan and other nations. His answer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was a selfish creature and, if the Japanese found that they could not send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to the Indians, and that they did not use them at all, India would not be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to them. If Indians did not care to use foreign made things what use would India be </w:t>
      </w:r>
      <w:r>
        <w:rPr>
          <w:rFonts w:ascii="Times" w:hAnsi="Times" w:eastAsia="Times"/>
          <w:b w:val="0"/>
          <w:i w:val="0"/>
          <w:color w:val="000000"/>
          <w:sz w:val="18"/>
        </w:rPr>
        <w:t>to the Japanese?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introduced Maulana Abul Kalam Azad as a great man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and as one who wielded much influence among them. He was capable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doing immense good to the two communities and he hoped they would listen to </w:t>
      </w:r>
      <w:r>
        <w:rPr>
          <w:rFonts w:ascii="Times" w:hAnsi="Times" w:eastAsia="Times"/>
          <w:b w:val="0"/>
          <w:i w:val="0"/>
          <w:color w:val="000000"/>
          <w:sz w:val="18"/>
        </w:rPr>
        <w:t>him after the collections were made.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20-6-1921</w:t>
      </w:r>
    </w:p>
    <w:p>
      <w:pPr>
        <w:autoSpaceDN w:val="0"/>
        <w:autoSpaceDE w:val="0"/>
        <w:widowControl/>
        <w:spacing w:line="292" w:lineRule="exact" w:before="7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TELEGRAM TO JITENDRALAL BANERJEE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19,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6050" w:val="left"/>
        </w:tabs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ENGAGED FULFILLING BEZWADA PROGRAMME. IMPOSSIBLE 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DISTANCE.    WRITING.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7547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in reply to a telegram dated June 19 from Jitendralal Banerjee,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Congressman from Calcutta, which read: “Situation in Bengal urgently demands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presence and counsel. Mr. Das wants further extension and prolongation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strikes but it is the earnest conviction of myself and many true non-co-operators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strikes are departures from principle of non-co-operatioon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jeopardizing success of Bezwada programme. If coming impossible, wire advice after </w:t>
      </w:r>
      <w:r>
        <w:rPr>
          <w:rFonts w:ascii="Times" w:hAnsi="Times" w:eastAsia="Times"/>
          <w:b w:val="0"/>
          <w:i w:val="0"/>
          <w:color w:val="000000"/>
          <w:sz w:val="18"/>
        </w:rPr>
        <w:t>fully considering situation.”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letter is not available.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STATEMENT TO PRESS REPRESENTATIVE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a press representative if he would be appearing before the Military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 Committee as a witness in response to the invitation extended to him,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stated that he had already written to the Committee, intimating 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inability to appear before it, as being a non-co-operator he could not participate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proceedings.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20-6-1921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KUNVARJI ANANDJI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BHAISHIRI KUNVARJI ANANDJI,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has so far done nothing for the Tilak Swaraj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you have done nothing. I am pained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slackness. You understand everything and have money.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this work, its bearing on national regeneration,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contribute your full share to the Fund. I want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intelligence, your heart, your time and your money, all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Such an opportunity will not come again.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20" w:lineRule="exact" w:before="26" w:after="24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36" w:right="1414" w:bottom="468" w:left="1440" w:header="720" w:footer="720" w:gutter="0"/>
          <w:cols w:num="2" w:equalWidth="0">
            <w:col w:w="3588" w:space="0"/>
            <w:col w:w="29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54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36" w:right="1414" w:bottom="468" w:left="1440" w:header="720" w:footer="720" w:gutter="0"/>
          <w:cols w:num="2" w:equalWidth="0">
            <w:col w:w="3588" w:space="0"/>
            <w:col w:w="29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4" w:lineRule="exact" w:before="26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type w:val="continuous"/>
          <w:pgSz w:w="9360" w:h="12960"/>
          <w:pgMar w:top="7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MANGALDAS PAREKH</w:t>
      </w:r>
    </w:p>
    <w:p>
      <w:pPr>
        <w:autoSpaceDN w:val="0"/>
        <w:autoSpaceDE w:val="0"/>
        <w:widowControl/>
        <w:spacing w:line="320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Shri Vallabhbhai that the contribution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mills has not yet been received. How can we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work in this way? Either this movement is good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supported, or it is bad and deserves to be smashed. But you merely </w:t>
      </w:r>
      <w:r>
        <w:rPr>
          <w:rFonts w:ascii="Times" w:hAnsi="Times" w:eastAsia="Times"/>
          <w:b w:val="0"/>
          <w:i w:val="0"/>
          <w:color w:val="000000"/>
          <w:sz w:val="22"/>
        </w:rPr>
        <w:t>let things take their time. Isn’t even Gujarat’s honour dear to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owners? Should they not help Gujarat to raise its modest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to work hard for doing so? I hope you will permit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delay. You may give anything you choose but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make a definite commitment. It will not matter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whole sum in a lump, but the mills should credit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the Committee in their books, also provide that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will accrue to the Provincial [Congress]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also be entitled to issue cheques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certainly expect not less than five lakhs. Everywhere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what the mills have done, the mills which have earned so much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movement.</w:t>
      </w:r>
    </w:p>
    <w:p>
      <w:pPr>
        <w:autoSpaceDN w:val="0"/>
        <w:autoSpaceDE w:val="0"/>
        <w:widowControl/>
        <w:spacing w:line="224" w:lineRule="exact" w:before="58" w:after="32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Jai Shrikrishna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from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 w:num="2" w:equalWidth="0">
            <w:col w:w="3318" w:space="0"/>
            <w:col w:w="32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0" w:bottom="468" w:left="1440" w:header="720" w:footer="720" w:gutter="0"/>
          <w:cols w:num="2" w:equalWidth="0">
            <w:col w:w="3318" w:space="0"/>
            <w:col w:w="32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CTION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in the </w:t>
      </w:r>
      <w:r>
        <w:rPr>
          <w:rFonts w:ascii="Times" w:hAnsi="Times" w:eastAsia="Times"/>
          <w:b w:val="0"/>
          <w:i/>
          <w:color w:val="000000"/>
          <w:sz w:val="22"/>
        </w:rPr>
        <w:t>Servant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apology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show me more forcibly than anything else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an ounce of action is worth more than tons of speeches.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conceive the possibility of the </w:t>
      </w:r>
      <w:r>
        <w:rPr>
          <w:rFonts w:ascii="Times" w:hAnsi="Times" w:eastAsia="Times"/>
          <w:b w:val="0"/>
          <w:i/>
          <w:color w:val="000000"/>
          <w:sz w:val="22"/>
        </w:rPr>
        <w:t>Servant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or misinterpreting the apology. Yet it has devoted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apology three paragraphs which betray a hopeless misunder-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standing of it. For me it was, and even in the light of the fierce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greeting among the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>; literally, “Victory to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Krishna”.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that has raged round it, it remains, an object-lesson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non-co-operation. It is the one act which will stand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guiding-star to the straying non-co-operators.They must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themselves even in front of their opponents, and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 being mistaken for weakness. In the process of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right, they must not count the cost.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of following truth for truth’s sake.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may appear ever so black, a seeker must relentlessly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knows to be truth. The Prophet would have lost his hold many </w:t>
      </w:r>
      <w:r>
        <w:rPr>
          <w:rFonts w:ascii="Times" w:hAnsi="Times" w:eastAsia="Times"/>
          <w:b w:val="0"/>
          <w:i w:val="0"/>
          <w:color w:val="000000"/>
          <w:sz w:val="22"/>
        </w:rPr>
        <w:t>a time had he not thus treated truth as his absolute and final sheet-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anchor. Assuming that I gave my advice to the Ali Brothers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and they understood and accepted it in their strength,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will be found to have done, as I know it has done,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Islam and the country. If, therefore, the last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answered all doubts,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leave it to time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OVERTY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XPRESSION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Similar, but less important, misunderstanding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Moderates. I am amazed at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 betray so often. I am not by any means an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I take great pains to be accurate and plain. And yet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leaving the impression in a critic’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 expect the Moderates to join he non-co-operators in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picketing. I do nothing of the kind. Picketing might appear to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to be too clumsy and too incomplete to commend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 thought that they would help the temperance cause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their own 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by immediately abolishing the drink-shops.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they owe to the country. Daily, as the heat of the picketing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increasing, the pickets come in for the attentions of the keepers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shops and of their customers. I understand that two pickets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struck by some ruffians and had their heads broken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These brave men now daily appear at their post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bandaged heads. A volunteer was slapped in the presence of a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Bombay, and he stood his ground firmly but did not retaliate.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must multiply, as the effect of picketing is felt by the sellers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spirituous liquors. It is impossible to stop this reform,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pickets lose their lives in the performance of their duty. The work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15-6-1921.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Moderates”, 8-6-1921.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 so long as there are enough young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ready to take up picketing, and so long as they are ready to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without retaliating. It was because I was aware of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appealed to the patriotism of the Moderates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abolishing at a stroke all drink-shops, and thus saving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women from injury to limb or life. It grieves me,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 failed in my letter to carry the point home. I am aware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future date, temperance reform will come. It is small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man whose house is on fire that appliances are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to deal with such fires.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OVERNMENTS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‘Observer’ in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me some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the movement. I am sorry I have not been able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earlier. They would have escaped me had not a friend sent me </w:t>
      </w:r>
      <w:r>
        <w:rPr>
          <w:rFonts w:ascii="Times" w:hAnsi="Times" w:eastAsia="Times"/>
          <w:b w:val="0"/>
          <w:i w:val="0"/>
          <w:color w:val="000000"/>
          <w:sz w:val="22"/>
        </w:rPr>
        <w:t>the cutting.Observer’ asks whether the British ‘is not a better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than the Mogul and the Maratha’. I must dare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Mogul and the Maratha Governments were better than the British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nation as a whole was not so emasculate or so impoverished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today. We were not the pariahs of the Mogul or the Maratha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We </w:t>
      </w:r>
      <w:r>
        <w:rPr>
          <w:rFonts w:ascii="Times" w:hAnsi="Times" w:eastAsia="Times"/>
          <w:b w:val="0"/>
          <w:i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pariahs of the British Empire.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‘Observer’ next asks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 Parsis to ask their children to leave Government and aided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when no provision is made for national schools adapted to meet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requirements of the Parsis? Are the Parsi lawyers to boycott law courts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starve their families? Are the Parsis to give up their lucrative vocations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devote themselves to spinning yarn for three annas a day? The three annas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 day will not suffice to pay their daily bill for soda water, let alone whisky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soda. Or, should the Parsis give up their present dress, which is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than Asiatic, and go back to the days of their ancestors, who used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on pyjamas with legs wide enough to carry a dozen fowl? Is it possible,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thus, to set back the hand of time? Will Mr. Gandhi be so good as to give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convincing reply to these queries?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are the pioneers in matters educational.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a single child from the present schools. They need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themselves of the infatuation for degrees, and they can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disaffiliate all their schools. They have money enough to pay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education. Parsi lawyers, if they boycott law courts, are, I know, </w:t>
      </w:r>
      <w:r>
        <w:rPr>
          <w:rFonts w:ascii="Times" w:hAnsi="Times" w:eastAsia="Times"/>
          <w:b w:val="0"/>
          <w:i w:val="0"/>
          <w:color w:val="000000"/>
          <w:sz w:val="22"/>
        </w:rPr>
        <w:t>resourceful enough to turn their attention to commerce, which is a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speciality with the Parsis, if indeed they will not care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They and the nation will be the better for the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lawyers’ renunciation. No one, certainly no Parsi,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any lucrative calling not calculated to uphold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Government, and to take up spinning instead. But every Parsi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is expected to devote his or her leisure hours to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nation. Thus, there is no question of the Parsis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soda. But those who take intoxicating drinks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nation by total abstinence. Parsis need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their present style of dress, so long as the cloth is handspun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woven. But they will lose nothing by reverting to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of their forefathers.The old Parsi dress was designed to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climate. The European style is ugly and utterly unsuitable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conditions. Only their insularity and unimaginativeness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the English retain their English style in India,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admit that it is most uncomfortable for this climate.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thoughtless imitation is no sign of progress. Nor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reversion to old habits tantamount to ‘setting back the hand of time’.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Retracing a hasty or erroneous step is surely a sign of progress.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contended that during the past hundred years, we have taken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faulty step. Before, therefore, we can move forward, we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steps back to find ourselves on the right track. We lost the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invite ‘Observer’ and all other Parsis to hasten back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where we strayed from the right path.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THE CURSE OF BETTING</w:t>
      </w:r>
    </w:p>
    <w:p>
      <w:pPr>
        <w:autoSpaceDN w:val="0"/>
        <w:autoSpaceDE w:val="0"/>
        <w:widowControl/>
        <w:spacing w:line="266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188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5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its Editor have taken up the question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evils of betting. I feel, however, that a casual article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enough to root out this evil, imported from the West. The evil has spread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idle-rich to the commercial communities, the middle classes, the labourers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in factories, and the schoolboys. Over and above thousands of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regularly going to the races week after week, there are thousands more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temptation to gamble comes in the shape of bucket-shops openly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plying their trade in the heart of the city. The Government have appointed a</w:t>
      </w:r>
    </w:p>
    <w:p>
      <w:pPr>
        <w:autoSpaceDN w:val="0"/>
        <w:autoSpaceDE w:val="0"/>
        <w:widowControl/>
        <w:spacing w:line="294" w:lineRule="exact" w:before="3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to consider the question of closing down these shops, and they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some legislation at the next session. But that is not enough. Public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must be created and it must be definitely shown that race-going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betting is as bad as drinking and prostitution. For this, a strong agitation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required, and I hope readers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respond to it.</w:t>
      </w:r>
    </w:p>
    <w:p>
      <w:pPr>
        <w:autoSpaceDN w:val="0"/>
        <w:tabs>
          <w:tab w:pos="5590" w:val="left"/>
        </w:tabs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tabs>
          <w:tab w:pos="5850" w:val="left"/>
        </w:tabs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26-5-1921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ATYA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said, unfortunately the races and gambling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therewith are fashionable. They do not excite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shame that drinking does. Race-going, therefore, is more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deal with than drinking. Satya’ knows the evils of race-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 a special manner. I invite him to come out in the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tackle the vice which is slowly but surely undermining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morals of 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22-6-1921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THE TILAK MEMORIAL FUND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to revere the memory of a person is to achieve his life’s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Truly to revere the memory of Bal Gangadhar Tilak,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delighted and still delights to call Lokamanya, must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swaraj, and thus for ever to perpetuate his memory. How fine,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noble, if we could establish swaraj on the anniversary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death? Nor is it impossible to do so during the forty days that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our disposal. But my sanguine temperament cannot, visualize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the first of August next. By strenuous work,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establish swaraj on the first day of October next.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to the Congress, if swaraj cannot be established on or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 December next. But it cannot be, if we do not carry 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 undertaking to raise one crore of rupees. These lines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on the 22nd instant. The reader has therefore to think how </w:t>
      </w:r>
      <w:r>
        <w:rPr>
          <w:rFonts w:ascii="Times" w:hAnsi="Times" w:eastAsia="Times"/>
          <w:b w:val="0"/>
          <w:i w:val="0"/>
          <w:color w:val="000000"/>
          <w:sz w:val="22"/>
        </w:rPr>
        <w:t>to complete the crore in eight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know how we stand. If all goes well, it may safely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forty lakhs will have been collected by that date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That menas, let me further state, at least three lakhs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four in the Punjab, three in Sind, three in Andhra, three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P., four in Bihar and ten in Gujarat. That makes thirty lakhs.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for the remaining provinces is not an extravagant estimate. Let </w:t>
      </w:r>
      <w:r>
        <w:rPr>
          <w:rFonts w:ascii="Times" w:hAnsi="Times" w:eastAsia="Times"/>
          <w:b w:val="0"/>
          <w:i w:val="0"/>
          <w:color w:val="000000"/>
          <w:sz w:val="22"/>
        </w:rPr>
        <w:t>us assume that all the Provinces but Bombay succeed in collecting all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together forty lakhs.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collect sixty lakhs in and through Bombay,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If we are to reach the total of one crore before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June, the amount must be raised chiefly from the available rich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and Calcutta, i.e., those who feel for the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not only only no bother about collecting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crore, but there should be certainty of swaraj in a month, if all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India could realize that their safety lies, not in fearing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Government, but in fearlessly helping the movement.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making millions, they are sending billions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i.e., they are taking the millions and assisting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billions out of the mouths of thier poor and, in many cases,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Today, they, more than the other classes, are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top-heavy administration, which is keeping up a ruinous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 order to be able to hold India in the last resort by </w:t>
      </w:r>
      <w:r>
        <w:rPr>
          <w:rFonts w:ascii="Times" w:hAnsi="Times" w:eastAsia="Times"/>
          <w:b w:val="0"/>
          <w:i w:val="0"/>
          <w:color w:val="000000"/>
          <w:sz w:val="22"/>
        </w:rPr>
        <w:t>Dyerism and O’Dwyerism.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take the facts as they are. The richest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incur the displeasure of Collectors and Commissioners.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honestly fear the success of non-co-operation.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success means chaos and destruction of life and property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for the time being. We must win these over by patiently persever-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impregnate the atmosphere with the spirit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word and deed.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let us realize that the few rich men and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men and women we have with us have to sacrifice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are ordinarily used to, if we are to make up the deficiency. </w:t>
      </w:r>
      <w:r>
        <w:rPr>
          <w:rFonts w:ascii="Times" w:hAnsi="Times" w:eastAsia="Times"/>
          <w:b w:val="0"/>
          <w:i w:val="0"/>
          <w:color w:val="000000"/>
          <w:sz w:val="22"/>
        </w:rPr>
        <w:t>A happy beginning has already been made in Bombay. Earnest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kers, themselves endowed with riches, are working night and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large collections. They are meeting with ups and downs.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dauntlessly pursuing their even course.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get rid of the habit of waiting to be coaxed.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the moneyed men of Bombay volunteer their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their gifts? Why should they wait till some one else has </w:t>
      </w:r>
      <w:r>
        <w:rPr>
          <w:rFonts w:ascii="Times" w:hAnsi="Times" w:eastAsia="Times"/>
          <w:b w:val="0"/>
          <w:i w:val="0"/>
          <w:color w:val="000000"/>
          <w:sz w:val="22"/>
        </w:rPr>
        <w:t>begun?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of those who cannot give lakhs or thousands each?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still do much to reduce the burden of the few rich.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for a summons from any society. Let each group, each caste, </w:t>
      </w:r>
      <w:r>
        <w:rPr>
          <w:rFonts w:ascii="Times" w:hAnsi="Times" w:eastAsia="Times"/>
          <w:b w:val="0"/>
          <w:i w:val="0"/>
          <w:color w:val="000000"/>
          <w:sz w:val="22"/>
        </w:rPr>
        <w:t>each trade-guild automatically set about collecting and sending to the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centres. The remaining days must be utilized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 and no other by those who have any ability for collection.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shame that the total possible collection of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more than forty lakhs. There is still time to wipe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reproach, by each province producing selfless workers for the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Grace and Privilege, who would concentrate their energies on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so many of the moneyed men are abstaining,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we have not succeeded in organizing collections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it follows that some must give their all. I know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themselves workers of standing and ability, who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their all. One has died, leaving over Rs. 25,000, the whole of his sav-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ings, to the Swaraj Fund. I hope the example of the four workers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infectious. One loses nothing by giving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achieve swaraj during this year, the least we can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the Bezwada programme by the time fixed.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of the crore will be a most visible token of its fulfilment.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and the charkha are no less important.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meetings, one on Sunday the 26th and the other on the 30th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possible village or centre, merely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explaining the Congress creed, and inviting all of the age of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over, men and women, to become members of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Congress Committee. At these meetings, no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 save that of enrolling members and collecting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scriptions for membership. Forms can also be deposited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at all places where responsible men will undertake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canvassing.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no census of charkhas, from all the accounts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received, the spinning-wheel has so far penetrated the masses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there are already twenty lakhs of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more or less indifferently throughout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22-6-1921</w:t>
      </w:r>
    </w:p>
    <w:p>
      <w:pPr>
        <w:autoSpaceDN w:val="0"/>
        <w:autoSpaceDE w:val="0"/>
        <w:widowControl/>
        <w:spacing w:line="294" w:lineRule="exact" w:before="19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DR. POLLEN ON THE WAR-PATH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Dr. John Pollen’s open letter. I do not print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as it has already appeared in the Press. It is quite like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hardly taken the trouble of studying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Yet he has seen no harm in condemning what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He asks me to rely upon his own </w:t>
      </w:r>
      <w:r>
        <w:rPr>
          <w:rFonts w:ascii="Times" w:hAnsi="Times" w:eastAsia="Times"/>
          <w:b w:val="0"/>
          <w:i/>
          <w:color w:val="000000"/>
          <w:sz w:val="22"/>
        </w:rPr>
        <w:t>ipse dixit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preference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experience. The pity of it is that Dr. Pollen’s letter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English attitude—laziness to study the other side,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arrogation of omniscience and consequent self-satisfaction.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 constituted, either non-co-operation or violence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answers. If you murder, they are shocked into action;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speak to them, they are moved to inquire. The shock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murder provokes action, but rarely enlightenment.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bad blood, not excluding terrorism. The relief is 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proves more dangerous than the disease itself.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speak, to participate in the evil, to assist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degradation, to co-operate with the wrongdoer, gives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oneself, and awakens and purifies the wrongdoer. India, I hope,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the better way for all time. Dr. Pollen is too lazy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being an insurance against violence,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the possibility of violence. It is an attempt to supplant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least that non-co-operation has done is to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if it is tried long enough, it will give such strength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as would enable them to see that violence is totally unnece-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ssary. Non-co-operation is a spetic treatment. It heals without killing.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Pollen should have known that I remain just as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</w:t>
      </w:r>
      <w:r>
        <w:rPr>
          <w:rFonts w:ascii="Times" w:hAnsi="Times" w:eastAsia="Times"/>
          <w:b w:val="0"/>
          <w:i/>
          <w:color w:val="000000"/>
          <w:sz w:val="22"/>
        </w:rPr>
        <w:t>British goods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ever. I have always advocated,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today, boycott of </w:t>
      </w:r>
      <w:r>
        <w:rPr>
          <w:rFonts w:ascii="Times" w:hAnsi="Times" w:eastAsia="Times"/>
          <w:b w:val="0"/>
          <w:i/>
          <w:color w:val="000000"/>
          <w:sz w:val="22"/>
        </w:rPr>
        <w:t>all foreign cloth for all time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other foreign goods as India can profitably manufacture.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that I have conceived excludes the idea of punishment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revenge. It means self-help and recognition of the natural law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service to humanity is to help that part of it which is nearest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An India self-dependent will help the whole world, an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and clothed by Manchester and Japan harms both herself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Pollen is wrong in his dates. I did not write to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non-co-operation as he suggests, but long before.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then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29-4-1918.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British Government. I began the denunciation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administration two years after the open letter to the Viceroy.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further inform Dr. Pollen that, whilst I am a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system of government, to which in my ignorance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friendly, I still count myself a friend of the British people.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forbids me to have friends and foes. I therefore assure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for ever be actuated by the same feelings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 as towards brothers, and am now acting towards them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acted towards my blood-brothers.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adhere to the adjectives I have felt it my duty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system, and my business is, whilst calling an evil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to restrain an outburst of evil passions against wrongdoers.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foolish to ignore or hide a disease for fear of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amok in panic. He must be warned of the disease, and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with a tolerably safe remedy.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Pollen’s ignorant preface is followed by an unsupported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of all the propositions that I believe in in common with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of India, viz.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administration is the most expensive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 is poorer today than it ever has been.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evil has been never so bad as it is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(Nobody has contended that there was no drink evil in India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advent of the British.)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 is held in the last resort by a system of terrorism.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does Dr. Pollen deny these truths known to us all,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asserts that the administration is cheaper than elsewhere,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that the Indian Civil Service is the most highly paid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and that more than a third of the revenue is absorbed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service. Imagine the state of a family which has to devote a </w:t>
      </w:r>
      <w:r>
        <w:rPr>
          <w:rFonts w:ascii="Times" w:hAnsi="Times" w:eastAsia="Times"/>
          <w:b w:val="0"/>
          <w:i w:val="0"/>
          <w:color w:val="000000"/>
          <w:sz w:val="22"/>
        </w:rPr>
        <w:t>third of its income for paying its door-keepers!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Pollen asserts that India is ‘really a marvellously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inhabited for the most part by a comparatively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peasantry’. He then asks me to multiply the average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of Rs. 27 by five, and argues that Rs. 135 a year for a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five will suffice for its support. I suggest to him that Rs. 2-4-0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per month will not feed, clothe and house the poorest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and that I should still further reduce the average for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>of poor men, because it is reached by including the millions of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millionaires.The average income of the poor, therefore, is an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contestable proof not only of the poverty but if the semi-starvation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Dr. Pollen has the effrontery to suggest, in the face of an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drink revenue, that the present administration discourages </w:t>
      </w:r>
      <w:r>
        <w:rPr>
          <w:rFonts w:ascii="Times" w:hAnsi="Times" w:eastAsia="Times"/>
          <w:b w:val="0"/>
          <w:i w:val="0"/>
          <w:color w:val="000000"/>
          <w:sz w:val="22"/>
        </w:rPr>
        <w:t>excessive drinking.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Dr. Pollen not only denies the existence of terrorism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contends that ‘in all respects in India, they (we) are as free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Scots, the Welsh, the people of the Dominions, and as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themselves’.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non-co-operation will dispel such hopeless ignorance.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OUR SHORTCOMINGS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Dr. Pollen’s criticism, by reason of its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assumptions, irritates without helping, an Englishman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Madras, who signs himself ‘John Bull’, sends the following very help-</w:t>
      </w:r>
      <w:r>
        <w:rPr>
          <w:rFonts w:ascii="Times" w:hAnsi="Times" w:eastAsia="Times"/>
          <w:b w:val="0"/>
          <w:i w:val="0"/>
          <w:color w:val="000000"/>
          <w:sz w:val="22"/>
        </w:rPr>
        <w:t>ful and candid criticism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an Englishman to send you a few words of appreciation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career, and a few words of explanation. I am moved to do this by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Lord Reading’s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have, it seems to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valuable capacity of seeing and stating the simple truth in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than any other living politician. You see the root of the trouble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the fact that the European in India looks down upon the Indian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inferior. So do I. But what I want you to consider is, first, “whose fault is </w:t>
      </w:r>
      <w:r>
        <w:rPr>
          <w:rFonts w:ascii="Times" w:hAnsi="Times" w:eastAsia="Times"/>
          <w:b w:val="0"/>
          <w:i w:val="0"/>
          <w:color w:val="000000"/>
          <w:sz w:val="18"/>
        </w:rPr>
        <w:t>that?” And second, “How can it be mended?”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the Englishman in India help regarding Indians in the mass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 to his own people? Those of us who try to see things an they are,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we see? We find that the Indian is inferior to the Englishman as a servant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employee. He is less conscientious, he takes more holidays, he requires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watched. We find he is inferior to the Englishman as a master or employer,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less justice and less generosity. We find him inferior as an animal,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succumbs to disease, he (if of higher class) usually shirks exercise, and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frequently a worn out old man when he ought to be in his prime. His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 in swarms. Here in Madras, the deaths of children under five frequently are </w:t>
      </w:r>
      <w:r>
        <w:rPr>
          <w:rFonts w:ascii="Times" w:hAnsi="Times" w:eastAsia="Times"/>
          <w:b w:val="0"/>
          <w:i w:val="0"/>
          <w:color w:val="000000"/>
          <w:sz w:val="18"/>
        </w:rPr>
        <w:t>half as numerous as the births. He is inferior as a citizen, very seldom does 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Viceroy Speaks”, 8-6-1921.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any pressure towards bribe-giving. He boasts of his humanity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not kill animals, but he lets even cows starve to death, and nowhere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civilized land are horses and oxen so ill-treated as in India.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purity of married life, he has built up the institutions of prepuberty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and perpetual widowhood, and yet venereal disease is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rampant in India than in England, and in the name of religion little girls are </w:t>
      </w:r>
      <w:r>
        <w:rPr>
          <w:rFonts w:ascii="Times" w:hAnsi="Times" w:eastAsia="Times"/>
          <w:b w:val="0"/>
          <w:i w:val="0"/>
          <w:color w:val="000000"/>
          <w:sz w:val="18"/>
        </w:rPr>
        <w:t>trained up to prostitution. What record can India show of lives devoted to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humanity like all those British men and women who (to take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only) are at work now, in what were enemy countries in the War?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had obtained complete swaraj and were in danger, would five million men </w:t>
      </w:r>
      <w:r>
        <w:rPr>
          <w:rFonts w:ascii="Times" w:hAnsi="Times" w:eastAsia="Times"/>
          <w:b w:val="0"/>
          <w:i w:val="0"/>
          <w:color w:val="000000"/>
          <w:sz w:val="18"/>
        </w:rPr>
        <w:t>out of every forty-five millions of population voluntarily enlist in her armies?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her vast population, how few are the great men India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produced—three living, Tagore, Bose and Gandhi—an extraordinarily 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 for India! The population of England in the time of Queen Elizabeth was </w:t>
      </w:r>
      <w:r>
        <w:rPr>
          <w:rFonts w:ascii="Times" w:hAnsi="Times" w:eastAsia="Times"/>
          <w:b w:val="0"/>
          <w:i w:val="0"/>
          <w:color w:val="000000"/>
          <w:sz w:val="18"/>
        </w:rPr>
        <w:t>no greater than that of Mysore today.</w:t>
      </w:r>
    </w:p>
    <w:p>
      <w:pPr>
        <w:autoSpaceDN w:val="0"/>
        <w:autoSpaceDE w:val="0"/>
        <w:widowControl/>
        <w:spacing w:line="28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this may seem a very one-sided and mistaken view to you.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is. But how can an Englishman help seeing the comparison between English </w:t>
      </w:r>
      <w:r>
        <w:rPr>
          <w:rFonts w:ascii="Times" w:hAnsi="Times" w:eastAsia="Times"/>
          <w:b w:val="0"/>
          <w:i w:val="0"/>
          <w:color w:val="000000"/>
          <w:sz w:val="18"/>
        </w:rPr>
        <w:t>and Indian in some such light as that?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so, the remedy is in Indian hands, and not in ours. You are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the way. I do not like your term “non-co-operation”, and it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to me to express your meaning. I should prefer “independent action”.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abolish untouchability; let them exercise restraint in marital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relations, and not procreate millions of children doomed to early death,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learn at school to spin and weave and cease to despise manual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labour, let India have one common language spoken and understood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 to Comorin, whatever local vernaculars are permitted to survive.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there is something to be done, let Indians put their hands to the plough,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merely say, “The Government must . . . .” These things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preached, and if all the people who shout “</w:t>
      </w:r>
      <w:r>
        <w:rPr>
          <w:rFonts w:ascii="Times" w:hAnsi="Times" w:eastAsia="Times"/>
          <w:b w:val="0"/>
          <w:i/>
          <w:color w:val="000000"/>
          <w:sz w:val="18"/>
        </w:rPr>
        <w:t>Gandhiji ki 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will do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will speedily entertain much more respect for Indians than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at present. When these things are done, there are plenty more to do.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of all, perhaps, is to rebel against the tyranny of ancient custom,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is no longer felt to be right or necessary. You will no doubt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one task after another. Meanwhile, we wait and see. Will that crore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rupees be paid up? Will the twenty lakhs of charkhas be obtained, and if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they be used? Will non-co-operators learn to maintain self-discipline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abstain from riot? Will Gandhi cease calling a Government consisting of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on the average, are more ready to make sacrifices for the service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than the average Indian is, Satanic? Will the temperance crusade lead to any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result than unbridled illicit drinking?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find these questions answered in the affirmative—if—but shall we?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English are ready to give respect, when it is earned.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 that English do not respect Indians : complain instead that Indians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not commanded respect.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my own part, I believe you are accomplishing and will accomplish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things. “Man lives by admiration, hope and love.” On these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nations are built up. May India be one.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‘John Bull’s’ letter shows that the writer has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movement. Much of his criticism is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undeserved. ‘John Bull’ has given the experience of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Englishman. His generalizations, in my opinion, cannot be sustained.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experience is confined to a microscopic minority of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to the cantonments from ambitious motives, and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mass of the people. In my opinion, based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experience of both the races, man for man the Indian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inferior, in all that matters, to any other race in the world.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animals we are inferior to Englishmen must be admitted.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more largely to the climate than to anything else.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the welfare of our animals can also, I think,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I do not believe that, except in large towns, WE suffer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venereal diseases than the other races. Dedication of girls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prostitution is certainly a serious blot on our culture. If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in the same manner as Englishmen, and if India was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as England, she would give quite a good account of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a different culture which, I hope, we will retain 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India’s temperament is not warlike. She would refuse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greatness in sending her millions to the trenches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killing fellow-men, even though the latter might be in error.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her Mussulman population, is in my opinion more fitted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 than for inflicting suffering upon others. It 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 have ventured to offer to her non-co-operation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her many ills. Whether she will really respond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seen. If it has been taken up purely from revengeful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it will fail. If it has been taken up, as I believe it has been,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self-purification and self-sacrifice,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That Indians are not a nation of cowards is proved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bravery and daring of her martial races, whether Hindu, </w:t>
      </w:r>
      <w:r>
        <w:rPr>
          <w:rFonts w:ascii="Times" w:hAnsi="Times" w:eastAsia="Times"/>
          <w:b w:val="0"/>
          <w:i w:val="0"/>
          <w:color w:val="000000"/>
          <w:sz w:val="22"/>
        </w:rPr>
        <w:t>Mussul-man, Sikh or Gurkha. My point is that the spirit of fighting is</w:t>
      </w:r>
    </w:p>
    <w:p>
      <w:pPr>
        <w:autoSpaceDN w:val="0"/>
        <w:autoSpaceDE w:val="0"/>
        <w:widowControl/>
        <w:spacing w:line="294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to India’s soil, and that probably she has a higher part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evolution of the world. Time alone can show what is to be her </w:t>
      </w:r>
      <w:r>
        <w:rPr>
          <w:rFonts w:ascii="Times" w:hAnsi="Times" w:eastAsia="Times"/>
          <w:b w:val="0"/>
          <w:i w:val="0"/>
          <w:color w:val="000000"/>
          <w:sz w:val="22"/>
        </w:rPr>
        <w:t>destiny.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‘John Bull’ is entitled to treat all I have said in answer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special pleading. I would far rather that we took such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friendly warning, and that we began to rid ourselves of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impurities. I agree with ‘John Bull’ that it is better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than to grumble about the want of it. And that is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India has taken up non-co-operation. The writer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word. I would reject it today if I could find a better.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word that meets the case. We have co-operated long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own degradation. It is our duty to refuse to do so any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not even apportion the blame. The fact stands, as ‘Jonh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Bull’ has properly admitted, that the average Englishman has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us. We must therefore stand aside till we and they </w:t>
      </w:r>
      <w:r>
        <w:rPr>
          <w:rFonts w:ascii="Times" w:hAnsi="Times" w:eastAsia="Times"/>
          <w:b w:val="0"/>
          <w:i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>equals.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the other side to ‘John Bull’s’ argument.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betrays race-repugnance. Assuming the shortcomings to exist,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they are described by the writer, is that a reason for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upon Indians as inferior beings? Or, does not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require mutual regard, irrespective of the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qualities? Does not ‘John Bull’ commit the same error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Hidnus do regarding the ‘untouchables’? If I am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the spirit of untouchability Satanic, am I less right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 of English superiority also by the same name?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behave towards their less fortunate brethren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as they behave towards Indians? Do they not consider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born to rule, and Indians born to obey, even as Hinduism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consigned the ‘untouchables’ to perpetual subjection?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soul has risen against the existing system of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believe that there is no real freedom for India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connection if Englishmen cannot give up the fetish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predestined superiority. This attitude of Englishmen has deprived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tallest Indian of any chance of rising to his full height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the good intentions of individual English administrators,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really lost in our own estimation, so much so that many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believe that we require a long course of training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English, whereas it is my conviction that we are today quite fit to </w:t>
      </w:r>
      <w:r>
        <w:rPr>
          <w:rFonts w:ascii="Times" w:hAnsi="Times" w:eastAsia="Times"/>
          <w:b w:val="0"/>
          <w:i w:val="0"/>
          <w:color w:val="000000"/>
          <w:sz w:val="22"/>
        </w:rPr>
        <w:t>govern ourselves, and therefore we must resolutely refuse to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operate with them in the administration of reforms that fall short of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self-government. We will no doubt make mistakes, more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now. We shall learn through our mistakes, never by being </w:t>
      </w:r>
      <w:r>
        <w:rPr>
          <w:rFonts w:ascii="Times" w:hAnsi="Times" w:eastAsia="Times"/>
          <w:b w:val="0"/>
          <w:i w:val="0"/>
          <w:color w:val="000000"/>
          <w:sz w:val="22"/>
        </w:rPr>
        <w:t>forcibly prevented from making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TO CORRESPONDENTS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R. SHARMA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families of non-co-operation prisoners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looked after by local workers, wherever the need has arisen.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N. DAS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charkhas may be sent to Satyagrahashram,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at sender’s cost. The prize of Rs. 5,000 is payable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inventor of a charkha that spins at least three pounds of even and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twisted yarn in eight hours. The charkha must be made of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manufactured in India, and must not cost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Rs. 50.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B. NARAYANA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lawyers, who have suspended practice,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other obligations of non-co-operation or have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they cannot be regarded as non-co-operators by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suspension of practice. It is conceivable that a lawyer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practice for devoting his time to destroying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>Motive decides the merit of an act.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V. V. SATHE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to publish your letter.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opposing non-co-operation from ignorance, ill-will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faith, must be won over by knowledge, love and faith,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respectively.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T.M.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raising a loan for national purposes is not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missing the chief object of the Fund, which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the memory of the late Lokamanya. We must fulfil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undertaking. If we need more money, we may think of a loan.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 cannot take the place of the memorial fund, which must be a free </w:t>
      </w:r>
      <w:r>
        <w:rPr>
          <w:rFonts w:ascii="Times" w:hAnsi="Times" w:eastAsia="Times"/>
          <w:b w:val="0"/>
          <w:i w:val="0"/>
          <w:color w:val="000000"/>
          <w:sz w:val="22"/>
        </w:rPr>
        <w:t>gift.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R. C. MATHUR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untouchability has disappeared altogether,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feared that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refuse to do sanitary work,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paid and well treated. Sanitary work is done well enough,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better, in other parts of the world. But assuming that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bar sinister being removed, refuse to do our scavenging,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prepared to do it ourselves. The removal of untouchability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by Gandhiji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that there is no sin or shame in cleaning for other people,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no sin for a mother to clean her baby or for a paid nurse to </w:t>
      </w:r>
      <w:r>
        <w:rPr>
          <w:rFonts w:ascii="Times" w:hAnsi="Times" w:eastAsia="Times"/>
          <w:b w:val="0"/>
          <w:i w:val="0"/>
          <w:color w:val="000000"/>
          <w:sz w:val="22"/>
        </w:rPr>
        <w:t>clean her or his patient.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SPEECH AT OPENING OF SCHOOL,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1921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speech Mahatma Gandhi impressed upon the audience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object which they should always place before themselves was swaraj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that end their energies must be harnessed. Only that education was useful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imparted in their institutions which would make their children love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Motherland, make them patriotic, make them realize their duty even at the sacrifice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lives and win swaraj before the end of the year. They had to spin and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khaddar; they had to right their Khilafat wrongs and the wrongs of the Punjab.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Krishnabai and Miss Jasalakshmi had not come there for the sake of money, but to do </w:t>
      </w:r>
      <w:r>
        <w:rPr>
          <w:rFonts w:ascii="Times" w:hAnsi="Times" w:eastAsia="Times"/>
          <w:b w:val="0"/>
          <w:i w:val="0"/>
          <w:color w:val="000000"/>
          <w:sz w:val="18"/>
        </w:rPr>
        <w:t>their duty to their country.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he had been invited to open the school, although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intention of opening any schools at the present time. He had already opened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they knew what his views on such matters were and it was no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repeating them. At this present critical time in the destiny of India, they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object in starting such kinds of schools, and that object was the winning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swaraj; it was not only the winning of swaraj, but winning it within this year.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also to put right the Khilafat question and their Punjab wrongs.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leave these two questions out of their consideration. If they were determined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 swaraj this year, they had to consider what they should do towards winning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concentrate all their attention on the vital question of winning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take steps accordingly. He for one did not think that if their children went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education, they would suffer very much. India was now suffering much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swaraj to remove her sufferings. In the first instance, they had to get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protect their children, and he must say that Indians were not strong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protect them. They had to realize their inherent strength for that purpose.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realized  fully their ability to do things; they had not yet realized what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capable of doing. When people were ready to die in the performance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duty, they became the greatest warriors, the greatest 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greater thing in the world than doing one’s duty to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which had given birth to them. Indians had to teach their children to do their duty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opened the Lokamanya Rashtriya Kanya Shala, Bombay’s first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girls’ school, at the Gandharva Mahavidyalaya.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given birth to them. Indians had to teach their children to do their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 in these critical times. He would ask them even to die for their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doing their duty. That was the primary object they had in view in opening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Kanya Shala and if they kept that ideal always before them, then they deserved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but praise. But if they sought to teach in that school only those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Government and Municipal schools did teach, then he would tell them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impossible to win swaraj in that way within this year. The first ideal of theirs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within this year, and with that end in view they should educate their children.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make their children realize the importance of winning swaraj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country and to make them alive to the needs of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it was that they should teach spinning in the school. Unless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them wore khaddar, he did not think they would get swaraj.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all foreign cloth before the end of this year, there would not be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winning swaraj, and also in preserving it. Towards that object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enlist the sympathies of men and women and children and harness their energies.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to make them all realize the greatness of the object we had to attain.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make their children feel for their country. If the school he was going to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day was going to do all those things, then he would ask all parents to send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to that institution, for by so doing they would be rendering a great service </w:t>
      </w:r>
      <w:r>
        <w:rPr>
          <w:rFonts w:ascii="Times" w:hAnsi="Times" w:eastAsia="Times"/>
          <w:b w:val="0"/>
          <w:i w:val="0"/>
          <w:color w:val="000000"/>
          <w:sz w:val="18"/>
        </w:rPr>
        <w:t>not only to themselves but to their country also at the same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able to teach their children patriotism and show them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win swaraj. If, however, the parents had not yet realized what their duty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was then it was hopeless for them to expect their children to do their duty.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intention in asking the parents to send their boys and girls there was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should use khaddar, and also induce the former to use khaddar. Some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say that Gandhi was a fool in asking them to wear khaddar. Every man had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duty by this country now. Every one of them had to use khaddar and he prayed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that He would shower His blessings on the new institution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by him that morning and that He would make it prosper and succeed.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he had forgotten to tell them one thing and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reminded of it by Mr. Banker. It was not their intention first to start such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they got the teachers they wanted. They had now succeeded in securing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of Shrimati Krishnabai and Shrimati Jasalakshmi. The former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of the Crosthwaite Girls’ School at Allahabad and he had met her there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to that city. He had a talk with her then about non-co-operation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other women teachers there and Miss Krishnabai had proposed to come down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to help him in his work to the best of the ability. She was from Maharashtra </w:t>
      </w:r>
      <w:r>
        <w:rPr>
          <w:rFonts w:ascii="Times" w:hAnsi="Times" w:eastAsia="Times"/>
          <w:b w:val="0"/>
          <w:i w:val="0"/>
          <w:color w:val="000000"/>
          <w:sz w:val="18"/>
        </w:rPr>
        <w:t>and she did not like to live in Allahabad; she had been to America for her education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After Sarojini Naidu had spoken, Gandhiji said a few words again.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well educated. She had not come to Bombay for the sake of money,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service to her country. It was impossible for Miss Krishnabai to do this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alone. She was a Maratha lady and they wanted someone to look after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and for that purpose they had Miss Jasalakshmi Dalpatram Kavi, who was a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assistant in the Mahalaxmi Training College at Ahmedabad. Even before starting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school, she had left her post and was living in the Ashram at Ahmedabad. She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down to Bombay to do her duty to the country although she hated living in a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 like Bombay. But she had a duty to perform and that was to look after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girls. Indians could with the fullest confidence send their children to this school and </w:t>
      </w:r>
      <w:r>
        <w:rPr>
          <w:rFonts w:ascii="Times" w:hAnsi="Times" w:eastAsia="Times"/>
          <w:b w:val="0"/>
          <w:i w:val="0"/>
          <w:color w:val="000000"/>
          <w:sz w:val="18"/>
        </w:rPr>
        <w:t>leave them in the hands of these two able ladies.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 for the Tilak Swaraj Fund were then made and some ornaments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money was collected. A Parsi girl gave her gold bangle, and a Parsi gentleman a </w:t>
      </w:r>
      <w:r>
        <w:rPr>
          <w:rFonts w:ascii="Times" w:hAnsi="Times" w:eastAsia="Times"/>
          <w:b w:val="0"/>
          <w:i w:val="0"/>
          <w:color w:val="000000"/>
          <w:sz w:val="18"/>
        </w:rPr>
        <w:t>cheque.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many people were telling him that the Parsi community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giving any money towards the Fund. He wanted to tell them, however,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fact. He had received help from them before, he was receiving it now and he had </w:t>
      </w:r>
      <w:r>
        <w:rPr>
          <w:rFonts w:ascii="Times" w:hAnsi="Times" w:eastAsia="Times"/>
          <w:b w:val="0"/>
          <w:i w:val="0"/>
          <w:color w:val="000000"/>
          <w:sz w:val="18"/>
        </w:rPr>
        <w:t>every confidence he would receive it in the future.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23-6-1921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MESSAGE TO WOMEN’S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22, 1921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Motiwalla read a message from Mahatma Gandhi asking them to pardon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if he was unable to attend the meeting. He had met his sisters of Bombay many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and what could he say to them often and often? He was hungry for the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sanctity of Hindustan and his prayer to God was that there should be chastity,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fearlessness and simplicity in the Indian women. Without the belssings of women no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be established in this land. They had to give up the use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within this year and for that purpose he wanted the help of his sisters.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consider it a religious duty to use the charkha and khaddar, even though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to suffer considerable inconvenience. They must wear only those clothes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made by their own hands. They should consider it a sin to use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Mill-made cloth ought to be used by only the poor people. He required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for this work and for that purpose he wanted the help of women.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>only work for the Tilak Swaraj Fund, he had no doubt that a large sum could be very</w:t>
      </w:r>
    </w:p>
    <w:p>
      <w:pPr>
        <w:autoSpaceDN w:val="0"/>
        <w:autoSpaceDE w:val="0"/>
        <w:widowControl/>
        <w:spacing w:line="220" w:lineRule="exact" w:before="4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under the auspices of the Rashtriya Stree Samaj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Marwadi Vidyalaya Hall, with H.H. Nazli Begum Rafiya Sultana in the chair.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speakers were the Ali Brothers. Sarojini Naidu and others made collections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Swaraj Fund.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easily collected by them. It was a happy augury to see his Parsi, Hindu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Mohammedan sisters working towards the fulfilment of that object.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S. R. HIGNELL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thought of writing about H.E.’s speech and the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Ali Brothers. But I have purposely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order that I may not take a hasty step or write a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I want to tell H.E. that I was deeply grieved over the </w:t>
      </w:r>
      <w:r>
        <w:rPr>
          <w:rFonts w:ascii="Times" w:hAnsi="Times" w:eastAsia="Times"/>
          <w:b w:val="0"/>
          <w:i/>
          <w:color w:val="000000"/>
          <w:sz w:val="22"/>
        </w:rPr>
        <w:t>commun-</w:t>
      </w:r>
      <w:r>
        <w:rPr>
          <w:rFonts w:ascii="Times" w:hAnsi="Times" w:eastAsia="Times"/>
          <w:b w:val="0"/>
          <w:i/>
          <w:color w:val="000000"/>
          <w:sz w:val="22"/>
        </w:rPr>
        <w:t>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speech. In my opinion neither represents a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situation as I understood it when I left Simla.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deluged with the inquiries about the interviews. I suggest that either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statement giving the purport of the interviews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or I should be absolved from the obligation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regarding the interviews. I need hardly say that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concerned I have no desire to treat anything I have said to H.E. as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confidential.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will wire H.E.’s decision. My address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30th June is Laburnum.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S.N. 7559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SPEECH ON ROLE OF TEACHERS,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said, when he was invited by the teachers, he knew for certain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teachers would not be able to give him much, but still he had accepted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invitation with great pleasure, because he felt, as an experienced teacher, that the key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freedom of India was in the hands of the teachers. During his travels all over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country, he had been telling the people that the key to freedom and the means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redressing their Khilafat wrong and Punjab grievances were in the hands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of teachers and students of primary schools in Bombay was held </w:t>
      </w:r>
      <w:r>
        <w:rPr>
          <w:rFonts w:ascii="Times" w:hAnsi="Times" w:eastAsia="Times"/>
          <w:b w:val="0"/>
          <w:i w:val="0"/>
          <w:color w:val="000000"/>
          <w:sz w:val="18"/>
        </w:rPr>
        <w:t>at Mandvi for presenting Gandhiji with a purse for the Tilak Swaraj Fund.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teachers, both men and women. He acknowledged that the women of India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duty to the country in the right spirit. If Indians were poor and were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in the world, they were as much responsible for those conditions as their rulers.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while it was right to say that a ruler got the subjects he deserved, it was also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the subjects got the rulers they deserved. He would also say,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that the people got the teachers they deserved. It was stated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what a great man did others also did; what learned men and their rulers did,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men did. The Congress had passed a resolution asking the teachers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the lawyers to do their duty to their country and he was quite sure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teachers who wanted to serve their country would never have to starve.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saw the large number of students being taught, and so many teachers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trained in the training colleges, he felt sorry for his country, because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the teachers that would be turned out from these colleges were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to undertake the education and training of the young generation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There was so much slavery in these colleges that he despaired of the future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country. Shrimati Jasalakshmi, who was trained in a Government college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now a teacher in the National Girls School in Bombay, had told her experiences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him. She had to leave the college because she felt that it was impossible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her dignity and freedom as long as she continued to serve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college. When an educated and respectable woman said that, they would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it really was to serve in the Government schools. That was one of the reasons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India was so down in the scale of nations. He had no hesitation in telling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teachers, like any other men, had taken up the profession of teaching,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to earn their livelihood and not because it was a good and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 and that they were doing good to the country. Just as lawyers and doctors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up their professions as professions, so had teachers taken up theirs,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sake of making money and for nothing else. Personally, he became a lawyer and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India, because his people thought that he would earn more money thereby.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intention then of doing any service to his Motherland. He had since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that the best thing was to serve one’s country. Therefore, he had given up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and he appealed to the teachers to give their share of sacrifice in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 that the country was doing now.</w:t>
      </w:r>
    </w:p>
    <w:p>
      <w:pPr>
        <w:autoSpaceDN w:val="0"/>
        <w:autoSpaceDE w:val="0"/>
        <w:widowControl/>
        <w:spacing w:line="258" w:lineRule="exact" w:before="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duty of the teachers to be good and conscientious. Let them teach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to be good, fearless and truthful, let them make their students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(celibacy). He was appalled at the adultery that was prevalent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feared that, if things went on in this strain for ever they would never be fit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It was not their business to imitate any other country in such matters.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the teachers to teach their boys to be brave and truthful. The swaraj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going to establish was one based on righteousness and not on unrighteousness.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out to establish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they were not going to do that by means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force or other ways. When thousands of Muslims were ready to die and not to kill,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thousands of Hindus were ready to sacrifice their lives and not to sacrifice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of others, then they could feel sure that swaraj was theirs. With the 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 question the question of cow-protection would be solved.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again asked students to observe celibacy, for in no other religion was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stress laid on that question as in Hinduism. Indians should also give up adultery.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consider every woman except their wife as their mother or daughter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sister. When he saw so much sin committed in this country, he felt despair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of having swaraj broad-based on dharma. If they were determined on having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then their teachers must immediately realize that they had to train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in the proper spirit. Only when they succeeded in inculcating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in the minds of their boys and girls would they have good citizens.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wanted righteous men and women. But if the teachers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expected the students to be truthful, if they told lies to their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superiors, the students would learn that lesson from their teachers. Therefore,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taught by personal example. We had to purify ourselves of our sins; we must </w:t>
      </w:r>
      <w:r>
        <w:rPr>
          <w:rFonts w:ascii="Times" w:hAnsi="Times" w:eastAsia="Times"/>
          <w:b w:val="0"/>
          <w:i w:val="0"/>
          <w:color w:val="000000"/>
          <w:sz w:val="18"/>
        </w:rPr>
        <w:t>be free from those things and not be slaves of 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men and women realized not their duty to their country and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use fine foreign cloth instead of khaddar, they would never get swaraj. If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entirely give up the use of foreign cloth that year then they could never get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year. They should not feel sure that simply because they might be able to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crore of rupees they could easily get swaraj. They had to do many things before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realize swaraj. The money they would collect would be used for starting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colleges and many other things; many more things, however, remained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done. Therefore he would ask the teachers, both men and women, to guard their bodies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keep them pure and undefiled, with as great care as they had to use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minds. They must keep their bodies pure as well as their soul. They were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that. They had to give up the use of foreign cloth and they had also to teach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to use only khaddar on their bodies and not to wear a single piece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As long as Indians did not do that the poverty of their country would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disappear. It was necessary for Indians to do so because the chastity of their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preserved as they would not have to go out of their homes to break stones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roads. They should introduce charkhas into every home and they should be worked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by the poor women as by the rich. What good would the rich women do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by wasting their time in reading story books, etc.? What was required now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was the universal use of swadeshi cloth and that could only be done 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charkhas.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everyone of them did their duty, he felt ssure they could easily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within that year. Swadeshi, non-co-operation and abstinence were equally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in the progress of their country towards the goal. They had to abolish the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vice of drink from their midst, and for that purpose they should go to the liquor shops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be killed in doing their duty in persuading their countrymen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drink. When they went to those places, they must be prepared even for their death.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men died at the hands of the police who were protecting the liquor shops and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 of the liquor-shop-owners, they would easily get swaraj. They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for their death at the hands of the men protecting the interests of the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Only that day he had read of the trouble at Arthur Road and he was sorry he </w:t>
      </w:r>
      <w:r>
        <w:rPr>
          <w:rFonts w:ascii="Times" w:hAnsi="Times" w:eastAsia="Times"/>
          <w:b w:val="0"/>
          <w:i w:val="0"/>
          <w:color w:val="000000"/>
          <w:sz w:val="18"/>
        </w:rPr>
        <w:t>was not there to bear the brunt of the assault.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thing he wanted to impress upon the teachers was this :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 the children, both Hindu and Muslim, to have perfectly friendly feelings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other. We had to teach them to have perfect unity among the two peoples.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impossible, there could be perfect unity between these two peoples unless both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followed and loved their religions properly. It was not intended that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become Muslims or that Muslims should become Hindus by giving up their </w:t>
      </w:r>
      <w:r>
        <w:rPr>
          <w:rFonts w:ascii="Times" w:hAnsi="Times" w:eastAsia="Times"/>
          <w:b w:val="0"/>
          <w:i w:val="0"/>
          <w:color w:val="000000"/>
          <w:sz w:val="18"/>
        </w:rPr>
        <w:t>own religion.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thing of importance was the raising of their depressed classes, their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their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long as they kept down these people, the higher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would be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Because by keeping them down,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dragged themselves down to their level. Mr. Gandhi did not ask them to give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in marriage to the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or eat with them. What he wanted was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should be treated as their brethren, as fellow human beings. So long as these </w:t>
      </w:r>
      <w:r>
        <w:rPr>
          <w:rFonts w:ascii="Times" w:hAnsi="Times" w:eastAsia="Times"/>
          <w:b w:val="0"/>
          <w:i w:val="0"/>
          <w:color w:val="000000"/>
          <w:sz w:val="18"/>
        </w:rPr>
        <w:t>people were down-trodden it was impossible to achieve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SPEECH AT “ANTYAJ” RECEPTION,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go to any place if I am likely to get no money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come here with that expectation. I readily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invitation because I know the privations of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I know your hardships. I am working hard this year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the pollution of untouchability. Swaraj is all-powerful.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does not disappear, then it will not be </w:t>
      </w:r>
      <w:r>
        <w:rPr>
          <w:rFonts w:ascii="Times" w:hAnsi="Times" w:eastAsia="Times"/>
          <w:b w:val="0"/>
          <w:i/>
          <w:color w:val="000000"/>
          <w:sz w:val="22"/>
        </w:rPr>
        <w:t>dharmarajya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which we shall have won. So long as this Dyerism remains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Hindusim, even if we have swaraj, it will not be true swaraj.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dirty, unclean, or vicious, let him be what he is, no person can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untouchable if we have regard for the true principles of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presented with an address of welcome by members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and, most certainly not, if we have regard for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The idea that we may be defiled by another’s touch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accept as a necessary part of Hinduism. That which has no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in it is religion at all. What should you do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may regard you as touchable unconditionally?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you should perform purificatory rites. But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impurity in you. No one consuming liquor and flesh is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for that reason, though even so you must give up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would not visit a Brahmin if he drinks or eats meat,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insist on equal purity in you. Not only for my sake but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yours, too, you ought to remain pure.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to you how the Brahmins behave?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conditions improve. One person asked me why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you non-co-operation. But so long as there is evil in us,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change the Government with it? We should not cheat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non-co-operation. If my companion is deceitful,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him. You cannot resort to non-co-operation until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number of men of virtue among you. I have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intermediary between you and the people. I say this to you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Hindu. Gandhi will be ready any time to come amongst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you fit [to offer non-co-operation]. You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 purify yourselves, for we need to offer a pure sacrifice.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do my job.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sisters, I wish to see the spinning-wheel and the loom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hands. You, in particular, owe it as a duty to see that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clothed. Bhai Shankarlal has not been able to come here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toothache. We who have come will not, you may be sure, take a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returning home. Jasalakshmi, grand-daughter of poet Dalpatram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is here. She will be a help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26-6-1921</w:t>
      </w:r>
    </w:p>
    <w:p>
      <w:pPr>
        <w:autoSpaceDN w:val="0"/>
        <w:autoSpaceDE w:val="0"/>
        <w:widowControl/>
        <w:spacing w:line="240" w:lineRule="exact" w:before="2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Dalpatram Dahyabhai Travadi, 1820-1892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SELF-SACRIFICE IN GUJARAT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of any great sacrifice made by Gujarat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cause. I do not regard the sacrifice made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 Conference as a sacrifice by Gujarat. It was merely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Gujarat. We can speak of sacrifice by Gujarat only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Gujarati men and women give up their 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shall never know to what extent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shown by the friends who resolved, during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at Broach, to offer their all will have helped Gujarat to fulfil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But a person like me, who has faith, will, if Gujarat passes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on June 30, believe that the chief reason for this was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made at Broach.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be, if Gujarat wishes to make a supreme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this very year, it urgently needs voluntary workers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their all to the cause. Look at any other province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we shall find that till now Gujarat has made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than it. Maharashtra stands at the top. I would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Bengal’s sacrifices as reckless, but it has certainly not shrunk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In the Punjab, too, the people’s sacrifice has been of no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conception of the Arya Samaj has been inspired by a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self-denial. The Sikhs’ sacri-fices have also been no 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claim say such thing for Gujarat. When two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from Gujarat joined the Servants of India Society,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filled with surprise. We took it to be a great act of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two gentlemen from Surat gave up working for earning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started running Ashrams. When I spoke of this sacrifice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in the Punjab, he merely smiled and said: “I don’t call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at all. Have they given up their all? What hardships do they </w:t>
      </w:r>
      <w:r>
        <w:rPr>
          <w:rFonts w:ascii="Times" w:hAnsi="Times" w:eastAsia="Times"/>
          <w:b w:val="0"/>
          <w:i w:val="0"/>
          <w:color w:val="000000"/>
          <w:sz w:val="22"/>
        </w:rPr>
        <w:t>bear? Do they have to worry for their meals the next day?”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have passed since this conversation and,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has even been on a pilgrimage to jail. He didn’t have a </w:t>
      </w:r>
      <w:r>
        <w:rPr>
          <w:rFonts w:ascii="Times" w:hAnsi="Times" w:eastAsia="Times"/>
          <w:b w:val="0"/>
          <w:i w:val="0"/>
          <w:color w:val="000000"/>
          <w:sz w:val="22"/>
        </w:rPr>
        <w:t>farthing with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can hold its head high only when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come forward to sacrifice their all; only then will it be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its contribution to the cause of swaraj. It is the duty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province to do all it can for winning swaraj. Every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equally disgraced if we fail in securing swaraj before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this year. No province can blame another. The province which first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acquires comp-lete fitness for swaraj will win it for itself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instantaneously make others ready for it. Winning swaraj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country to over-come its lack of faith in itself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self-confidence in it. From among some lions which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lambs, if even one re-alizes the truth about itself,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the others will also know themsel-ves to be lions. If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demonstrates the complete success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will not be slow in following. One may also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solutions of the Punjab and the Khilafat proble-ms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course as soon as even one person has ac-quired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strength. I shall explain some other time in what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consists. At the moment, I only want to suggest that,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 acquire the needed strength for non-co-operation,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numb-ers of young men and women will have to make the heaviest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offers up his all, how is he to maintain himself?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cer-tainly better to give up the idea of service and follow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avocation to maintain oneself and one’s family than to live on alms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[the country]. The fear expressed in the foregoing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justi-fied if the idea is that one should live on alms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be free to serve others. But every worker is entitled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labour is worth. The kind of service I have in view is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others, but one which consists in labouring for them.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volunteer who works harder, is more honest, more efficient,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and has a better sense of discipline than a paid employee.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voluntary worker is paid just enough for living. He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live upon alms, but gives true service to the country.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he receives. The man who reserves something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claims to give his free services to the country is less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another who has offered up his all. If the common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this, it means that in actual fact the worker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 has been stealing. That is, he has given away all his wealth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his mind and his body. Not only that; claiming to give his all,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more than he has given. If, after giving away the lakh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had, I in-volve the country in an expenditure of lakhs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give all of my time and myself to work, I shall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beggar living on alms, nay, more despicable even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beggar. It is not of sacrifice like this that I have been speaking.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which I call for has simply no room in it for behaving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>beggar. Do what one will, such sacrifice cannot be hidden from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So long as this state of things does not exist in the country,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to think of having swaraj. A swaraj army will come into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some men and women are ready to sacrifice their all;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will many others come forward to make ordinary sacrifices,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sacrifices will be to good effect.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come for such sacrifices. The [Gujarat]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has issued an appeal for volunteers.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persons and those who do not know what vocation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may offer themselves, if they wish to, but the applicants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are such as will be prepared to give up their all,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country can give them and feel honoured in doing so.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win this great war for a holy cause with the help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offer themselves as swaraj workers because they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to do. I hope, therefore, that the sacrifice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made [at Broach] will infect others and I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to speak of Gujarat’s sacrifice as distinct from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made in Gujarat.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MADHURI AND PUSHPA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Madhuri and Pushpa are girls of six or seven. It was my greedy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 for contributions to the Tilak Swaraj Fund that had taken 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sat surrounded by the men and women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all full of love for me, Madhuri came up, walking with slow,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hesitant steps. I called her to me. Unfortunately, they had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chair, tables and chairs being the normal thing in the family. Seated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chair, how could I take up Madhrui? So I drew her to me and put </w:t>
      </w:r>
      <w:r>
        <w:rPr>
          <w:rFonts w:ascii="Times" w:hAnsi="Times" w:eastAsia="Times"/>
          <w:b w:val="0"/>
          <w:i w:val="0"/>
          <w:color w:val="000000"/>
          <w:sz w:val="22"/>
        </w:rPr>
        <w:t>her head on my lap.</w:t>
      </w: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have cheated you.”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“Elders may cheat me, not kids. You cannot have cheated me.”</w:t>
      </w:r>
      <w:r>
        <w:rPr>
          <w:rFonts w:ascii="Times" w:hAnsi="Times" w:eastAsia="Times"/>
          <w:b w:val="0"/>
          <w:i w:val="0"/>
          <w:color w:val="000000"/>
          <w:sz w:val="22"/>
        </w:rPr>
        <w:t>I replied with a smile, observing Madhuri’s features the while.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I have really cheated you; I gave you only a rupee and a </w:t>
      </w:r>
      <w:r>
        <w:rPr>
          <w:rFonts w:ascii="Times" w:hAnsi="Times" w:eastAsia="Times"/>
          <w:b w:val="0"/>
          <w:i w:val="0"/>
          <w:color w:val="000000"/>
          <w:sz w:val="22"/>
        </w:rPr>
        <w:t>half”, she said with courage.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“Then, I must say, I have been really cheated. With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on you, you gave me only a rupee and a half?” I said,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Madhuri’s little hand in mine. Her bangle danced in my palm. I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: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should then do expiation. Kids should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They never cheat anybody. To expiate means to wash off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sin, to cleanse oneself. You ought to do so now.”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is it possible to be cleansed now? The fact remains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cheated you.”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“There is an easy way. You have realized that you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your ornaments. That is what made you say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cheated me. You should now give me all your ornaments and your sin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washed off.”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Madhuri’s face, bright till now, fell somewhat. I saw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resumed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should kids have to do with ornaments? We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through our actions. Besides, ornaments may be lost.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to help some good cause. And you seem to be a good girl! </w:t>
      </w:r>
      <w:r>
        <w:rPr>
          <w:rFonts w:ascii="Times" w:hAnsi="Times" w:eastAsia="Times"/>
          <w:b w:val="0"/>
          <w:i w:val="0"/>
          <w:color w:val="000000"/>
          <w:sz w:val="22"/>
        </w:rPr>
        <w:t>You confess your error too. You should willingly give your orna-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I shall utilize them to supply spinning-wheels to the homes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and to educate children like yourself. Other little girls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also given their ornaments.”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paused.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little ruby pendants on Madhuri’s ears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wrists a pair of bangles with strips of gold and another pair of </w:t>
      </w:r>
      <w:r>
        <w:rPr>
          <w:rFonts w:ascii="Times" w:hAnsi="Times" w:eastAsia="Times"/>
          <w:b w:val="0"/>
          <w:i w:val="0"/>
          <w:color w:val="000000"/>
          <w:sz w:val="22"/>
        </w:rPr>
        <w:t>glass bangles. She whispered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“Will it be all right if I give these glass bangles?”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wondered what reply I could give to this child. Shall I take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adopt her as my daughter? But, then, I thought, I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daughters like her! And, for the present, I am but a miserly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>, who knows only grabbing. So I said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 get money even for your bangles. But I want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Surely, it should not be so very difficult to part with them!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thing, your sin will be washed off and, for another,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in useful to me. Your ornaments will help us in winning swaraj.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Won’t you give me all?”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shall not give my gold bangle at any rate. Will you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these (pointing to her pendants)?”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is something. How nice it would be, though, if you </w:t>
      </w:r>
      <w:r>
        <w:rPr>
          <w:rFonts w:ascii="Times" w:hAnsi="Times" w:eastAsia="Times"/>
          <w:b w:val="0"/>
          <w:i w:val="0"/>
          <w:color w:val="000000"/>
          <w:sz w:val="22"/>
        </w:rPr>
        <w:t>gave me these bangles as well?”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Madhuri felt somewhat unhappy. I kissed her and said, “All </w:t>
      </w:r>
      <w:r>
        <w:rPr>
          <w:rFonts w:ascii="Times" w:hAnsi="Times" w:eastAsia="Times"/>
          <w:b w:val="0"/>
          <w:i w:val="0"/>
          <w:color w:val="000000"/>
          <w:sz w:val="22"/>
        </w:rPr>
        <w:t>right, give me your pendants.”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ran away, returning in a minute. While she was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pendants, I said : “But have you obtained mother’s permission?”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“Yes, she has given her permission.”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“She told me to give everything, but I don’t like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>my bangles.”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Madhuri removed the pendants and dropped them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A tiny gold link had fallen on to the ground. She looked for it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carefully, found it and handed it to me.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 might, though, I could not overcome my greed.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would not turn away from the bangles. I did not yet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girl’s name, nor whose daughter she was. I now asked and learnt her </w:t>
      </w:r>
      <w:r>
        <w:rPr>
          <w:rFonts w:ascii="Times" w:hAnsi="Times" w:eastAsia="Times"/>
          <w:b w:val="0"/>
          <w:i w:val="0"/>
          <w:color w:val="000000"/>
          <w:sz w:val="22"/>
        </w:rPr>
        <w:t>name, recognized the worthy gentleman who was her father, and said :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“Really, Madhuri, what do you see in these bangles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them so much? What should an innocent girl like you do with </w:t>
      </w:r>
      <w:r>
        <w:rPr>
          <w:rFonts w:ascii="Times" w:hAnsi="Times" w:eastAsia="Times"/>
          <w:b w:val="0"/>
          <w:i w:val="0"/>
          <w:color w:val="000000"/>
          <w:sz w:val="22"/>
        </w:rPr>
        <w:t>ornaments? Won’t you give your bangles too?”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Madhuri softened. With her own hands, she removed a bangle </w:t>
      </w:r>
      <w:r>
        <w:rPr>
          <w:rFonts w:ascii="Times" w:hAnsi="Times" w:eastAsia="Times"/>
          <w:b w:val="0"/>
          <w:i w:val="0"/>
          <w:color w:val="000000"/>
          <w:sz w:val="22"/>
        </w:rPr>
        <w:t>and put it into my hand. This was a victory for me, I thought.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victory was on Madhuri’s side. That little girl had stolen </w:t>
      </w:r>
      <w:r>
        <w:rPr>
          <w:rFonts w:ascii="Times" w:hAnsi="Times" w:eastAsia="Times"/>
          <w:b w:val="0"/>
          <w:i w:val="0"/>
          <w:color w:val="000000"/>
          <w:sz w:val="22"/>
        </w:rPr>
        <w:t>my heart. I envied her parents. “May all parents have such children,”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prayed from my heart. My faith in the success of our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 grew stronger. I said to Madhuri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have been so wonderful. I will not accept the other bangle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give it. But is it willingly that you have given me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have? You can take them back, if you wish to.”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I said this, I held out the ornaments before her.</w:t>
      </w:r>
    </w:p>
    <w:p>
      <w:pPr>
        <w:autoSpaceDN w:val="0"/>
        <w:autoSpaceDE w:val="0"/>
        <w:widowControl/>
        <w:spacing w:line="280" w:lineRule="exact" w:before="1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gave them quite willingly and do not want them back.”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 brought fresh blood to 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into another room to see the female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Some other kids had been following the conversation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Madhuri and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Pushpa, a neighbour’s daughter, removed her bangle and put it </w:t>
      </w:r>
      <w:r>
        <w:rPr>
          <w:rFonts w:ascii="Times" w:hAnsi="Times" w:eastAsia="Times"/>
          <w:b w:val="0"/>
          <w:i w:val="0"/>
          <w:color w:val="000000"/>
          <w:sz w:val="22"/>
        </w:rPr>
        <w:t>into my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“Have you obtained your mother’s permission?”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“Yes, Sir. It is with her permission that I give this bangle to </w:t>
      </w:r>
      <w:r>
        <w:rPr>
          <w:rFonts w:ascii="Times" w:hAnsi="Times" w:eastAsia="Times"/>
          <w:b w:val="0"/>
          <w:i w:val="0"/>
          <w:color w:val="000000"/>
          <w:sz w:val="22"/>
        </w:rPr>
        <w:t>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“And do you know my terms for accepting all these articles?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girls who give ornaments must not ask their parents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we have won swaraj. If they have some others,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them; but, for some time, they must not ask for new ones to be </w:t>
      </w:r>
      <w:r>
        <w:rPr>
          <w:rFonts w:ascii="Times" w:hAnsi="Times" w:eastAsia="Times"/>
          <w:b w:val="0"/>
          <w:i w:val="0"/>
          <w:color w:val="000000"/>
          <w:sz w:val="22"/>
        </w:rPr>
        <w:t>made.”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got another such bangle with me. I won’t ask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>one. I have given my bangle to you quite willingly.”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Madhuri was looking on. She was also discussing something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She removed the glass bangles and the remaining gold one, </w:t>
      </w:r>
      <w:r>
        <w:rPr>
          <w:rFonts w:ascii="Times" w:hAnsi="Times" w:eastAsia="Times"/>
          <w:b w:val="0"/>
          <w:i w:val="0"/>
          <w:color w:val="000000"/>
          <w:sz w:val="22"/>
        </w:rPr>
        <w:t>and put them both into my hand!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accept this glass bangle. But I told you I would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gold bangle even if you offered it. Please, therefore,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it. As it is, you have given much.”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“So far as I am concerned, I have given it away to you.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it at all. I have given it willingly. Kindly keep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Madhrui scored a victory over me. I broke my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other bangle. With wrists and ears bare, Madhuri looked </w:t>
      </w:r>
      <w:r>
        <w:rPr>
          <w:rFonts w:ascii="Times" w:hAnsi="Times" w:eastAsia="Times"/>
          <w:b w:val="0"/>
          <w:i w:val="0"/>
          <w:color w:val="000000"/>
          <w:sz w:val="22"/>
        </w:rPr>
        <w:t>more handsome, to me at any rate. I hugged her to my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Overcome with joy, I offered thanks to God.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Madhuri now addressed herself to a task. She set to work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girls’ wrists stripped bare. Her efforts met with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God, however, judge her from the outcome of her attempt?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said, in truth : “Do your work; leave the result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>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part, Madhuri did her “work”, not for show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the great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inhabiting her little frame.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exhorting Madhuri and Pushpa to wear khadi and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after securing a promise from the ladies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 regard to both, I left, all admiration in my heart for Madhuri </w:t>
      </w:r>
      <w:r>
        <w:rPr>
          <w:rFonts w:ascii="Times" w:hAnsi="Times" w:eastAsia="Times"/>
          <w:b w:val="0"/>
          <w:i w:val="0"/>
          <w:color w:val="000000"/>
          <w:sz w:val="22"/>
        </w:rPr>
        <w:t>and Pushpa.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get swaraj this very year, even through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innocent ones, how great must have been the burden of sin </w:t>
      </w:r>
      <w:r>
        <w:rPr>
          <w:rFonts w:ascii="Times" w:hAnsi="Times" w:eastAsia="Times"/>
          <w:b w:val="0"/>
          <w:i w:val="0"/>
          <w:color w:val="000000"/>
          <w:sz w:val="22"/>
        </w:rPr>
        <w:t>accumulated by us, the so-called elders!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ever send into the world children like Madhuri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Pushpa! Let us, men and women alike, salute the stainless </w:t>
      </w:r>
      <w:r>
        <w:rPr>
          <w:rFonts w:ascii="Times" w:hAnsi="Times" w:eastAsia="Times"/>
          <w:b w:val="0"/>
          <w:i/>
          <w:color w:val="000000"/>
          <w:sz w:val="22"/>
        </w:rPr>
        <w:t>atmans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such children and learn from 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down this conversation thirty hours after it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have reproduced it as well as I remember it.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words are given as they were actually spoken,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embellishment. I noted all the time that they spoke faultlessly.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26-6-1921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DUTY DURING FOUR DAYS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June, Thursday, is nearing.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readers’ hands on Sunday. Gujarat’s and India’s test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on Thursday.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collect Rs. 10 lakhs for perpetuating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memory of Lokamanya Tilak and for winning swaraj.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Three lakh members should join the Congress.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should take the number of spinning-wheels put </w:t>
      </w:r>
      <w:r>
        <w:rPr>
          <w:rFonts w:ascii="Times" w:hAnsi="Times" w:eastAsia="Times"/>
          <w:b w:val="0"/>
          <w:i w:val="0"/>
          <w:color w:val="000000"/>
          <w:sz w:val="22"/>
        </w:rPr>
        <w:t>into commission to one lakh.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resolve, we can complete what remains undone.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should, without waiting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him, pay up what he can at the nearest collection centre and </w:t>
      </w:r>
      <w:r>
        <w:rPr>
          <w:rFonts w:ascii="Times" w:hAnsi="Times" w:eastAsia="Times"/>
          <w:b w:val="0"/>
          <w:i w:val="0"/>
          <w:color w:val="000000"/>
          <w:sz w:val="22"/>
        </w:rPr>
        <w:t>obtain a receipt 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reader should persuade his friends to contribute.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reader, if he is 21 years of age and is not yet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should become one without delay and persuade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do likewise.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reader should acquire a spinning-wheel,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already got one, and learn spinning.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these four days are invaluable and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every reader should devote as much of his time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 to these three tasks.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reader should look upon the nation’s work 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>and attend to it expeditiously.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think that nothing can be done in the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>which remain.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four days, thousands will be born and thousands will die.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but one night, the future of a man like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changed; in but one day, Harishchandra gave up everything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truth and Yudhishthira lost his kingdom in gambling.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no little value in man’s or a nation’s life. What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do then? If Gujarat wants swaraj—the rule of dharma—to </w:t>
      </w:r>
      <w:r>
        <w:rPr>
          <w:rFonts w:ascii="Times" w:hAnsi="Times" w:eastAsia="Times"/>
          <w:b w:val="0"/>
          <w:i w:val="0"/>
          <w:color w:val="000000"/>
          <w:sz w:val="22"/>
        </w:rPr>
        <w:t>be won through its efforts, it must score full marks in this first test.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26-6-1921</w:t>
      </w:r>
    </w:p>
    <w:p>
      <w:pPr>
        <w:autoSpaceDN w:val="0"/>
        <w:autoSpaceDE w:val="0"/>
        <w:widowControl/>
        <w:spacing w:line="294" w:lineRule="exact" w:before="14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TO KATHIAWARIS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end of June approaches, my eyes turn more often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At the moment, I propose to discuss where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with regard to contributions. I intend to deal with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for swaraj concerns the whole of India.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gain in no small way through swaraj. Rulers of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swaraj movement has increased their strength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know that it has increased theirs.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is not for the liquidation of kingship, pwoer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but for their purification. To the degree that duplicity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from us, to that degree will the swaraj barometer register a </w:t>
      </w:r>
      <w:r>
        <w:rPr>
          <w:rFonts w:ascii="Times" w:hAnsi="Times" w:eastAsia="Times"/>
          <w:b w:val="0"/>
          <w:i w:val="0"/>
          <w:color w:val="000000"/>
          <w:sz w:val="22"/>
        </w:rPr>
        <w:t>rise. This movement is for ending duplicity, wickedness and irreligion.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be the contribution of the Princes in Kathiawar,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subjects, to this movement? So far there has been none. If it wills,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can raise the balance necessary to complete the figure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crore. The enterprising people of Kathiawar have gone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for business. They are certainly contributing 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wherever they reside. I should like them to give more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But, then, these are their contributions as Indians. As Kathiawari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however, what will they send from Kathiawar? What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towards Gujarat’s quota of 10 lakhs? Or, rather, cannot </w:t>
      </w:r>
      <w:r>
        <w:rPr>
          <w:rFonts w:ascii="Times" w:hAnsi="Times" w:eastAsia="Times"/>
          <w:b w:val="0"/>
          <w:i w:val="0"/>
          <w:color w:val="000000"/>
          <w:sz w:val="22"/>
        </w:rPr>
        <w:t>they exert themselves and raise Gujarat’s quota to double that figure?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Memons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Porbandar, Ranavav, Kutiana, Jetpur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Dhoraji can, if they decide, rasie one crore from among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Jamnagar can fill the gap of 60 lakhs, if he is so </w:t>
      </w:r>
      <w:r>
        <w:rPr>
          <w:rFonts w:ascii="Times" w:hAnsi="Times" w:eastAsia="Times"/>
          <w:b w:val="0"/>
          <w:i w:val="0"/>
          <w:color w:val="000000"/>
          <w:sz w:val="22"/>
        </w:rPr>
        <w:t>inclined.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Prince in Kathiawar, if he understands the sacred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spreading the use of the spinning-wheel, can provide a crore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 to the Swaraj Fund, for being spent exclusively on that cause.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 should not entertain any such hope.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or </w:t>
      </w:r>
      <w:r>
        <w:rPr>
          <w:rFonts w:ascii="Times" w:hAnsi="Times" w:eastAsia="Times"/>
          <w:b w:val="0"/>
          <w:i/>
          <w:color w:val="000000"/>
          <w:sz w:val="22"/>
        </w:rPr>
        <w:t>Memons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have such faith yet. The present fund is a </w:t>
      </w:r>
      <w:r>
        <w:rPr>
          <w:rFonts w:ascii="Times" w:hAnsi="Times" w:eastAsia="Times"/>
          <w:b w:val="0"/>
          <w:i w:val="0"/>
          <w:color w:val="000000"/>
          <w:sz w:val="22"/>
        </w:rPr>
        <w:t>test of everyone’s faith.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would we not willingly spend for curing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we ourselves suffer? How many of us —Hindus,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 and Jews—consider India’s disease as their own?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number of such persons, whether among the Princes or the </w:t>
      </w:r>
      <w:r>
        <w:rPr>
          <w:rFonts w:ascii="Times" w:hAnsi="Times" w:eastAsia="Times"/>
          <w:b w:val="0"/>
          <w:i w:val="0"/>
          <w:color w:val="000000"/>
          <w:sz w:val="22"/>
        </w:rPr>
        <w:t>poor? How much is everyone of us prepared to spend to cure India of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fearful tuberculosis from which she suffers? This is the test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of us are being put. Every Indian has to answer before June </w:t>
      </w:r>
      <w:r>
        <w:rPr>
          <w:rFonts w:ascii="Times" w:hAnsi="Times" w:eastAsia="Times"/>
          <w:b w:val="0"/>
          <w:i w:val="0"/>
          <w:color w:val="000000"/>
          <w:sz w:val="22"/>
        </w:rPr>
        <w:t>30. Every Kathiawari must do his duty.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believe that India is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 or who do not think that any item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cure India of the disease, certainly need not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 have come across few Kathiawaris who have these doubts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I hope for much from Kathiawar.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Wadhwan and Viramgam raised my hopes. </w:t>
      </w:r>
      <w:r>
        <w:rPr>
          <w:rFonts w:ascii="Times" w:hAnsi="Times" w:eastAsia="Times"/>
          <w:b w:val="0"/>
          <w:i w:val="0"/>
          <w:color w:val="000000"/>
          <w:sz w:val="22"/>
        </w:rPr>
        <w:t>Zalawad has had an ill-name on account of its poverty and narrow-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mindedness. That same Zalawad has given me a surprise. If Zalawad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can contribute more than Rs. 25,000, what must Halar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Sorath and Gohilwad give? And what Bhavnagar? The last is,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 biggest port in Kathiawar, with a thriving business.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relatively well off. Where is the share it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Zalawad, I must admit, disappointed me. I saw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number of them [at the meeting]. But I was pained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contribution by the women who attended the two meetings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 was the lowest I had known at any place in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Could it be that they had not heard about swaraj, about </w:t>
      </w:r>
      <w:r>
        <w:rPr>
          <w:rFonts w:ascii="Times" w:hAnsi="Times" w:eastAsia="Times"/>
          <w:b w:val="0"/>
          <w:i/>
          <w:color w:val="000000"/>
          <w:sz w:val="22"/>
        </w:rPr>
        <w:t>dharmarajya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Or did the fault the lie with the men? Was it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nothing to educate the women about this holy cause?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be what it is. I for one have great hopes of my sisters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They have taken well to the spinning-wheel.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women among them are earning their livelihood through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Mother India at the same time. Will not the well-to-do women </w:t>
      </w:r>
      <w:r>
        <w:rPr>
          <w:rFonts w:ascii="Times" w:hAnsi="Times" w:eastAsia="Times"/>
          <w:b w:val="0"/>
          <w:i w:val="0"/>
          <w:color w:val="000000"/>
          <w:sz w:val="22"/>
        </w:rPr>
        <w:t>give their jewellery or contribute in cash?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claim me as one of themselves. That love of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be tested. If, despite their love for me, I fail in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how can I ever hope to win over other Indians? If Kathiawar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message, I shall certainly expect its contribution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 biggest.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fulfil that hope!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26-6-1921</w:t>
      </w:r>
    </w:p>
    <w:p>
      <w:pPr>
        <w:autoSpaceDN w:val="0"/>
        <w:autoSpaceDE w:val="0"/>
        <w:widowControl/>
        <w:spacing w:line="294" w:lineRule="exact" w:before="10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SPEECH AT BOMBAY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he was thankful to the people of Santa Cruz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collecting more than Rs. 30,000 although their share was only Rs. 15,000.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gratified at this. He was proud of Santa Cruz because he was a resident of Santa Cruz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in the past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was glad that the people of Santa Cruz had not yet forgotten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The greater the love and confidence shown in him by the people of Bombay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India, the greater was his own responsibility to the people, the greater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burden that rested on his shoulders. What could he tell them at the end of the year?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whatever might be the result of their efforts, he was confident that their labours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be in vain and that they would be benefited a great deal. However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of hearts he felt certain that they would get swaraj by the end of the year.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children of Santa Cruz should not think that they alone had done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valuable work for the cause; they must remember that children and women all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had done the same thing. All over India, men, women and children, and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men, had given their quota to the Swaraj Fund. Compared to what the poor had done,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think that the rich had done their share of duty. Comparatively,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more than the rich and the former had done their duty to the country. So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Bohras, the Parsis and the Christians. He had never any doubt in his mind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Parsi community, and, comparing to their population the contribution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made, he would say that they had done more than their share of the work—more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other communities—to the country. Even at this time of day, he was confident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receiving more money from the Parsis than other communities. If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it today, he would receive it tomorrow. He was sure that the Parsis were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not against them and that they would not keep themselves aloof from other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could never be granted to them by other people; it had to be acquired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would tell his friends that so long as they did not solve the Khilafat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did not get justice for Punjab wrongs, they would never get swaraj.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swaraj, these two things were important. They had to keep them in the forefront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programme. Whatever other concessions their rulers might give them,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be satisfied. These two things were like poisor in their body politic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throw out that poison. So long as people did not feel satisfied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got swaraj, they might take it that they had not got it. When everyone of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or poor, high and low, had realized swaraj within himself, then swaraj was surely </w:t>
      </w:r>
      <w:r>
        <w:rPr>
          <w:rFonts w:ascii="Times" w:hAnsi="Times" w:eastAsia="Times"/>
          <w:b w:val="0"/>
          <w:i w:val="0"/>
          <w:color w:val="000000"/>
          <w:sz w:val="18"/>
        </w:rPr>
        <w:t>attained. He would not give them any definition of swaraj just now. But, if the whole</w:t>
      </w:r>
    </w:p>
    <w:p>
      <w:pPr>
        <w:autoSpaceDN w:val="0"/>
        <w:autoSpaceDE w:val="0"/>
        <w:widowControl/>
        <w:spacing w:line="220" w:lineRule="exact" w:before="2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held to present Gandhiji with a purse for the Tilak Swaraj Fund.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1901-2 when he was practising as a lawyer in Bombay.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said, either by the end of October or December, that they had not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anything, then he also would say the same thing with them. He could not make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or realize or recognize a thing which they themselves were incapable of so doing.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not think that, because they had got together one crore of rupees,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already at hand. They must remember that these were the sinews of war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>a sign that the people wnated swaraj at the end of the year.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5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think that the residents of Santa Cruz had made a contribution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beyond their power. When he undertook to collect the crore of rupees he had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the city of Bombay to furnish him with that sum, even if the other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were not able to do their duty. He did not think that the women and children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Santa Cruz had given him their due share. They must not think of these things in the </w:t>
      </w:r>
      <w:r>
        <w:rPr>
          <w:rFonts w:ascii="Times" w:hAnsi="Times" w:eastAsia="Times"/>
          <w:b w:val="0"/>
          <w:i/>
          <w:color w:val="000000"/>
          <w:sz w:val="18"/>
        </w:rPr>
        <w:t>Bania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 although he himself was a </w:t>
      </w:r>
      <w:r>
        <w:rPr>
          <w:rFonts w:ascii="Times" w:hAnsi="Times" w:eastAsia="Times"/>
          <w:b w:val="0"/>
          <w:i/>
          <w:color w:val="000000"/>
          <w:sz w:val="18"/>
        </w:rPr>
        <w:t>Bania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(Laughter). Women had great power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homes and they could give as much as they liked without let for hindrance. 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ask them whether they had given him 2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 cent of their whole property.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wished, they could have easily given him the required sixty lakhs.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four days they had to make good the deficit; they should not think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in a </w:t>
      </w:r>
      <w:r>
        <w:rPr>
          <w:rFonts w:ascii="Times" w:hAnsi="Times" w:eastAsia="Times"/>
          <w:b w:val="0"/>
          <w:i/>
          <w:color w:val="000000"/>
          <w:sz w:val="18"/>
        </w:rPr>
        <w:t>Bania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spirit—they must do their duty to their country. He had been told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J. K. Mehta with evident pride that they had 40 charkhas in Santa Cruz, wheras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before him more than 400 women and he was surprised that they were not using </w:t>
      </w:r>
      <w:r>
        <w:rPr>
          <w:rFonts w:ascii="Times" w:hAnsi="Times" w:eastAsia="Times"/>
          <w:b w:val="0"/>
          <w:i w:val="0"/>
          <w:color w:val="000000"/>
          <w:sz w:val="18"/>
        </w:rPr>
        <w:t>the charkhas.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spoke at some length on the use of the charkha for driving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poverty from this land. Both rich and poor women should use the charkha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blessings of those women who wore khaddar spun and woven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hands. He was sure he would reach the goal which he had kept before himself with </w:t>
      </w:r>
      <w:r>
        <w:rPr>
          <w:rFonts w:ascii="Times" w:hAnsi="Times" w:eastAsia="Times"/>
          <w:b w:val="0"/>
          <w:i w:val="0"/>
          <w:color w:val="000000"/>
          <w:sz w:val="18"/>
        </w:rPr>
        <w:t>their blessings. For the swaraj which they all wanted, three months were too many—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too long a period of time. They wanted to attain swaraj by a complete change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mentality of the whole of India. He asked them not to rest content with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done, but to do their best to give him more and more contributions.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of Bombay to give him more money, because it was through Bombay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India, every town and village, was flooded with foreign piecegoods.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city to atone for its sin by paying the sixty lakhs which was the deficit </w:t>
      </w:r>
      <w:r>
        <w:rPr>
          <w:rFonts w:ascii="Times" w:hAnsi="Times" w:eastAsia="Times"/>
          <w:b w:val="0"/>
          <w:i w:val="0"/>
          <w:color w:val="000000"/>
          <w:sz w:val="18"/>
        </w:rPr>
        <w:t>now. They knew that where there was truth, there was victory.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their complaint that they wanted their committee to be affiliated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Provincial Committee, Mr. Gandhi said that if they wanted to join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could keep them out of it. If they so desired, the money they had collected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either go to the Maharashtra Committee or the Bombay Committee,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Treasurers of the latter being Messrs Tairsee and Motiwalla. These Treasurers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least power to spend a single pie out of these funds. The Secretaries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were Messrs Umar Sobhani, Banker and Dr. Velkar, and people could rely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them not to waste a single pice. They had made a mistake in putting their sole 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him alone, for it was impossible for him to look after all the funds that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in India. He had done his best to give the management of the funds to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men—for the atmosphere of India had purfied a great deal. He could assure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single officer in charge of the funds would use the money for his own purpose,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had the fullest confidence in every one of them. He did not know the names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Bombay Committee, but he knew the Treasurers and Secretaries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could be relied upon implicitly. He had not asked them to hand over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monies to Mrs. Naidu because she was not a good accountant, although she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coax them, and even threaten them into giving money for the Swaraj Fund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sweet voice. (Laughter.) They could therefore give their money with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confidence. As regards the use of those funds, they would be used for opening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colleges and for introducing charkhas. It was not the intention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live on interest alone. They wanted to spend the whole capital for the </w:t>
      </w:r>
      <w:r>
        <w:rPr>
          <w:rFonts w:ascii="Times" w:hAnsi="Times" w:eastAsia="Times"/>
          <w:b w:val="0"/>
          <w:i w:val="0"/>
          <w:color w:val="000000"/>
          <w:sz w:val="18"/>
        </w:rPr>
        <w:t>regeneration of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Shravakas</w:t>
      </w:r>
      <w:r>
        <w:rPr>
          <w:rFonts w:ascii="Times" w:hAnsi="Times" w:eastAsia="Times"/>
          <w:b w:val="0"/>
          <w:i w:val="0"/>
          <w:color w:val="000000"/>
          <w:sz w:val="18"/>
        </w:rPr>
        <w:t>, he said as long as they did not</w:t>
      </w:r>
    </w:p>
    <w:p>
      <w:pPr>
        <w:autoSpaceDN w:val="0"/>
        <w:autoSpaceDE w:val="0"/>
        <w:widowControl/>
        <w:spacing w:line="274" w:lineRule="exact" w:before="2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treat the depressed classes as their brethren, they would never get swaraj.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man treated another human being with contempt and with hatred,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get swaraj, for they were not fit for it. He appealed to Hindu—</w:t>
      </w:r>
      <w:r>
        <w:rPr>
          <w:rFonts w:ascii="Times" w:hAnsi="Times" w:eastAsia="Times"/>
          <w:b w:val="0"/>
          <w:i/>
          <w:color w:val="000000"/>
          <w:sz w:val="18"/>
        </w:rPr>
        <w:t>Shravakas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>—to abolish, for ever, untouchability from their midst. The feeling of</w:t>
      </w:r>
    </w:p>
    <w:p>
      <w:pPr>
        <w:autoSpaceDN w:val="0"/>
        <w:autoSpaceDE w:val="0"/>
        <w:widowControl/>
        <w:spacing w:line="28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Satanic. Just as they wanted to do away with the Satanic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they must also be prepared to do away for ever with this Satanic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themselves. What could they say of a state of things which did not allow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brethren to take water from a well or go to a hospital when they were ill?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say that they were fit for swaraj with this bar of untouchability which kept </w:t>
      </w:r>
      <w:r>
        <w:rPr>
          <w:rFonts w:ascii="Times" w:hAnsi="Times" w:eastAsia="Times"/>
          <w:b w:val="0"/>
          <w:i w:val="0"/>
          <w:color w:val="000000"/>
          <w:sz w:val="18"/>
        </w:rPr>
        <w:t>the poor in a down-trodden condition?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27-6-1921</w:t>
      </w:r>
    </w:p>
    <w:p>
      <w:pPr>
        <w:autoSpaceDN w:val="0"/>
        <w:autoSpaceDE w:val="0"/>
        <w:widowControl/>
        <w:spacing w:line="294" w:lineRule="exact" w:before="3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630" w:val="left"/>
        </w:tabs>
        <w:autoSpaceDE w:val="0"/>
        <w:widowControl/>
        <w:spacing w:line="338" w:lineRule="exact" w:before="0" w:after="28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TELEGRAM TO MADAN MOHAN MALAVIYA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ANDIT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ALAVIYA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sectPr>
          <w:type w:val="continuous"/>
          <w:pgSz w:w="9360" w:h="12960"/>
          <w:pgMar w:top="516" w:right="1372" w:bottom="468" w:left="1440" w:header="720" w:footer="720" w:gutter="0"/>
          <w:cols w:num="2" w:equalWidth="0">
            <w:col w:w="4194" w:space="0"/>
            <w:col w:w="235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74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1921</w:t>
      </w:r>
    </w:p>
    <w:p>
      <w:pPr>
        <w:sectPr>
          <w:type w:val="nextColumn"/>
          <w:pgSz w:w="9360" w:h="12960"/>
          <w:pgMar w:top="516" w:right="1372" w:bottom="468" w:left="1440" w:header="720" w:footer="720" w:gutter="0"/>
          <w:cols w:num="2" w:equalWidth="0">
            <w:col w:w="4194" w:space="0"/>
            <w:col w:w="23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5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INTENDED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APOLOGY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STATED CLEARLY. WROTE VICEROY LAST WEEK FOR PUBLICATION AGREED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ACCOUNT     INTERVIEW    OR     ABSOLUTION     FROM        CONFIDENCE.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157.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FFICERS AND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FFICIALS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reply to the Ahmadiyya community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passed into the hands of a bureaucracy that is clever,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utterly unscrupulous.His defence of officers and officials supplies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racial equality. The Viceroy sees no inequality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impunity with which Europeans may commit crimes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 recall the extraordinary judgment of a Punjab magistrate,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considers that justice is satisfied when he draws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for extenuating causes, and fines a young Irish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rupees for interfering with the liberty of an innocent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>woman.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does not care to study the daily Press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replete with instances of insults hurled against Indians by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be unaware of the fact that British officers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presence of Indian judges in their railway compartment.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says : There is no foundation, I verily believe, for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that the British official is anxious to assert racial superi-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ority over the Indian with whom he comes in contact.’ I assure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that his observation is so contrary to the everyday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average Indian that it must prejudice the people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 of his judgment or even the honesty of his purpose.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in his certificates of character to officials and officers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refusal to see the truth and do justice. They will not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doubt and think, as I do, that the Viceroy is not </w:t>
      </w:r>
      <w:r>
        <w:rPr>
          <w:rFonts w:ascii="Times" w:hAnsi="Times" w:eastAsia="Times"/>
          <w:b w:val="0"/>
          <w:i w:val="0"/>
          <w:color w:val="000000"/>
          <w:sz w:val="22"/>
        </w:rPr>
        <w:t>wilfully blind but is not permitted to see things, except so much as the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15-6-1921 and 29-6-1921.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bureaucracy is prepared to let him see.</w:t>
      </w:r>
    </w:p>
    <w:p>
      <w:pPr>
        <w:autoSpaceDN w:val="0"/>
        <w:autoSpaceDE w:val="0"/>
        <w:widowControl/>
        <w:spacing w:line="320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THE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UNDREDTH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it is impossible for any Viceroy to see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as he does on the mountain-tops seven months in the year,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complete isolation even when he lives on the plains. Imagine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man in Bombay conducting his business from top-floor,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lifts and ’phones between him and his clerks and salesmen.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Bombay are hardly satisfied with the condition wherein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there is an unbroken chain of inhabited floors between the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ground floors. But with the big business house in Simla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groaning millions on the plains, there is solid, dead rock,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piercing cry of the feeble millions is broken into nothingness,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heaves up to the mountain-top from the plains. Prince Siddhartha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such isolation that he did not know what misery, want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were. He was an honest lad. But for an accident,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lost to the world. Well, he was living not much above his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the same coloured pigment as his father’s subjects.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Siddhartha was living hardly thirty feet above the people,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seven thousand five hundred feet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above them. It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in him, if he did not willingly cut himself from the people,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understand the people’s hopes and fears.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both physically and mentally in Simla, so long will he be kept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truth, even as Siddhartha was. But there is an accident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store for him, as there was for the renowned young prince,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worships as Buddha the enlightened.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accident. And if Lord Reading has open eyes and open ears,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long before he sees and hears the truth.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AVARKAR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ROTHERS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‘Ditcher’ of the </w:t>
      </w:r>
      <w:r>
        <w:rPr>
          <w:rFonts w:ascii="Times" w:hAnsi="Times" w:eastAsia="Times"/>
          <w:b w:val="0"/>
          <w:i/>
          <w:color w:val="000000"/>
          <w:sz w:val="22"/>
        </w:rPr>
        <w:t>Capital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thrown mud at these brave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charged one of them with having, during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 the wireless and plotted with the enemy. He has entered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details, as if the writer had been officially prompted to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paragraph. If the charge is true, the Government should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As it is, it stands, and must have discredited the brothers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public. They are, I understand, not non-co-operators.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claim to be absolutely innocent, and have a clear cause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newspaper concerned. Be that however as it may, Dr.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Simla’s mean height above sea-level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Savarkar informs me that one of them, Mr. Ganesh,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served, if we count the remissions, fourteen years and two months,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therefore, under the law, he is entitled to discharge. Section 55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Penal Code runs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every case in which a sentence of transportation for life shall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passed, the Government of India or the Government of the place within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 offender shall have been sentenced may, without the consent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offender, commute the punishment for imprisonment of either description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term not exceeding fourteen years.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under this section, that Mr. Ganesh Damodar Savarkar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discharged two months ago. The brothers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removed from the Andamans, the section I have quoted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in their favour, and they may not be detained for a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 fourteen years. All remissions already granted must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reduction of fourteen years. This instance brought to light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assiduity of an affectionate brother is probably not the only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The world will never know how many illegalities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in the name of law. I am loath to imagine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Savarkar is being wilfully and wickedly detained. But that is poor </w:t>
      </w:r>
      <w:r>
        <w:rPr>
          <w:rFonts w:ascii="Times" w:hAnsi="Times" w:eastAsia="Times"/>
          <w:b w:val="0"/>
          <w:i w:val="0"/>
          <w:color w:val="000000"/>
          <w:sz w:val="22"/>
        </w:rPr>
        <w:t>comfort to the injured.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ATEWAY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REEDOM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people, even in advanced circles, who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imprisonment for securing India’s freedom.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imprisonment deprives the people of the services of brave men.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much as to say that the bravest soldiers should not run any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their guidance being lost to the cause they espouse.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sceptics forget that the Lokamanya owed his immense popularity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his having suffered imprisonment.Jesus’s death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Calvary was his crowing achievement. The passion of Imam Hasan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Karbala made Islam a power in the world. Harishchandra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remembered for his endless sufferings. India cannot attain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lakhs upon lakhs have become fearless and are ready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their innocence. And if lakhs are not 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must be actually imprisoned before India attains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intended to evoke the truest bravery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We must be prepared to defy sufferings even unto death if we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free. He who saves himself shall perish.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EFEND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true that we must fill the gaols of India for the sake of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opposing the will of this Government, it follows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defend ourselves before a British court of law, much less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engage counsel. I know, it is possible to imagine hard cases as, say,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Savarkar brothers. If I knew them to be convinced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operators, I would have no hesitation in advising them to waive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for damages against their persecutors, even 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 the right. Though the abstention in such cases will be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the resolution of the boycott of British courts,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equally necessary in terms of the law of suffering.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POLOGY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GAIN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caused so much waste of time as the Simla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Apology. From among the many letters before me,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only one. A respected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jealous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for honesty and fairplay, tells me that the talk in Simla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been unfair to the Viceroy, that I have almost accused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breach of honour and that I have possibly and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swerved from the truth in saying that the apology is not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still hold that the apology was not tendered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it was, I would not have hesitated to make it clear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wording itself. It was meant not to be ambiguous.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concealing anything for saving the face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 hasten to assure everyone, not excluding His Excellency,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find that I have strayed from truth by a hair’s breadth,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him and to the world. I hold truth above my in-fluence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country or anywhere else. I am not conscious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Lord Reading of breach of honour. A rapid conver-sation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cinematograph. The mind takes in the word-pictures as fast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come, but it does not retain them all fully or in their exact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memory. It is possible that we both have carried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the various interviews. I have given mine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accuracy, and as much as I could, without being guilty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confidence. But I see quite clearly that the public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befogged. It will not be satisfied without a fairly full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interviews. I am anxious to satisfy its curiosity. To that end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entered into correspondence with H. E. the Viceroy,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that either an agreed version may be published, or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absolved from the promise of confidence. So far as I am concerned,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evidently Malaviya;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Madan Mohan Malaviya”,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28-6-1921.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confidences to be respected. But I recognize that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Viceroy is totally different from that of a public worker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must ask those who are eager to know the whole story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patient. Meanwhile, I wish to acknowledge one serious mistake,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see, I have made. I ought to have asked to be shown the </w:t>
      </w:r>
      <w:r>
        <w:rPr>
          <w:rFonts w:ascii="Times" w:hAnsi="Times" w:eastAsia="Times"/>
          <w:b w:val="0"/>
          <w:i/>
          <w:color w:val="000000"/>
          <w:sz w:val="22"/>
        </w:rPr>
        <w:t>commun-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to be issued. I was anxious not to go back to Simla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interrupt my tour, and I was so certain that everything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off nicely and creditably to both parties. With all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misunderstandings and worse, I should have done better.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to be. I am, however, quite certain that although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that a great deal of bitterness has been generated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controversy, the country’s cause will be found to have gained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suffered. Meanwhile, I must accept the verdict of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Abdul Bari that the harm in the shape of the drooping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 of non-co-operators is apparent, the gain is in the womb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 Let us watch and wait.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ENEROSITY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Godrej of the safe fame has eclipsed all donations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Swaraj Fund with his announcement of three lakhs of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dona-tions to public purposes have been hitherto quite unknown.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was induced to appreciate the necessity this time of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announcement.I tender my congratulations to Mr. Godrej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Parsi community. I wish also to testify that,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week in Bombay, not a day has passed without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donations. Parsi ladies and gentlemen are also making door to door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collections. Parsis are also working as pickets. Among the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too, not all the Parsi papers are hostile to the movement.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Godrej’s generosity puts the Parsis easily first in all India.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Rustomji’s [Rs.] 52,000 would in any case have put the Parsis in a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position. Mr. Godrej has secured the first place.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HEAD</w:t>
      </w:r>
    </w:p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liquor-shop picketing has an intimate relation to Parsis.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exercise great forbearance towards our Parsi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>While we cannot stop picketing altogether, we must meet the liquor-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 in conference, understand their difficulties and explain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Mr. Godrej has earmarked his donation for liquor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uplift of the suppressed classes. Let us not, therefore,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Parsis are necessarily hostile to the great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At the present moment, an outbreak of violence is most to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feared from the temperance campaign, unless the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take their courage in both hands, refund all auction bids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liquor-shops. I assure them that the movement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regulated, it cannot be checked. The people are bent on 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liquor-shops, and treating as a crime all liquor-selling except as a </w:t>
      </w:r>
      <w:r>
        <w:rPr>
          <w:rFonts w:ascii="Times" w:hAnsi="Times" w:eastAsia="Times"/>
          <w:b w:val="0"/>
          <w:i w:val="0"/>
          <w:color w:val="000000"/>
          <w:sz w:val="22"/>
        </w:rPr>
        <w:t>medicine by chemists. It is a matter that brooks no delay.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URIFIES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Mr. Abbas Tyabji. Ever since his labours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Committee’s Punjab Report,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Abbas has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service or other to the country, but non-co-operation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revolutionized his life, as it has many other lives. Mr. Abbas,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is now working night and day in Kheda in order to finish its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Bezwada programme. He is not used to the strenuous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peasant. And yet he is at the present moment engaged in mixing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farmers of Kheda on their own terms. Young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with him tell me that he is beating every one of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application. I am sure the reader will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from a letter which he wrote to me in reply to mine </w:t>
      </w:r>
      <w:r>
        <w:rPr>
          <w:rFonts w:ascii="Times" w:hAnsi="Times" w:eastAsia="Times"/>
          <w:b w:val="0"/>
          <w:i w:val="0"/>
          <w:color w:val="000000"/>
          <w:sz w:val="22"/>
        </w:rPr>
        <w:t>betraying anxiety about his health. This is what he says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assure you, you need have not the slightest anxiety about my health. I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been healthier for many years. In fact, the khaddar adopted at Bezwada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simply made me twenty years younger. What an experience I am having!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 I am received most cordially and affectionately even by the women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villages. Most of the places visited by me have subscribed twice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thrice their quota. It is only the big towns like Anand and Nadiad that lag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behind. But Nadiad, where I have already spent four days, is coming up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that it will make up its quota, if indeed it does not even go beyond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I am going to Kapadvanj, and I shall continue to pass my nights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Nadiad; otherwise, the good friends will go to sleep. . . 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our workers are lacking ‘go’ I suppose, they represent the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respectable class to which I have ceased to belong. God! What an experience!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so much love and affection from the common folk to whom it is now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 to belong! It is this fakir’s dress that has broken down all barriers. And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men and women meet me as I would have them meet. If one had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years ago, how the </w:t>
      </w:r>
      <w:r>
        <w:rPr>
          <w:rFonts w:ascii="Times" w:hAnsi="Times" w:eastAsia="Times"/>
          <w:b w:val="0"/>
          <w:i/>
          <w:color w:val="000000"/>
          <w:sz w:val="18"/>
        </w:rPr>
        <w:t>fenta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saya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angarakha</w:t>
      </w:r>
      <w:r>
        <w:rPr>
          <w:rFonts w:ascii="Times" w:hAnsi="Times" w:eastAsia="Times"/>
          <w:b w:val="0"/>
          <w:i w:val="0"/>
          <w:color w:val="000000"/>
          <w:sz w:val="18"/>
        </w:rPr>
        <w:t>, boots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stockings separated one from one’s poorer brethren! How, so dressed, it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get them to confide in one is what I realize only now. How much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Report of the Sub-Committee appointed by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 to inquire into the Punjab disorders.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missed in life is just dawning on me.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much the movement has affected the course of my life is only dimly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perceptible to me. Still I do perceive it, which is what counts. To realize what </w:t>
      </w:r>
      <w:r>
        <w:rPr>
          <w:rFonts w:ascii="Times" w:hAnsi="Times" w:eastAsia="Times"/>
          <w:b w:val="0"/>
          <w:i w:val="0"/>
          <w:color w:val="000000"/>
          <w:sz w:val="18"/>
        </w:rPr>
        <w:t>pleasure there is in giving is also a fresh experience.</w:t>
      </w:r>
    </w:p>
    <w:p>
      <w:pPr>
        <w:autoSpaceDN w:val="0"/>
        <w:tabs>
          <w:tab w:pos="2050" w:val="left"/>
        </w:tabs>
        <w:autoSpaceDE w:val="0"/>
        <w:widowControl/>
        <w:spacing w:line="316" w:lineRule="exact" w:before="0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2"/>
        </w:rPr>
        <w:t>A Christian lady writes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shall do my very best in working for winning swaraj by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wheel. Just before I felt, I succeeded in getting good wheels made.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Rathinums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call them in Tamil. And the poor women came, and asked me to give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and to teach them to spin so as to earn a little for their living. I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remembered the word of Christ, “I was naked and you clothed me not”, “I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hungry and you gave me not to eat.” I hope that my Master will not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word to me on the Day of Judgment. India is naked and starving. Her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whose children are crying for bread, have been tempted to sell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in order to feed them. And the more is the pity, as India has enough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riches within her own borders. She is like a naked starving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by the roadside in the midst of cotton, rice and wheat fields. Why are </w:t>
      </w:r>
      <w:r>
        <w:rPr>
          <w:rFonts w:ascii="Times" w:hAnsi="Times" w:eastAsia="Times"/>
          <w:b w:val="0"/>
          <w:i w:val="0"/>
          <w:color w:val="000000"/>
          <w:sz w:val="18"/>
        </w:rPr>
        <w:t>the women of India sitting idle, while foreigners grow fat on her produce?</w:t>
      </w:r>
    </w:p>
    <w:p>
      <w:pPr>
        <w:autoSpaceDN w:val="0"/>
        <w:autoSpaceDE w:val="0"/>
        <w:widowControl/>
        <w:spacing w:line="26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take away the work the women of India ought to be doing.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will give India work, and give the little ones the morsel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they are crying for. And to the music of the spinning-wheel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sing their beautiful songs, tell their stories of old, and the beauty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contentment of simple homelife will be renewed. If I had the gift of a poet,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sing the song of the spinning-wheel, of its beauty and its usefulness,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poetry and its religious value. I would sing a song of praise to God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us in our hour of need. I should ask all my sisters in India to take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spinning-wheel keeping the wolf of hunger and starvation and dishonour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door. . . . But I am not gifted. The song is singing only in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soul. What can I do then but let the spinning-wheel sing its own song, while I </w:t>
      </w:r>
      <w:r>
        <w:rPr>
          <w:rFonts w:ascii="Times" w:hAnsi="Times" w:eastAsia="Times"/>
          <w:b w:val="0"/>
          <w:i w:val="0"/>
          <w:color w:val="000000"/>
          <w:sz w:val="18"/>
        </w:rPr>
        <w:t>am working it and teaching others to do likewise?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lady has already become a fairly accomplished spinner,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about to devote her resources to opening a school for girls </w:t>
      </w:r>
      <w:r>
        <w:rPr>
          <w:rFonts w:ascii="Times" w:hAnsi="Times" w:eastAsia="Times"/>
          <w:b w:val="0"/>
          <w:i w:val="0"/>
          <w:color w:val="000000"/>
          <w:sz w:val="22"/>
        </w:rPr>
        <w:t>where spinning will be a special feature.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74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PIRIT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Provincial Congress Committee has finished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of members on the All-India Congress Committee. I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in the order in which the members were elected. Abbas Tyabji,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A. K. Bawazeer, S. F. Edrus, Anasuyabehn Sara-bhai, M. K. </w:t>
      </w:r>
      <w:r>
        <w:rPr>
          <w:rFonts w:ascii="Times" w:hAnsi="Times" w:eastAsia="Times"/>
          <w:b w:val="0"/>
          <w:i w:val="0"/>
          <w:color w:val="000000"/>
          <w:sz w:val="22"/>
        </w:rPr>
        <w:t>Gandhi, Vallabhbhai Patel, Mahadev Desai, Indulal K. Yagnik, Dr.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Dikshit, Dr. Chandulal Desai, Mohanlal Pandya and Vamanrao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Mukadam. The election naturally took place by propor-tional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representation. I would not have troubled the reader with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lesson the election carries with it. The reader will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three Mussulmans elected and they are first on the list,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the electors were determined to ensure their election.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Numerically, not more than two need have been elected,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electors wisely decided to elect all the Mussulman candidates.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wanted to ensure the election of at least one lady, and so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Anasuyabai comes next. The most noteworthy feature of the election,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that, whilst all good workers have been elected,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good and able workers have simply stood aside.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for election. I commend this spirit of self-effacement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may concern. There should be no rivalry among workers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of honour. All must aim at becoming the most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But all cannot possibly be elected to offices of honour,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carry heavy responsibility with it. The best way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be ready to stand aside, and let the others be elected.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possible to avoid bitterness, unhealthy rivalry and heart-burnings.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service is certainly possible, even though one may never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office. Indeed, the best workers all the world over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silent.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EPRESENTATION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complaints have been received regarding the advisory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Working Committee about the Lucknow compact.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section of the new Constitution bearing on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is the one regarding the rights of minorities.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the Working Committee that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>were getting nervous about their representation and desired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vance of the Lucknow compact in the Congress, it was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give the guidance in that direction. Attempts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divide us. Mussulmans have only now begum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And it is the duty of the Hindus to hold out every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 to them to join the Congress. It must be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ground for all races and religions. Where Mussulmans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at all in spite of entreaty, the seats can be left vacant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candidates, or filled in by others pending the 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Muslim candidates. Some friends urge that we should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think not of special claims, but only of efficiency. Efficiency is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admirable, but we can easily make of it a fetish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 have done. Unity is more important than efficiency.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for us is efficiency.The only thing we may not sacrifice to unity </w:t>
      </w:r>
      <w:r>
        <w:rPr>
          <w:rFonts w:ascii="Times" w:hAnsi="Times" w:eastAsia="Times"/>
          <w:b w:val="0"/>
          <w:i w:val="0"/>
          <w:color w:val="000000"/>
          <w:sz w:val="22"/>
        </w:rPr>
        <w:t>is principle or conscience or, which is the same thing, turth.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8"/>
        </w:rPr>
        <w:t>ROTECTION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Hindu-Muslim unity, I would once more revert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No Hindu has this more at heart than I have,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 impatient. We will never succeed in stampeding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countrymen into stopping cow-slaughter.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for the cow in the same sense and measure as we Hindus do.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put them on their honour by being honourable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still continues to be the storm centre. I would urge both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Mussulman leaders to take time by the forelock and nip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bud. Nor must the Hindus of Bihar mix up vegetarianism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cow-killing. The two stand on a different footing. Cow-protection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of twenty million Hindus, vegetarianism is confined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minority. The latter cannot be permitted to force its views upon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enlarged and newly-elected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meet on the 22nd July at Lucknow. It will be a momentous </w:t>
      </w:r>
      <w:r>
        <w:rPr>
          <w:rFonts w:ascii="Times" w:hAnsi="Times" w:eastAsia="Times"/>
          <w:b w:val="0"/>
          <w:i w:val="0"/>
          <w:color w:val="000000"/>
          <w:sz w:val="22"/>
        </w:rPr>
        <w:t>meeting. It has to evolve a programme that would ensure the esta-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blishment of swaraj and redress of the Khilafat and the Punjab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year. It has either to elect a new Working Committee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confirm the old if all are re-elected members of the new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It will probably be called upon to re-discuss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decisions of the Working Committee. Its deliberations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decide the question of attainment of swaraj within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entitled, therefore, to hope that there will be a full house to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 upon the vast issues that will be raised before that body.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FTER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UNE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seem to be under the impression that after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June, no further effort need be made regarding the Bezwada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This is an absurd superstition. Even if we have made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members and twenty lakhs of charkhas, we must increase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stop the Tilak Swaraj Fund, when we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minimum, but no harm can come if we collect more. As it is,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will be found far short of their quota on the 30th June.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will, therefore, be certainly expected to continue their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collections, at least up to the time of the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158. THE TURKISH QUESTION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mean really well by our Mussulman brethren,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them over the movement going on in Europe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Turkish nationalism. It is a thousand pities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secretly or openly leading the movement. Let Hindus </w:t>
      </w:r>
      <w:r>
        <w:rPr>
          <w:rFonts w:ascii="Times" w:hAnsi="Times" w:eastAsia="Times"/>
          <w:b w:val="0"/>
          <w:i w:val="0"/>
          <w:color w:val="000000"/>
          <w:sz w:val="22"/>
        </w:rPr>
        <w:t>not be frigtened by Pan-Islamism. It is not—it need not be—anti-</w:t>
      </w:r>
      <w:r>
        <w:rPr>
          <w:rFonts w:ascii="Times" w:hAnsi="Times" w:eastAsia="Times"/>
          <w:b w:val="0"/>
          <w:i w:val="0"/>
          <w:color w:val="000000"/>
          <w:sz w:val="22"/>
        </w:rPr>
        <w:t>Indian or anti-Hindu. Mussulmans must wish well to every Mussul-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state, and even assist any such state, if it is undeservedly in peril.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Hindus, if they are true friends of Mussulmans, cannot but share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latter’s feelings. We must therefore co-operate with our Mussul-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brethren in their attempt to save the Turkish Empire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>from extinction.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may not then be agitated when Mussulmans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alarm-ed at the slightest hint that the British Government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join the Greeks against the Turkish Government in Angora.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should go so mad, India cannot possibly help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any such design upon Turkey. It would be tantamount </w:t>
      </w:r>
      <w:r>
        <w:rPr>
          <w:rFonts w:ascii="Times" w:hAnsi="Times" w:eastAsia="Times"/>
          <w:b w:val="0"/>
          <w:i w:val="0"/>
          <w:color w:val="000000"/>
          <w:sz w:val="22"/>
        </w:rPr>
        <w:t>to a war with Islam.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has her choice. She can no longer hold the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 as slaves. If India is to remain equal partner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 other member of the Empire, India’s voting strength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infinitely superior to that of any other member. In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commonwealth, every partner has as much right to retire if the rest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as it is his duty to remain so long as the rest are faithful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common principles. If India votes wrong, England can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partnership, as every other partner can. Thus,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equilibrium must shift to India rather than to England, when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her own. That is my meaning of swaraj within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>Brute force must be ruled out of account in all deliberations.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Reference must be had always to reason and never to the sword.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with England, so with India. The latter, too, has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Today, we are striving for swaraj within the Empire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England will in the end prove true, and for independence if </w:t>
      </w:r>
      <w:r>
        <w:rPr>
          <w:rFonts w:ascii="Times" w:hAnsi="Times" w:eastAsia="Times"/>
          <w:b w:val="0"/>
          <w:i w:val="0"/>
          <w:color w:val="000000"/>
          <w:sz w:val="22"/>
        </w:rPr>
        <w:t>she fails. But when it is incontestably proved that Britain seeks to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Turkey, India’s only choice must be independence.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when Turkey’s existence, such as it is, is threatened,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looking back. They would draw the sword if they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perish or rise victorious with the brave Turks. But if, as is certain,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policy of the Government of India, they cannot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against the British Government, they can at least forswear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to a Govern-ment which wickedly goes to war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Turkey. The duty of the Hindus is no less clear. If we still fear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the Mussulmans, we must side with the British and prolong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If we are brave and religi-ous enough not to fear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our countrymen, and if we have the wisdom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we must make common cause with the Muss-ulmans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truthful method to secure Indian indepen-dence.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as I conceive Hinduism to be, whether for indepen-dence or </w:t>
      </w:r>
      <w:r>
        <w:rPr>
          <w:rFonts w:ascii="Times" w:hAnsi="Times" w:eastAsia="Times"/>
          <w:b w:val="0"/>
          <w:i w:val="0"/>
          <w:color w:val="000000"/>
          <w:sz w:val="22"/>
        </w:rPr>
        <w:t>for swaraj within the Empire, there is no road but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India can have dominion or independent status today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learns and assimilates the secret and the invincible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When she has learnt that lesson, she is ready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stages of non-co-operation including non-payment of taxes.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 ready today, but if we would be prepared to frustrate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plot that may be hatched for the destruction of Turkey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prolonging our subjection, we must secure an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non-violence as fast as pos-sible, not the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but the non-violence of the strong, who would disdain to kill </w:t>
      </w:r>
      <w:r>
        <w:rPr>
          <w:rFonts w:ascii="Times" w:hAnsi="Times" w:eastAsia="Times"/>
          <w:b w:val="0"/>
          <w:i w:val="0"/>
          <w:color w:val="000000"/>
          <w:sz w:val="22"/>
        </w:rPr>
        <w:t>but would gladly die for the vindication of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159. THE WORKING COMMITTEE AND ITS FUNCTION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of the Working Committee have come in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hostile criticism. Its ruling, questioning the propriety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operating lawyers attending law-courts and non-co-operating defen-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dants entering upon their defence in law-courts, has been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in question, and it has even been suggested that its rulings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disregarded. It is, therefore, necessary to examine the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Committee. And before we can understand this,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Congress Constitution.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 of the Congress is attainment of swaraj by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legitimate means.The Congress must be worked so as to hasten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progress towards her destined goal. The Constitution is so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as to tax and prove the nation’s capacity for self-government.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undoubtedly sets up a system of voluntary government,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force available is public opinion and the goodwill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seeing that the Congress is today engaged in opposing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be, destroying the existing system, it follows that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Congress, the less must be that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Con-gress commands complete confidence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willing </w:t>
      </w:r>
      <w:r>
        <w:rPr>
          <w:rFonts w:ascii="Times" w:hAnsi="Times" w:eastAsia="Times"/>
          <w:b w:val="0"/>
          <w:i/>
          <w:color w:val="000000"/>
          <w:sz w:val="22"/>
        </w:rPr>
        <w:t>obedience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its instructions, there is full swaraj. For,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respect popular opinion ex-pressed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or it must commit suicide. The Con-gress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most united, the strongest in charac-ter and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 the land. The Congress policy, therefore, must </w:t>
      </w:r>
      <w:r>
        <w:rPr>
          <w:rFonts w:ascii="Times" w:hAnsi="Times" w:eastAsia="Times"/>
          <w:b w:val="0"/>
          <w:i w:val="0"/>
          <w:color w:val="000000"/>
          <w:sz w:val="22"/>
        </w:rPr>
        <w:t>command the readiest acceptance.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meets in session only once a year. It lays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poli-cies. The All-India Congress Committee is designed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Con-gress policy as embodied in its resolutions. It must interpret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resolu-tions, and attend to all new matters, with the same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Con-gress. The members may debate upon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 and inter-pretations as much as they choose, but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matters of vital prin-ciple, the dissenters must conform to,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carry out, the reso-lutions of the majority. The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Committee are not open for re-discussion in public.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All-India Congress Com-mittee an efficient body,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stitution has provided for a Working Committee of fifteen, which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often and must be able to deal with all the matters delegated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All-India Congress Committee. It is designed to exercise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of the All-India Congress Committee when the latter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sitting. It must watch and guide public opinion, it must interpret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all the subsidiary organizations in working order,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all-India finance, it must distribute it, and whenever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matters of grave importance has to be taken, it must summon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All-India Congress Committee for direc-tion.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to the Congress what a Cabinet is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Its decisions must command respect if we are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con-stitutional government during this year. Naturally, therefore, its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must be those who command the greatest respect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Con-gress Committee and of the nation. It dare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decisions, and it must be a homogeneous body. It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policies or two parties within itself. Whilst the Congress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nation, and may, therefore, have every type and all parties,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must consist of men representing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party that have the confidence of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Its decisions have largely to be unanimous. When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pull on with the rest, he can resign, but he may not obstruct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deliberations of the Committee by an open discussion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in the Press. Whilst, therefore, the decisions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should be carried out by Congressmen,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irresponsible body. It can be dismissed by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by a vote of no-confidence. Its decisions are subject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reviewed by the All-India Congress Committee, and even set aside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reasons. In my humble opinion, unless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weight with people, it is hardly possible to attain swaraj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Every one of us must, therefore, work to make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irresistible body by its resolutions being carried out in every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What the Government does in the last resort by force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expects to do by force of affection.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itself irresistible by striking terror in the hearts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make itself felt by securing the free-will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doctrines and policies. Non-violence thus runs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connected with the people’s programme. But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ex-pects to succeed by reason of people’s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the Congress decisions is a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Nagpur determination to achieve swaraj during the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THE MESSAGE OF THE CHARKHA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  <w:r>
        <w:rPr>
          <w:rFonts w:ascii="Times" w:hAnsi="Times" w:eastAsia="Times"/>
          <w:b w:val="0"/>
          <w:i/>
          <w:color w:val="000000"/>
          <w:sz w:val="22"/>
        </w:rPr>
        <w:t>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published a note from a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in praise of the spinning-wheel. The correspondent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his remarks hopes that the movement will be so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spinners may not weary of it. Mr. Amritlal Thakkar,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note (published in the </w:t>
      </w:r>
      <w:r>
        <w:rPr>
          <w:rFonts w:ascii="Times" w:hAnsi="Times" w:eastAsia="Times"/>
          <w:b w:val="0"/>
          <w:i/>
          <w:color w:val="000000"/>
          <w:sz w:val="22"/>
        </w:rPr>
        <w:t>Servant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on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conducting in Kathiawad, says that the charkha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peasant women. They are not likely to weary, for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it is a source of livelihood to which they were used before.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up because there was no demand for their yarn. Townspeople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taken to spinning may weary if they have done so as a craze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fashion. Those only will be faithful who consider it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their spare hours to doing what is today the most useful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country.The third class of spinners are the school-going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expect the greatest results from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 charkha in the national schools. If it is conducted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scientifice lines by teachers who believe in the charkha 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means of making education available to the seven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villages in India, there is not only no danger of weariness,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prospect of the nation being able to solve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financing mass education without any extra taxation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 fall back upon immoral sources of revenue.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in the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 that an </w:t>
      </w:r>
      <w:r>
        <w:rPr>
          <w:rFonts w:ascii="Times" w:hAnsi="Times" w:eastAsia="Times"/>
          <w:b w:val="0"/>
          <w:i w:val="0"/>
          <w:color w:val="000000"/>
          <w:sz w:val="22"/>
        </w:rPr>
        <w:t>attempt should be made to produce finer counts on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may assure him that the process has already begun,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time before we arrive at the finish of the Dacca muslin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twenty counts. Seeing that hand-spinning was only revived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and India began to believe in it somewhat only in </w:t>
      </w:r>
      <w:r>
        <w:rPr>
          <w:rFonts w:ascii="Times" w:hAnsi="Times" w:eastAsia="Times"/>
          <w:b w:val="0"/>
          <w:i w:val="0"/>
          <w:color w:val="000000"/>
          <w:sz w:val="22"/>
        </w:rPr>
        <w:t>December, the progress it has made may be regarded as phenomenal.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writer’s complaint that hand-spun yarn is not being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fast as it is spun is partly true. But the remedy is not so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number of looms as to persuade the existing weavers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hand-spun yarn. Weaving is a much more complex process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is not, like spinning, only a supplementary industry, but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means of livelihood. It therefore never died out. There are</w:t>
      </w:r>
    </w:p>
    <w:p>
      <w:pPr>
        <w:autoSpaceDN w:val="0"/>
        <w:autoSpaceDE w:val="0"/>
        <w:widowControl/>
        <w:spacing w:line="260" w:lineRule="exact" w:before="1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enough weavers and enough looms in India to replace the whole of </w:t>
      </w:r>
      <w:r>
        <w:rPr>
          <w:rFonts w:ascii="Times" w:hAnsi="Times" w:eastAsia="Times"/>
          <w:b w:val="0"/>
          <w:i/>
          <w:color w:val="000000"/>
          <w:sz w:val="22"/>
        </w:rPr>
        <w:t>the foreign import of cloth</w:t>
      </w:r>
      <w:r>
        <w:rPr>
          <w:rFonts w:ascii="Times" w:hAnsi="Times" w:eastAsia="Times"/>
          <w:b w:val="0"/>
          <w:i w:val="0"/>
          <w:color w:val="000000"/>
          <w:sz w:val="22"/>
        </w:rPr>
        <w:t>. It should be understood that our looms—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them in Madras, Maharashtra and Bengal—are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weaving the fine yarn imported from Japan and Manchester. We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utilize these for weaving hand-spun yarn. And for that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has to revise its taste for the thin, tawdry and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muslins. I see no art in weaving muslins that do not cover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the body. Our ideas of art must undergo a change. But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universal weaving of thin fabric be considered desirable in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at the present moment whilst we are making a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become free and self-supporting, we must be content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that our hand-spun yarn may yield. We have therefore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fashionable on the one hand to be satisfied with coarser garments;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educate the spinners on the other hand to spin finer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even yarn.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pleads for a reduction in the prices charged by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for their manufactures. When lovers of swadeshi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consi-der it their duty to wear khaddar, when the required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spinning-wheels are working and the weavers are weaving hand-spun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the mill-owners will be bound to reduce prices. It seems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merely to appeal to the patriotism of those whose chief aim is </w:t>
      </w:r>
      <w:r>
        <w:rPr>
          <w:rFonts w:ascii="Times" w:hAnsi="Times" w:eastAsia="Times"/>
          <w:b w:val="0"/>
          <w:i w:val="0"/>
          <w:color w:val="000000"/>
          <w:sz w:val="22"/>
        </w:rPr>
        <w:t>to increase their own profits.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Incongruities pointed out by the writer such as the wearing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on public occasions and at other times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English suits, and the smoking of most expensive cigars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wearers of khaddar must disappear in course of time, as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gains strength. It is my claim that as soon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the boycott of foreign cloth, we shall have evolved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necessarily give up the present absurdities and remodel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 in keeping with the ideal of simplicity and domesticity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implanted in the bosom of the masses. We will not then be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imperialism which is built upon exploitation of 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of the earth, and the acceptance of a giddy materialistic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protected by naval and air forces that have made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almost impossible. On the contrary, we shall then refine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into a commonwealth of nations which will combine,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for the purpose of giving their best to the world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protecting, not by brute force but by self-suffering, the weaker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races of the earth. Non-co-operation aims at nothing less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in the thought-world. Such a transformation can come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complete success of the spinning-wheel. India can become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delivering such a message when she has become proof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and, therefore, attacks from outside, by becoming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regarding two of her chief needs—food and clothing.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A PLANTER’S LETTER</w:t>
      </w:r>
    </w:p>
    <w:p>
      <w:pPr>
        <w:autoSpaceDN w:val="0"/>
        <w:autoSpaceDE w:val="0"/>
        <w:widowControl/>
        <w:spacing w:line="188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exact" w:before="50" w:after="0"/>
        <w:ind w:left="13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THERS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ONNECTED WITH THE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CO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OPERATION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OVEMENT</w:t>
      </w:r>
    </w:p>
    <w:p>
      <w:pPr>
        <w:autoSpaceDN w:val="0"/>
        <w:autoSpaceDE w:val="0"/>
        <w:widowControl/>
        <w:spacing w:line="212" w:lineRule="exact" w:before="7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GENTLEMEN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ever stopped to consider where your non-co-operation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is going to lead India to? I speak, if permitted to do so, for Assam.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is not the remedy, or I might say, is not the cure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evident evils you are trying to remedy, but legislation. Legislation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education are the things required in the order named. Coolies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Assam are very well looked after by all Europeans on European-controlled tea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gardens, but even on such gardens, I regret to say that the desire on the part of</w:t>
      </w:r>
    </w:p>
    <w:p>
      <w:pPr>
        <w:autoSpaceDN w:val="0"/>
        <w:autoSpaceDE w:val="0"/>
        <w:widowControl/>
        <w:spacing w:line="294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countrymen to extort money by unfair means from the poor coolie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prevalent than it should be. The wages on tea gardens are distinctly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good.  My coolies   earn   on  an  average  for  men  Rs. 10-3-8,  for 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6-12-8, for children Rs. 4-15-9. (Sept. 1920 Government Return).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 to these wages, free fuel, free medicine, free medical attendance,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housing accommodation, free grazing-ground, free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land, rice supplied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below bazaar rates when there is a famine on—these are the comforts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bestowed on all the tea garden coolies of Assam, and I feel sure you will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that “you can take a horse to the water, but you cannot make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drink,” and you can take a coolie to the work, but you cannot make him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every trade in the world a man must work. Piece-work is given on tea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gardens, and a coolie can easily earn 8 to 10 annas daily, and a woman 4 to 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annas, i.e., in the busy season. It they work with all the comforts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named, can you non-co-operators truthfully say the tea planter is not doing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towards the coolie? No. Your countrymen are beginning to realize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coolie is not quite such a fool as he used to be, and not quite so much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extorted out of him nowadays, and as the money must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somewhere, you are endeavouring to take it through the coolie by telling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is underpaid, sweated labour, ill-treated and a host of other lies.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your reformed Councils and where is your Legislature? At the rate you </w:t>
      </w:r>
      <w:r>
        <w:rPr>
          <w:rFonts w:ascii="Times" w:hAnsi="Times" w:eastAsia="Times"/>
          <w:b w:val="0"/>
          <w:i w:val="0"/>
          <w:color w:val="000000"/>
          <w:sz w:val="18"/>
        </w:rPr>
        <w:t>people are travelling, you will be looking for your rent shortly.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then is required? In Assam, the pay of the Indian staff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increased 100 per cent. This would stop the present dissatisfaction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baboo clerks, who in most cases have to support huge families on salaries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inadequate, and to live they are compelled to get the money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somewhere; hence they extort from the weak, being unable to from the strong.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staff consists of one head and two junior clerks, all disgracefully paid.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steal; they can’t, because I am too cute for them. I am exceedingly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for them, but as I am struggling to live, I cannot help them from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salary. Why should I? My employers do not permit me to pay them more, but </w:t>
      </w:r>
      <w:r>
        <w:rPr>
          <w:rFonts w:ascii="Times" w:hAnsi="Times" w:eastAsia="Times"/>
          <w:b w:val="0"/>
          <w:i w:val="0"/>
          <w:color w:val="000000"/>
          <w:sz w:val="18"/>
        </w:rPr>
        <w:t>it is bound to come sooner or later by agitation and co-operation, not by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co-operation. The present methods of your followers have a Bolshevik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 by turning a land now flowing with milk and honey into a chaos, and </w:t>
      </w:r>
      <w:r>
        <w:rPr>
          <w:rFonts w:ascii="Times" w:hAnsi="Times" w:eastAsia="Times"/>
          <w:b w:val="0"/>
          <w:i w:val="0"/>
          <w:color w:val="000000"/>
          <w:sz w:val="18"/>
        </w:rPr>
        <w:t>causing complete disorganization. Agitate, agitate, agitate. Co-operate, co-</w:t>
      </w:r>
      <w:r>
        <w:rPr>
          <w:rFonts w:ascii="Times" w:hAnsi="Times" w:eastAsia="Times"/>
          <w:b w:val="0"/>
          <w:i w:val="0"/>
          <w:color w:val="000000"/>
          <w:sz w:val="18"/>
        </w:rPr>
        <w:t>operate, co-operate. Legislate, legislate, legislate. I ask you to banish non-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co-operation from your mind, it is useless.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to see in Assam :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Free labour. Liberty is wealth.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 every Indian can travel to any part of India from famine area to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plenty without any restriction.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Legislation, the same for the poor and the rich, the same for the</w:t>
      </w:r>
    </w:p>
    <w:p>
      <w:pPr>
        <w:autoSpaceDN w:val="0"/>
        <w:autoSpaceDE w:val="0"/>
        <w:widowControl/>
        <w:spacing w:line="294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23 : 6 APRIL, 1921 - 21 JULY, 1921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and the European.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Legislation for the protection of Indian women and their Eurasian </w:t>
      </w:r>
      <w:r>
        <w:rPr>
          <w:rFonts w:ascii="Times" w:hAnsi="Times" w:eastAsia="Times"/>
          <w:b w:val="0"/>
          <w:i w:val="0"/>
          <w:color w:val="000000"/>
          <w:sz w:val="18"/>
        </w:rPr>
        <w:t>children.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panchayat as a legal power on every tea garden, of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must be president, and if the Indian can be tried by panchayat, so can </w:t>
      </w:r>
      <w:r>
        <w:rPr>
          <w:rFonts w:ascii="Times" w:hAnsi="Times" w:eastAsia="Times"/>
          <w:b w:val="0"/>
          <w:i w:val="0"/>
          <w:color w:val="000000"/>
          <w:sz w:val="18"/>
        </w:rPr>
        <w:t>the European. (My coolies have permission to try me.)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Payment of sick allowance to coolies compulsory.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Restriction of coolie marriages abolished.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Confinement allowance to pregnant women compulsory for six </w:t>
      </w:r>
      <w:r>
        <w:rPr>
          <w:rFonts w:ascii="Times" w:hAnsi="Times" w:eastAsia="Times"/>
          <w:b w:val="0"/>
          <w:i w:val="0"/>
          <w:color w:val="000000"/>
          <w:sz w:val="18"/>
        </w:rPr>
        <w:t>months.</w:t>
      </w:r>
    </w:p>
    <w:p>
      <w:pPr>
        <w:autoSpaceDN w:val="0"/>
        <w:autoSpaceDE w:val="0"/>
        <w:widowControl/>
        <w:spacing w:line="250" w:lineRule="exact" w:before="1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You will admit, all these suggestions are for legislators, not for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operators; therefore agitate, co-operate, legislate,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Love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Mobut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</w:t>
      </w:r>
      <w:r>
        <w:rPr>
          <w:rFonts w:ascii="Times" w:hAnsi="Times" w:eastAsia="Times"/>
          <w:b w:val="0"/>
          <w:i/>
          <w:color w:val="000000"/>
          <w:sz w:val="18"/>
        </w:rPr>
        <w:t>Dayal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Mia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</w:t>
      </w:r>
      <w:r>
        <w:rPr>
          <w:rFonts w:ascii="Times" w:hAnsi="Times" w:eastAsia="Times"/>
          <w:b w:val="0"/>
          <w:i/>
          <w:color w:val="000000"/>
          <w:sz w:val="18"/>
        </w:rPr>
        <w:t>Beechar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are your members of Council doing? Make them work,make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suitable laws, make them listen to the voice of the people. My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love of my people (coolies); their strength is the love of their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non-co-operators, co-operators, agitators, legislators, or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house that is divided against itself and cannot stand; therefore, co-operate.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with all Indians that I meet or have dealings with, from the chamar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Brahmin, from the coolie to the rajah. All are God’s own, all are human,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 regard as my brothers. Where I can help I help, where I can alleviate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I do so, where I can teach I teach. Let brotherly love continue,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>obtained by non-co-operation, but brotherly love is co-operation.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to be able to tell you that I am the manager of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contented and the best-paid labour force in tea, and I can truthfully say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always, ever since I have been in India, made a point of alleviating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sufferings of my coolies, though of course one cannot please all. This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done by co-operation and no strike has or will take place on the garden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my control. I speak with confidence. So I ask you, Mr. Gandhi, to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hand and the hand of your sympathizers, and stop this mad exodus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Assam. Think of the thousands of deaths being caused by this stampede. Two </w:t>
      </w:r>
      <w:r>
        <w:rPr>
          <w:rFonts w:ascii="Times" w:hAnsi="Times" w:eastAsia="Times"/>
          <w:b w:val="0"/>
          <w:i w:val="0"/>
          <w:color w:val="000000"/>
          <w:sz w:val="18"/>
        </w:rPr>
        <w:t>wrongs will never make one right.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personally am very much against the methods employed in tea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garden except my own and a few others. They are, I admit, a disgrace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tea industry, i.e., gardens worked through the baboos. But what is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co-operation, agitation, legislation, and not your methods, namely, </w:t>
      </w:r>
      <w:r>
        <w:rPr>
          <w:rFonts w:ascii="Times" w:hAnsi="Times" w:eastAsia="Times"/>
          <w:b w:val="0"/>
          <w:i w:val="0"/>
          <w:color w:val="000000"/>
          <w:sz w:val="18"/>
        </w:rPr>
        <w:t>Bolshevism with a non-co-operation tendency. The truth hurts no one.</w:t>
      </w:r>
    </w:p>
    <w:p>
      <w:pPr>
        <w:autoSpaceDN w:val="0"/>
        <w:tabs>
          <w:tab w:pos="3970" w:val="left"/>
          <w:tab w:pos="4350" w:val="left"/>
          <w:tab w:pos="4810" w:val="left"/>
        </w:tabs>
        <w:autoSpaceDE w:val="0"/>
        <w:widowControl/>
        <w:spacing w:line="26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Apologizing for the tone of my letter, which only speaks my mind,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4"/>
        </w:rPr>
        <w:t>HI TACE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ONFESSA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“He who keeps silent, confesses”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 without any alteration.  The writer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his name, but wishes to remain anonymous. I have seen,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Champaran, the writer’s prototypes. He means well,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that he is no more than a kind cattle-keeper.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men may be treated like cattle, many a European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earn a certi-ficate of merit from a Prevention of Cruelty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Society. I know from experience that free medicine, free </w:t>
      </w:r>
      <w:r>
        <w:rPr>
          <w:rFonts w:ascii="Times" w:hAnsi="Times" w:eastAsia="Times"/>
          <w:b w:val="0"/>
          <w:i w:val="0"/>
          <w:color w:val="000000"/>
          <w:sz w:val="22"/>
        </w:rPr>
        <w:t>medical attendance, free hous-ing accommodation and free grazing-</w:t>
      </w:r>
      <w:r>
        <w:rPr>
          <w:rFonts w:ascii="Times" w:hAnsi="Times" w:eastAsia="Times"/>
          <w:b w:val="0"/>
          <w:i w:val="0"/>
          <w:color w:val="000000"/>
          <w:sz w:val="22"/>
        </w:rPr>
        <w:t>ground are so many tricks of the trade, designed to keep the ‘coolie’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serf for ever. He would be a freer man for being paid full wages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for housing and medicine. Free grazing-ground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him,almost like breathing, indis-pensable. Eurasian children tell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estate the story of man’s and woman’s shame.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I would stop all the estates where the crime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 is proved by the presence of Eurasian children.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difficult. But if the European learnt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of the Indian’s woman as his sister’s,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Eurasian children born out of wedlock. I am no believer in ‘free’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intercourse. The subject is too painful, the chastity of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sacred for me, to enable me to write with restraint on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on such estates, and heard. I do not for one moment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Indian managers would not commit the same crimes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managers do. I know that their colour hides the shame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faces of their crimes’ creation. But I do maintain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manager does with impunity what the Indian dare not.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close this chapter here. The disingenuous suggestion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should be the president of panchayat gives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planters’ case. The corres-pondent’s advice regarding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proceeds from igno-rance. I can assure him that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 single coolie in Assam to strike. I do not profess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labour there. He should, more-over, know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going on with capital or capitalists.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going on with the existing Govern-ment as a system.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bound to be non-co-operation wherever there is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and injustice, whether anybody wishes it or not.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having found the remedy, will resort to it. If they do so stu-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pidly or unjustifiably, they alone will be the real losers.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  legislation or debates in the Councils can do much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until em-ployers begain to look upon labourers as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family, or until the latter are educated to understand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 rights and know the method of securing them, will labourers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 to better their position. Legislation in advance of public opinion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often worse than useless. Non-co-operation is the quickest method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creating public opinion, in the present case a change of manners,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have often put it, of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LAJPAT RAI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30,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 Punjab will contribute as much as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to, before the end of the month. I say this because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so well and Amritsar has up to now done so badly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collection. Amritsar is to the Punjab what Ahmedabad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Gujarat in the matter of finance. Amritsar of all the places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hardest hit and therefore should lead in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inhuman humiliations impossible. I wish you could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monied people of Amritsar realize their great responsibility.</w:t>
      </w:r>
    </w:p>
    <w:p>
      <w:pPr>
        <w:autoSpaceDN w:val="0"/>
        <w:autoSpaceDE w:val="0"/>
        <w:widowControl/>
        <w:spacing w:line="240" w:lineRule="exact" w:before="48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S.N. 7556</w:t>
      </w:r>
    </w:p>
    <w:p>
      <w:pPr>
        <w:autoSpaceDN w:val="0"/>
        <w:autoSpaceDE w:val="0"/>
        <w:widowControl/>
        <w:spacing w:line="292" w:lineRule="exact" w:before="302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163. MY NOTES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30,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2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UMBLER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notes on the day prior to the day of our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product will be a perfect, full-sized pot or only a tumbler, </w:t>
      </w:r>
      <w:r>
        <w:rPr>
          <w:rFonts w:ascii="Times" w:hAnsi="Times" w:eastAsia="Times"/>
          <w:b w:val="0"/>
          <w:i w:val="0"/>
          <w:color w:val="000000"/>
          <w:sz w:val="22"/>
        </w:rPr>
        <w:t>the workers alone know, and God. The result corresponds to the 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cerity behind the effort. If those engaged in collection work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enough, the result is bound to follow. There is no doubt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10 lakhs being collected from Gujarat. The expectation,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actual collection will exceed this figure. And why not?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plenty, relatively. The mills in Gujarat can by themselves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expectation. The enterprising business men engaged in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Gujarat can give something. The Princes can give if they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fear. We have never, in the past, attempted such tasks as a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tested our strength. In our timidity, therefore we put the figure </w:t>
      </w:r>
      <w:r>
        <w:rPr>
          <w:rFonts w:ascii="Times" w:hAnsi="Times" w:eastAsia="Times"/>
          <w:b w:val="0"/>
          <w:i w:val="0"/>
          <w:color w:val="000000"/>
          <w:sz w:val="22"/>
        </w:rPr>
        <w:t>rather low. As we gradually shed our fear, we shall go forward.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evidently written before June 30, by which date the programme laid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 at the Bezwada Congress was to be completed.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want, however, three lakh members and one lakh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wheels. Our future depends on whether we succeed in this effort.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preserve Gujarat’s and India’s honour.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with more money, more members and more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wheels, our responsibility also increases.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enough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the crore. We should know to keep clear and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We are not going to put the crore out at interest.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it for our </w:t>
      </w:r>
      <w:r>
        <w:rPr>
          <w:rFonts w:ascii="Times" w:hAnsi="Times" w:eastAsia="Times"/>
          <w:b w:val="0"/>
          <w:i/>
          <w:color w:val="000000"/>
          <w:sz w:val="22"/>
        </w:rPr>
        <w:t>immediate needs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to elevate national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it. We must boycott foreign cloth. We must introduce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national education. We must ameliorate the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suppressed classes. We must free the nation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 of drink. We must banish for ever the spectre of famine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country. The crore could be used up for all these things. For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honest workers. Our accounts should be open for inspection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a child. All hopes for assistance in the future must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a proper adminis-tration of the present trust.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in our collections the priceless ornaments of sinless sisters.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have given up all such jewellery as was so dear to them.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some, but I do not care to publish them.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cared for publicity. I think them to be so holy that I would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names in vain. They have given only for the joy of giving.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widowed sister gave me all the pearls and   rubies that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with her. My heart wept within me, as I accepted them.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fit recipients of gifts like these? A widow never likes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ornaments; she holds them with all the greater tenacity. I put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on her guard. I asked her to have them back, if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hesitation or bashfulness in the act of giving.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withdraw; she was already fully determined on the step she took.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use money thus obtained negligently, foolishly or dis-honestly?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only be disappointed in our hope of swaraj.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ever hopeless denizens of the darkest hell. I   trust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these sisters—their religious fervour—will keep us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path, will not allow our honour to be tarnished, and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>to the fulfilment of all our desires and aspirations.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ONTRIBUTIONS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I heard people say that the Parsis had not joined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translation of this part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6-7-1921.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supplied from the Gujarati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have merely smiled. The Parsi population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totals one lakh. On the basis only of numbers, their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full if they gave Rs. 4,120, provided the same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and accounted for 824 spinning-wheels.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Rs.. 4,120 have come from them just by way of petty contributions.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sums which Parsi friends sent anonymously must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total. I also include in this Fund Parsi Rustomjee’s contribution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52,000. The Parsis must have, I believe, provided 4,120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Some Parsi volunteers have been enrolling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doing excellent work in Bombay.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lawyer, too, who gave up practice. One gentleman has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his scientific knowledge for the service of the people.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number of spinning-wheels among them is small, but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women, and some men too, have taken up the work. Some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 out to picket liquor-booths. How can one say,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they in any way done less than others? Not all papers run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opposed to the movement. The services of </w:t>
      </w:r>
      <w:r>
        <w:rPr>
          <w:rFonts w:ascii="Times" w:hAnsi="Times" w:eastAsia="Times"/>
          <w:b w:val="0"/>
          <w:i/>
          <w:color w:val="000000"/>
          <w:sz w:val="22"/>
        </w:rPr>
        <w:t>Sanj Vartman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all. Who has not heard of Shri Bharucha’s hard work?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 being done by some Parsi ladies, I shall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some other time, but there is one name I must mention.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grand-daughter of India’s “Grand Old Man” has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tirelessly. She has, actually, adopted a com-pletely khadi dress.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community had done no more than what they have,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reason to be grateful to them, would have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pointing a finger at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that Shri Godrej has done something which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exceeds any other performances. He has contributed three lakhs.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single individual has given so much. True, the entire amount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available in cash today, but it is as secure as if offered in gold.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earmarked the sum for two of the purest items in our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banishing liquor and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uplift. Money was earmarked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cause on his insistence. For  myself, I would have preferred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only Hindus’ money for this work. It is for them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particular reform. But  how could I stand in the way of this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offered what he did  in utter sincerity of heart? With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amount, I believe the total contribution by Parsis,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goes, will easily come to not less than four lakhs,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value of the gifts promised by some of them. We cannot thank </w:t>
      </w:r>
      <w:r>
        <w:rPr>
          <w:rFonts w:ascii="Times" w:hAnsi="Times" w:eastAsia="Times"/>
          <w:b w:val="0"/>
          <w:i w:val="0"/>
          <w:color w:val="000000"/>
          <w:sz w:val="22"/>
        </w:rPr>
        <w:t>Shri Godrej and the Parsi community sufficiently.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Contributions have been received from South Africa too. The</w:t>
      </w:r>
    </w:p>
    <w:p>
      <w:pPr>
        <w:autoSpaceDN w:val="0"/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 Mandal and the Khatri Mandal have telegrapically sent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8,275 and Rs. 960, respectively. I expect more yet.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 Patidars of South Africa to be generous.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seem to be under the impression that, after June,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collect or send contributions without permission.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altogether wrong. All these days we concentrated our attention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aims laid down at Bezwada. This does not mean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June, we may not enrol new members of get new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or collect further contributions. After completing the figure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crore, we may, if we like, stop collections for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Fund, but we are bound to continue them till that time. Our pledge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aspects, collecting an amount of one crore and doing this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30. Even if we fail to collect the required amount before this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continuing our efforts, succeed in doing so later,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our duty. We may feel   shame at our failure to do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time-limit, but we should certainly not prove shameless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contributions altogether or offering less after the time-limit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expired. I hope, therefore, that those who ar still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to this Fund will do so even afterwards. As for Gujarat,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need to make any such efforts since it will have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>its self-imposed obligation.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about the Tilak Swaraj Fund. What about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spinning-wheels? Only this, that before June 30 Gujarat should enrol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than three lakh members and put into commission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lakh spinning-wheels. Our duty, however, is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enrols every man and woman of 21 years and over,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in the province has a spinning-wheel and that everyone,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 old men to mere children, is persuaded to learn spinning.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population of Gujarat at 90 lakhs and count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at the rate of one for every five persons, we get 18 lakh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not, therefore,  rest satisfied till we have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18 lakh spinning-wheels. There can be no upper 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enrolment of members and the spread of spinning-wheels.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them we have the greater will be our strength, the brighter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flag, the stronger the wind filling the sails of the swaraj ship and </w:t>
      </w:r>
      <w:r>
        <w:rPr>
          <w:rFonts w:ascii="Times" w:hAnsi="Times" w:eastAsia="Times"/>
          <w:b w:val="0"/>
          <w:i w:val="0"/>
          <w:color w:val="000000"/>
          <w:sz w:val="22"/>
        </w:rPr>
        <w:t>the faster the speed. From the number of members and spinning-</w:t>
      </w:r>
    </w:p>
    <w:p>
      <w:pPr>
        <w:autoSpaceDN w:val="0"/>
        <w:autoSpaceDE w:val="0"/>
        <w:widowControl/>
        <w:spacing w:line="200" w:lineRule="exact" w:before="4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footnote in the source says : “After this was written, cables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advising remittance of about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£ </w:t>
      </w:r>
      <w:r>
        <w:rPr>
          <w:rFonts w:ascii="Times" w:hAnsi="Times" w:eastAsia="Times"/>
          <w:b w:val="0"/>
          <w:i w:val="0"/>
          <w:color w:val="000000"/>
          <w:sz w:val="18"/>
        </w:rPr>
        <w:t>100 by the Indian Association of Stanger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1,274 from Nairobi.”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we reach before the end of June, we would be able to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speed, judge whether our energy has increased or decreased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our faith has become stronger or declined. Our getting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 our continuing to work unremittingly on both these items.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SPEECH AT BORIVLI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1921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Thursday was the last and the greatest day and India was on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trial and he hoped they would not be found wanting. Time was very valuable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going to make a long speech. They had to collect the one crore on that day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fail in their duty. He did not know how he would succeed in collecting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amount, but he had the greatest faith in the capacity and patriotism  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felt sure in his heart of hearts that they would succeed in collecting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amount. He did not know how much money was collected in Bombay for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to Ahmedabad. He did not also know how much was collected  in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undertaken to collect Rs. 10 lakhs, although they had  actually collected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Rs. 12 lakhs and they had every hope of getting Rs. 15 lakhs. On his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Ahmedabad some gentlemen had handed him a cheque for one lakh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the gift of a piece of very valuable land near Bombay.     At the door of the </w:t>
      </w:r>
      <w:r>
        <w:rPr>
          <w:rFonts w:ascii="Times" w:hAnsi="Times" w:eastAsia="Times"/>
          <w:b w:val="0"/>
          <w:i/>
          <w:color w:val="000000"/>
          <w:sz w:val="18"/>
        </w:rPr>
        <w:t>pandal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been given a cheque for Rs. 25,000. From Johannesburg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a remittance for Rs. 9,000 and from the Khatri community Rs. 1,000.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great hopes that the people of Bombay would give him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amount, for the great burden of collecting the Fund rested on Bombay. When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Bombay, they had collected about 15 or 20 lakhs of rupees and he had high hopes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India, which was being tried now, would not be found wanting. He had only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that there was a large number of rich merchants in Borivli and he prayed to God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would help the Fund in a liberal spirit.</w:t>
      </w: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4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Ahmedabad and in Bombay he had heard that the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still great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them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about the movement and he had already written a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they would all read. At the present time. India wanted all communities to unite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in one great effort to win swaraj; that did not mean, however,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up their different religions. As long as the world existed, there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be diversity and differences of opinion and there would be different religions. </w:t>
      </w:r>
      <w:r>
        <w:rPr>
          <w:rFonts w:ascii="Times" w:hAnsi="Times" w:eastAsia="Times"/>
          <w:b w:val="0"/>
          <w:i w:val="0"/>
          <w:color w:val="000000"/>
          <w:sz w:val="18"/>
        </w:rPr>
        <w:t>But they should be united in their efforts to obtain swaraj. They would however never</w:t>
      </w:r>
    </w:p>
    <w:p>
      <w:pPr>
        <w:autoSpaceDN w:val="0"/>
        <w:autoSpaceDE w:val="0"/>
        <w:widowControl/>
        <w:spacing w:line="220" w:lineRule="exact" w:before="3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of Borivli presented a purse to Gandhiji on Thursday morning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Tilak Swaraj Fund.  There was a large gathering of men and women.  V. J. Patel, he </w:t>
      </w:r>
      <w:r>
        <w:rPr>
          <w:rFonts w:ascii="Times" w:hAnsi="Times" w:eastAsia="Times"/>
          <w:b w:val="0"/>
          <w:i w:val="0"/>
          <w:color w:val="000000"/>
          <w:sz w:val="18"/>
        </w:rPr>
        <w:t>Ali Brothers and Sarojini Naidu were among those present.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>” 3-7-1921.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win swaraj   by keeping down the lower classes. To put them down, to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upon them, to hate them, to abuse them, to give them no access to their wells,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exclude them from their villages, was certainly not </w:t>
      </w:r>
      <w:r>
        <w:rPr>
          <w:rFonts w:ascii="Times" w:hAnsi="Times" w:eastAsia="Times"/>
          <w:b w:val="0"/>
          <w:i/>
          <w:color w:val="000000"/>
          <w:sz w:val="18"/>
        </w:rPr>
        <w:t>Vaishnavism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godless religion and </w:t>
      </w:r>
      <w:r>
        <w:rPr>
          <w:rFonts w:ascii="Times" w:hAnsi="Times" w:eastAsia="Times"/>
          <w:b w:val="0"/>
          <w:i/>
          <w:color w:val="000000"/>
          <w:sz w:val="18"/>
        </w:rPr>
        <w:t>Vaishnavism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something quite different. Vallabhacharya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taught his disciples to follow a religion of hate and intolerance. His teachings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the effect that they should lift up the depressed classes, the people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steeped in ignorance and poverty. Vallabha-charya had not told them to keep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brethren. The more he thought about these matters the more firmly he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wrong in the attitude they had adopted in regard to this </w:t>
      </w:r>
      <w:r>
        <w:rPr>
          <w:rFonts w:ascii="Times" w:hAnsi="Times" w:eastAsia="Times"/>
          <w:b w:val="0"/>
          <w:i w:val="0"/>
          <w:color w:val="000000"/>
          <w:sz w:val="18"/>
        </w:rPr>
        <w:t>question.</w:t>
      </w:r>
    </w:p>
    <w:p>
      <w:pPr>
        <w:autoSpaceDN w:val="0"/>
        <w:autoSpaceDE w:val="0"/>
        <w:widowControl/>
        <w:spacing w:line="256" w:lineRule="exact" w:before="4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telling this to them as a man of the world, as an old man, as a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much experience of these things. He knew from his South African experiences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it was to be a man of the depressed classes. He was treated as a man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depressed classes in South Africa; because he had to live apart from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a place called the “location” which was really a </w:t>
      </w:r>
      <w:r>
        <w:rPr>
          <w:rFonts w:ascii="Times" w:hAnsi="Times" w:eastAsia="Times"/>
          <w:b w:val="0"/>
          <w:i/>
          <w:color w:val="000000"/>
          <w:sz w:val="18"/>
        </w:rPr>
        <w:t>dhedwada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 place where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sweepers lived), where there were no sanitary arrangements or lights or roads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ameni-ties of a civilized town. There he knew what it was to be an </w:t>
      </w:r>
      <w:r>
        <w:rPr>
          <w:rFonts w:ascii="Times" w:hAnsi="Times" w:eastAsia="Times"/>
          <w:b w:val="0"/>
          <w:i/>
          <w:color w:val="000000"/>
          <w:sz w:val="18"/>
        </w:rPr>
        <w:t>Antyaj</w:t>
      </w:r>
    </w:p>
    <w:p>
      <w:pPr>
        <w:autoSpaceDN w:val="0"/>
        <w:autoSpaceDE w:val="0"/>
        <w:widowControl/>
        <w:spacing w:line="260" w:lineRule="exact" w:before="2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had suffered from those things there under which his brethren were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groaning in India. If they could not treat their brethren with consideration, what was </w:t>
      </w:r>
      <w:r>
        <w:rPr>
          <w:rFonts w:ascii="Times" w:hAnsi="Times" w:eastAsia="Times"/>
          <w:b w:val="0"/>
          <w:i w:val="0"/>
          <w:color w:val="000000"/>
          <w:sz w:val="18"/>
        </w:rPr>
        <w:t>the use of their being Indians, and what was the use of their being born in this land?</w:t>
      </w:r>
    </w:p>
    <w:p>
      <w:pPr>
        <w:autoSpaceDN w:val="0"/>
        <w:autoSpaceDE w:val="0"/>
        <w:widowControl/>
        <w:spacing w:line="238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account of the cruelties and humiliations which they had suffered at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Englishmen, they had called their Government Satanic and they  had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co-operate with them and, were they, Indians, going to treat their brethren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manner as the whites were treating them? Was it not  worth while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stock of what they were doing? Was it not worth while to pause and consider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doing? He had not asked the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to take food at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classes, but merely to treat them as  their brothers. If they could 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in their resolve, they could have swaraj    at that very moment, but they had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different castes. If Hindus thought that the Muslims were their born enemies,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should make it their   duty to hate them as such, they would never get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 loath to abolish the bar of untouchabilitiy out of sheer fear,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them on the last day of June, a day of high resolve and much import,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fear which had forced them to keep down their brethren and to lead a life apart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theirs. Unless their hearts were full of mercy, of pity for the poor, of love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brethren, Indians would never be fit for   swaraj. He had not much fear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 of rupees and he did not mind it so much, because anyhow they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that amount. But what he wanted them to do was to love their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brethren. The swaraj which he wanted was not to be one founded on hate and fear;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swaraj of the righteous. His was a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tomorrow they would not hear him talking and begging for money. They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fifteenth-century philosopher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hear something quite different. They would have to give up dealing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things from the next day. Those who dealt in foreign cloth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 doing that. Those who were trading in English cloth must stop doing that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appealed to his sisters to give up the use of foreign clothes and to use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If they wanted to do their duty to their country they should discard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clothes and take to khaddar. If his sisters and daughters loved him and had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him, he appealed to them to give up their foreign clothes and make up </w:t>
      </w:r>
      <w:r>
        <w:rPr>
          <w:rFonts w:ascii="Times" w:hAnsi="Times" w:eastAsia="Times"/>
          <w:b w:val="0"/>
          <w:i w:val="0"/>
          <w:color w:val="000000"/>
          <w:sz w:val="18"/>
        </w:rPr>
        <w:t>their minds once and for all to give up all these luxuries for ever.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instance he would tell them a personal incident. Only the other day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had told him that she was unable to cook his food and do the household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thick khaddar cloth she was wearing and she wanted his permission to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lighter, something thinner. While he gave full liberty to his wife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things, as he had full liberty to do what he liked, he was naturally unwilling to tell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anything. But he had to tell his wife that, if she could not cook his food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khaddar, then she had better not cook at all for him, for he would not take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cooked by her while using unholy foreign things. He would not touch anything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cooked by his wife while wearing foreign clothes. If Indian women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make this much sacrifice, were not willing to have this much suffering,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would have to suffer more Jallianwala Baghs. There was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in store for them than that which they had to put up with on this last day of </w:t>
      </w:r>
      <w:r>
        <w:rPr>
          <w:rFonts w:ascii="Times" w:hAnsi="Times" w:eastAsia="Times"/>
          <w:b w:val="0"/>
          <w:i w:val="0"/>
          <w:color w:val="000000"/>
          <w:sz w:val="18"/>
        </w:rPr>
        <w:t>the month, to give proper heed to his words[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]. He earnestly appealed to all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Muslims to give up using foreign things and to use only those things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>made in this country.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1-7-1921</w:t>
      </w:r>
    </w:p>
    <w:p>
      <w:pPr>
        <w:autoSpaceDN w:val="0"/>
        <w:autoSpaceDE w:val="0"/>
        <w:widowControl/>
        <w:spacing w:line="294" w:lineRule="exact" w:before="38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SPEECH AT PARSI MEETING,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the course of his lengthy speech asked the audience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speak without interruptions or cheers. He had never said that the Parsis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him thoroughly, and that they were not with him. Since he was a young boy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the Parsis, and the Parsis knew him. His best and most intimate friends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Parsis, and his relations with the community were of the most intimte kind. Dadabhai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like his father or rather, grandfather, and if they ever got swaraj it would be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efforts of Dadabhai and the splendid work he had done for this country. He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taught him the lesson of swaraj when he was a young man. When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taking with him a deputation from South Africa, he was acting and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Dadabhai Naoroji and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telling him. He had never thought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 were against him, and he had every hope that they would join him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He was not at all sorry that they had their own doubts in their minds.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only the Parsis who had lived among thirty crores of Indians for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hundreds of years and still they had as-serted themselves and become prominent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of this country. He was not going to flatter them, and he had no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intention. He was telling them what he really felt in his mind. There were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in this world who had such small numbers as the Parsis had,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known outside their own countries, to the whole world. But what part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in the whole world where the Parsi community was not known, although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was only 80,000? If Bombay was beautiful, if Bombay was noted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generosity, if Bombay was noted for its public spirit, it was due to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If it were not for the Parsis, Bombay would be like any other city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the whole of India was thankful to the Parsis for this. If anybody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lead to Indians in politics it was the Parsis, and he would ask his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friends not to blame the Parsis ain any way. If all the communities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among themselves, they could have swaraj that very moment. He for 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proud that the Parsis came to this country instead of going to any other country,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also glad that they were given shelter in Gujarat, to which province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rendered very valuable services.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 South Africa the whites had besieged his house in the dead of night </w:t>
      </w:r>
      <w:r>
        <w:rPr>
          <w:rFonts w:ascii="Times" w:hAnsi="Times" w:eastAsia="Times"/>
          <w:b w:val="0"/>
          <w:i w:val="0"/>
          <w:color w:val="000000"/>
          <w:sz w:val="18"/>
        </w:rPr>
        <w:t>and wanted to kill him, it was Parsi Rustomji who had protected him at the risk of his</w:t>
      </w:r>
    </w:p>
    <w:p>
      <w:pPr>
        <w:autoSpaceDN w:val="0"/>
        <w:autoSpaceDE w:val="0"/>
        <w:widowControl/>
        <w:spacing w:line="220" w:lineRule="exact" w:before="3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Parsis met at the Excelsior Theatre to present Gandhiji with a purse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30,001 for the Tilak Swaraj Fund.  Those present at the meeting included V.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Patel, Sarojini Naidu, Mr. and Mrs. Marmaduke Pickthall, the Ali Brothers and Dr. </w:t>
      </w:r>
      <w:r>
        <w:rPr>
          <w:rFonts w:ascii="Times" w:hAnsi="Times" w:eastAsia="Times"/>
          <w:b w:val="0"/>
          <w:i w:val="0"/>
          <w:color w:val="000000"/>
          <w:sz w:val="18"/>
        </w:rPr>
        <w:t>Kitchlew.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Pherozeshah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and at the risk of his own and that of his people and stood by him. As long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he could never forget what Mr. Rustomji had done for him. The Parsis were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virtue, truth and honesty and he was proud of them as a race. Even if the Parsis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collected Rs. 30,000 and had only given him Rs. 5, he would still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them. Mr. Godrej had already handed him a sum of Rs. 3 lakhs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shown to the whole of India what the Parsis were capable of doing.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had given him liberally in many ways, and it was not a fact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India they had not done any service to this country. His opinion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paid their debt fully to this country. Natrurally they were a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and it was a pity that they had taken up Government appointments lately.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loss to the whole of India and not to the Parsi community alone.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which they had got had made them seek Government employment,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great pity. Commerce had taught them to be honest and collect money and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to other communities in this country, and he asked them to take stock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conditions and their future. They had fully paid their debts to the country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producing such great men as Dadabhai Naoroji, Pherozeshah Mehta and Jamshedji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Tata. He appealed to the Parsis to take part in the swaraj movement which was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on in full swing. The Parsis were able to compete with other communities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department of life. If they had done so much in this country in the past,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they keeping themselves aloof from the movement now? They were a 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possessing crores of rupees, and why had not they given any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to the Fund? Dadabhai had served India by leading the life of a political recluse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making India free, not for Parsis alone, but for all com-munities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races. The speaker was going to speak to them as their friend because he was great </w:t>
      </w:r>
      <w:r>
        <w:rPr>
          <w:rFonts w:ascii="Times" w:hAnsi="Times" w:eastAsia="Times"/>
          <w:b w:val="0"/>
          <w:i w:val="0"/>
          <w:color w:val="000000"/>
          <w:sz w:val="18"/>
        </w:rPr>
        <w:t>admirer of theirs and was very intimate with them for a long time.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the Mahatma said, if the Parsis wished it, they could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accomp-lish anything, because they were a small, compact community of eighty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thousand, but that was not so with the Hindus and Muslims. If they could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even before the English came, he did not know why they could not be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got swaraj. It was the first duty of Hindus and Muslims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smaller communities in this land. If the Hindus and Muslims were true to themselves,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see that not a Parsi was starving before they took any morsel of food.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or Muslims wished to do anything else, then they were working not for a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wanted to make India   not Satanic, but he wanted to establish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wanted to make the Parsis fearless and drive away their doubts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them to devote their energies for the welfare of this country.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so, they could get swaraj this year, and they could also right the Khilafat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those of the Punjab. If they wanted to rule over the world just as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doing, then he would say that Indians were not fit for it, and he prayed to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to make them fit for it. Did Indians want to make slaves of Negroes, or make </w:t>
      </w:r>
      <w:r>
        <w:rPr>
          <w:rFonts w:ascii="Times" w:hAnsi="Times" w:eastAsia="Times"/>
          <w:b w:val="0"/>
          <w:i w:val="0"/>
          <w:color w:val="000000"/>
          <w:sz w:val="18"/>
        </w:rPr>
        <w:t>them prisoners, or make them work for ourselves and to keep them as beggars? He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them to be free by purifying themselves and then rid the whole world of all </w:t>
      </w:r>
      <w:r>
        <w:rPr>
          <w:rFonts w:ascii="Times" w:hAnsi="Times" w:eastAsia="Times"/>
          <w:b w:val="0"/>
          <w:i w:val="0"/>
          <w:color w:val="000000"/>
          <w:sz w:val="18"/>
        </w:rPr>
        <w:t>its evils.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appealed to the Parsis to become swarajists that very moment.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swarajists, but they had some doubts in their minds but he begged of them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swarajists. He asked them to consider these questions properly and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whether Gandhi was a fool to speak of these things. The swaraj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to have was a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Indians wanted to establish swaraj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and not on falsehood, and they wanted to keep clear of everything that was false.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Parsi religion which had taught him to non-co-operate with Satan; it had </w:t>
      </w:r>
      <w:r>
        <w:rPr>
          <w:rFonts w:ascii="Times" w:hAnsi="Times" w:eastAsia="Times"/>
          <w:b w:val="0"/>
          <w:i w:val="0"/>
          <w:color w:val="000000"/>
          <w:sz w:val="18"/>
        </w:rPr>
        <w:t>taught him to keep apart from Satan, from all evil. He did not hate Englishmen, nei-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did he want them to be driven out of this country, but he disliked being what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called the subjects of Englishmen. His soul trembled to consider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things. They should have strength enough to resist any evil. It was not necessary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have revolvers or to become barristers or lawyers for the winning of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essential was the belief in self, and he regretted that the Parsis were so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doubts. He begged of them to drive away all those doubts. He appealed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>become swarajists and to unite with other communites in the cause of freedom.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referred to the liquor shops. He said there was a great respon-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sibility on the shoulders of the Parsis in Bombay. There were about nine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liquor shops in the town and the majority of them were owned by the Parsis.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Parsis had approached him and told him that they had already given a year’s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 price to Government and that if their shops were picketed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ruined and they would lose all their money. He had considered over these things,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very sorry for the shopkeepers. He was not sorry at all for the Parsis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co-operating with Government or if they had not given up their titles.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liquor shops were a more serious matter. He was sorry that Hindus and Mohammedans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only pickets. He wished his Parsi brothers and sisters would also picket.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no force to be used because he did not wish any objectionable methods in [the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of] the   holy object they had. When Parsi women stood in the path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 going to these drink shops they would be ashamed to enter the shops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ashamed to abuse them and they would not beat them. He asked the Parsis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drink, and to help their people who had to shut up their shops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picketing. He asked them to help the shopkeepers to get a refund of their [licence]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fees from the Government and to help them in every possible way. In Ahmedabad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contractor had complained to him that he had been assaulted by the pickets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found this statement on investigation to be false. It was the volunteers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 who had been assaulted, and they were now picketing with their heads </w:t>
      </w:r>
      <w:r>
        <w:rPr>
          <w:rFonts w:ascii="Times" w:hAnsi="Times" w:eastAsia="Times"/>
          <w:b w:val="0"/>
          <w:i w:val="0"/>
          <w:color w:val="000000"/>
          <w:sz w:val="18"/>
        </w:rPr>
        <w:t>bandaged and they had not raised their hands to retaliate.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earnestly appealed to his Parsi brothers and sisters to help the efforts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communities to stop drink. He did not think that the Parsi millionaires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the meeting were against his movement, and he appealed to them to help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liquor contractors in all ways. In the meantime he asked them to help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>of swaraj. He prayed to God that He would give the Parsi comnunity strength to take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legitimate part in the struggle which was now going on for the winning of </w:t>
      </w:r>
      <w:r>
        <w:rPr>
          <w:rFonts w:ascii="Times" w:hAnsi="Times" w:eastAsia="Times"/>
          <w:b w:val="0"/>
          <w:i w:val="0"/>
          <w:color w:val="000000"/>
          <w:sz w:val="18"/>
        </w:rPr>
        <w:t>swaraj and make them realize what their duty was at this juncture.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1-7-1921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SPEECH TO MERCHANTS,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he thankfully received the amount they gave to win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liberty. He hoped they did not expect from him a long speech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as he was to attend two more meetings in the evening. He had only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the traders like the cotton merchants of Colaba realized the political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country, it would not at all be difficult to get the Punjab and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 righted. It was his desire that the trading classes of the country would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take a prominent part in the politics of their country. Until the trading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taking more interest in the affairs of their country, they had no hope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in their cause. But there was a happy sign of awakening in these classes now.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they went on at this rate, swaraj was sure   during the current year.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duty of the trading classes to take a leading part in the political situation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agreed with Mr. Mathuradas who said that their contribution to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was not what it ought to have been. Because, they are annually exporting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crores of rupees to foreign countries and as </w:t>
      </w:r>
      <w:r>
        <w:rPr>
          <w:rFonts w:ascii="Times" w:hAnsi="Times" w:eastAsia="Times"/>
          <w:b w:val="0"/>
          <w:i/>
          <w:color w:val="000000"/>
          <w:sz w:val="18"/>
        </w:rPr>
        <w:t>prayaschitta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that sin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up the deficit in getting a crore of rupees. The crore must be complete by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night. He had full confidence in the Indian people who, he hoped,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dishonour the Congress mandate. They could expect forty lakhs from other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remaining sixty lakhs would be made up by them in Bombay. He fervently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they would exert themselves to collect that amount and thereby guard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of their nation. That was the last day of the vow which they took at Bezwada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 sum was not procured before the day ended, the whole of India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ashamed. At present the honour of the nation rested on the merchants. In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only they could help. A beggar like the speaker could not be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any pecuniary help. Concluding, he prayed to God to give them strength to </w:t>
      </w:r>
      <w:r>
        <w:rPr>
          <w:rFonts w:ascii="Times" w:hAnsi="Times" w:eastAsia="Times"/>
          <w:b w:val="0"/>
          <w:i w:val="0"/>
          <w:color w:val="000000"/>
          <w:sz w:val="18"/>
        </w:rPr>
        <w:t>preserve the prestige of the country by securing the necessary amount.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1-7-1921</w:t>
      </w:r>
    </w:p>
    <w:p>
      <w:pPr>
        <w:autoSpaceDN w:val="0"/>
        <w:autoSpaceDE w:val="0"/>
        <w:widowControl/>
        <w:spacing w:line="220" w:lineRule="exact" w:before="7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delivered at a meeting held under the auspices of the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at which cotton merchants and workers presented Gandhiji with a purse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Rs. 2,50,000 for the Tilak Swaraj Fund.  Mathuradas Vasanji Khimji,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Association, welcomed Gandhiji.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SPEECH AT BOMBAY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1921</w:t>
      </w:r>
    </w:p>
    <w:p>
      <w:pPr>
        <w:autoSpaceDN w:val="0"/>
        <w:autoSpaceDE w:val="0"/>
        <w:widowControl/>
        <w:spacing w:line="24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the great enthusiasm which he had noticed with the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at Bombay promised a hopeful future and he hoped they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the vow which they had once taken in Calcutta and then again at Nagpur.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till that hour what exact amount was collected in the country. But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minutes ago he had learnt that Kathiawar had collected more than two lakhs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morning he received a cheque for Rs. 25,000 from a gentleman.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anything more than Rs. 50,000 from Kathiawar. From what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noticing he was hopeful that a crore would be collected. But he wanted to be sure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and therefore wanted an assurance from some of the mill-owners of Bombay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the wanted amount was not collected, they would make up the deficit.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 hoped he would get such an assurance. Continuing, he said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that opportunity of   speaking a few words to the ladies about the faith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of their country. As everyone knew, women were the trustees of their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were the producers of the nation. The nation could be a strong or an ideal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only when their women were thoroughly religious and patriotic. At present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chastity and the religion of the Indian women were involved in khaddar. He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them that they should from now on abandon all foreign clothes and adorn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and their children in pure khaddar.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2-7-1921</w:t>
      </w:r>
    </w:p>
    <w:p>
      <w:pPr>
        <w:autoSpaceDN w:val="0"/>
        <w:tabs>
          <w:tab w:pos="130" w:val="left"/>
          <w:tab w:pos="550" w:val="left"/>
          <w:tab w:pos="1030" w:val="left"/>
          <w:tab w:pos="5150" w:val="left"/>
          <w:tab w:pos="5530" w:val="left"/>
        </w:tabs>
        <w:autoSpaceDE w:val="0"/>
        <w:widowControl/>
        <w:spacing w:line="248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168. FRAGMENT OF LETTER TO A WOMAN CONTRIBUTOR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30, 1921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in the papers about your jewels takes away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from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gift. I had hoped that it was a silent act of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many girls have given more than you have.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wished to advertise themselves. A sister gave me two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her rich jewels—pearl necklaces and ruby bracelets and ear-rings.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gave them with such humility and grace. Her name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She gave them for the sake of God. I am sorry for you. Pray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 for this bitter truth. . . 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20" w:lineRule="exact" w:before="3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was held in the evening under the auspices of the Mandvi 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at New Chinch Bunder, for raising further contributions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>Tilak Swaraj Fund.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here has “for”.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169. SPEECH AT BANDRA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1921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they had not been able to get any sleep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night. They were in the theatre up till 2 a.m. They had not gone there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play, but to collect money for the Tilak Fund and when he saw his friend Mahomed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bringing in his bag a sum of Rs. 25,000 in addition to ornaments, he was  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that he had again gone to the theatre after 30 years. That was the  reason why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Brothers had not been able to come to the meeting. They   were quite tired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exhausted. He himself would not have been able to come there  had if not been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to Mr. Patel. He agreed with Mr. Patel that they wanted to collect the 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small sums from poor men, and he would have been glad if the poor of this land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him the one crore of rupees by small contributions. They had been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nearly a crore of rupees. Forty-four lakhs had been collected in the rest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balance had been collected in  this Presidency. He wanted to publish 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been able to collect one  crore of rupees and that the self-respect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had been kept. By midnight yesterday they had succeeded in collecting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81 to 82 lakhs of rupees. When they were able to collect such a large sum in so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days, they would be able to collect the balance very easily. He had, however, talked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four or five rich men about the deficiency and they had promised to make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balance. He did not want to publish it to the world that he had taken a guarantee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his friends told him that, if their names were published, it would merely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advertising them and that the people would not pay their contributions. He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glad to announce to them that the crore would be made up. If the sum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collected in small contributions, he would then say that the men of Baandra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 for swaraj. He did not mind at all if the rich people of Bandra had not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anything. They would be able to pay hereafter. He was not even pained when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had informed him that Bandra would be able to collect only Rs. 10,000.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congratulated them on collecting the sum, he could not congratulate them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numer of members of Congress they had been able to register and also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charkhas they used. He did not so much care for the crore of rupees,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care about the crore of members for the Congress. When he was speaking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about the money he required and was telling him that he would not be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one crore of   rupees but that he required many crores of rupees, his friend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even the Victoria Memorial Fund had amounted to about Rs. 52 lakhs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that fund was gathered through the influence of officials by means of “pressure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a meeting held in the morning in a suburb of North </w:t>
      </w:r>
      <w:r>
        <w:rPr>
          <w:rFonts w:ascii="Times" w:hAnsi="Times" w:eastAsia="Times"/>
          <w:b w:val="0"/>
          <w:i w:val="0"/>
          <w:color w:val="000000"/>
          <w:sz w:val="18"/>
        </w:rPr>
        <w:t>Bombay to present him a cheque for Rs. 15,000 for the Tilak Swaraj Fund.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persuasion” The Tilak Fund had been collected without any pressure and only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voluntary contributions. How much greater was their effort then in </w:t>
      </w:r>
      <w:r>
        <w:rPr>
          <w:rFonts w:ascii="Times" w:hAnsi="Times" w:eastAsia="Times"/>
          <w:b w:val="0"/>
          <w:i w:val="0"/>
          <w:color w:val="000000"/>
          <w:sz w:val="18"/>
        </w:rPr>
        <w:t>collecting the amount?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fulfilled the Bezwada programme! But now they had to collect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for the Congress and they should also introduce the requisite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 into every house. They had six crores of families in this land and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there must be a charkha. He would not be satisfied with the number of charkhas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alone, or the amount of yarn spun by them. He wanted something more than that.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sign of the charkha on their bodies, that was to say, they should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If they used khaddar, then it was a proof positive that they were using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charkha. They were living under a delusion for so many years and hence they 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foreign cloth. If they wanted swaraj, they must make use of khaddar only.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must use only swadeshi cloth, and they they must use khaddar for 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in life. Lokamanya Tilak once told a friend of his that, even if    their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full of disease and malaria, they were not going to go out of India to England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try for swaraj. India was their motherland and however  bad the climate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be, they had to remain there and they must die there.  Unless they were able to do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never be happy in this land. If they  loved India, if they revered Tilak,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that swaraj was their birthright,   then let Indians give up the use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clothes. Only the day before, a Parsi lady had sent to him her foreign ornaments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about a thousand rupees; he had not seen her and he did not even know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name. Why should Indians wear foreign-made ornaments? Were all Indian goldsmiths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dead? So long as there were Indian goldsmiths who were not getting enough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should they wear foreign-made ornaments? He was sure that the Parsi sister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him her ornaments was now wearing khaddar, or if she had not done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already, would do so soon. He appealed to them to use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swadeshi.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for money, for money could be collected anyhow. But the first thing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ask of them was to give up the use of foreign cloth. After September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speak of these things. After September, he was going to ask his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to use only swadeshi cloth if they wanted to get the Khilafat question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wished. Every one of them men and women must use the charkha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they must make up their minds to use only swadeshi cloth. A new epoch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in their activities, and if they used swadeshi cloth, their strength would </w:t>
      </w:r>
      <w:r>
        <w:rPr>
          <w:rFonts w:ascii="Times" w:hAnsi="Times" w:eastAsia="Times"/>
          <w:b w:val="0"/>
          <w:i w:val="0"/>
          <w:color w:val="000000"/>
          <w:sz w:val="18"/>
        </w:rPr>
        <w:t>increase manifold.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2-7-1921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TELEGRAM TO “NAVAJIVAN”</w:t>
      </w:r>
    </w:p>
    <w:p>
      <w:pPr>
        <w:autoSpaceDN w:val="0"/>
        <w:autoSpaceDE w:val="0"/>
        <w:widowControl/>
        <w:spacing w:line="294" w:lineRule="exact" w:before="90" w:after="0"/>
        <w:ind w:left="51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succeeded in raising, by the end of June, a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approximately 80 lakhs for perpetuating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and establishing swaraj. I hope that the people will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of 20 lakhs without delay. Though the Bezwada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cannot be considered to have been literally fulfilled,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response to the Congress appeal may be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excellent. Bombay’s gene-rosity on this occasion has eclipsed its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It should now join hands with the other provinces to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as soon as possible. However, the main effort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 bringing about total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>completing the enrolment of one crore Con-gress members.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TELEGRAM TO “NAVAJIVAN”</w:t>
      </w:r>
    </w:p>
    <w:p>
      <w:pPr>
        <w:autoSpaceDN w:val="0"/>
        <w:autoSpaceDE w:val="0"/>
        <w:widowControl/>
        <w:spacing w:line="278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Chitta Ranjan Das has wired to say that Bengal’s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Tilak Swaraj Fund has come to 25 lakhs.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thus completed the sum of one crore as pledged.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3-7-1921</w:t>
      </w:r>
    </w:p>
    <w:p>
      <w:pPr>
        <w:autoSpaceDN w:val="0"/>
        <w:autoSpaceDE w:val="0"/>
        <w:widowControl/>
        <w:spacing w:line="294" w:lineRule="exact" w:before="2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BOYCOTT OF FOREIGN CLOTH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great. He sends help from unexpected quarters.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few days ago that Mr. Das telegraphed saying Bengal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no   more than three lakhs. It was no small thing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that India had not given the full crore on the due date.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struggled with friends for getting the deficit underwritten.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give it to me, but they would not disclose their names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as, in their opinion, it looked like seeking notoriety.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was better to leave the figure where it was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balance before the meeting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capitulated but I was sore at heart that God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my prayer. And yet I knew Him to be an unfailing God.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Bengal to the rescue and ratified the nation’s undertaking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Bezwada. Let us be humble and praise Him. But we dare not tarry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 to make merry. We must march forward.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make up its numerical proportion of the crore,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total collection amounts now to one crore and five lakhs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next inevitable step is to bring about a complete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cloth. On the first of August, we celebrate the anniversary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Lokamanya’s death. We can, if we make a definite special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an almost complete boycott of foreign cloth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I know it requires the consensus of an over-whelming majority.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impossible to reach it if we would work with the same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for the collections. Then and not till then will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the power to establish swaraj. I cannot conceive any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of the anniversary of Lokamanya’s death than a </w:t>
      </w:r>
      <w:r>
        <w:rPr>
          <w:rFonts w:ascii="Times" w:hAnsi="Times" w:eastAsia="Times"/>
          <w:b w:val="0"/>
          <w:i w:val="0"/>
          <w:color w:val="000000"/>
          <w:sz w:val="22"/>
        </w:rPr>
        <w:t>ccomplete boycott of foreign cloth.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2-7-1921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originally bore title “What We Must Do Now : Boycott Foreign </w:t>
      </w:r>
      <w:r>
        <w:rPr>
          <w:rFonts w:ascii="Times" w:hAnsi="Times" w:eastAsia="Times"/>
          <w:b w:val="0"/>
          <w:i w:val="0"/>
          <w:color w:val="000000"/>
          <w:sz w:val="18"/>
        </w:rPr>
        <w:t>Cloth by August 1”.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amount,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2-7-1921,</w:t>
      </w:r>
    </w:p>
    <w:p>
      <w:pPr>
        <w:autoSpaceDN w:val="0"/>
        <w:tabs>
          <w:tab w:pos="5430" w:val="left"/>
        </w:tabs>
        <w:autoSpaceDE w:val="0"/>
        <w:widowControl/>
        <w:spacing w:line="1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made up of the following contributions (in lakhs) : Bombay city 37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Bengal 25;</w:t>
      </w:r>
    </w:p>
    <w:p>
      <w:pPr>
        <w:autoSpaceDN w:val="0"/>
        <w:tabs>
          <w:tab w:pos="5270" w:val="left"/>
        </w:tabs>
        <w:autoSpaceDE w:val="0"/>
        <w:widowControl/>
        <w:spacing w:line="184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and Kathiawar 15; The Punjab 5; Madras and Andhra 4; C. P. and Berar 3;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 (including Bombay suburbs) 3; Bihar 3; Sind 2; U.P. 2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; Karnatak 1;</w:t>
      </w:r>
    </w:p>
    <w:p>
      <w:pPr>
        <w:autoSpaceDN w:val="0"/>
        <w:tabs>
          <w:tab w:pos="2150" w:val="left"/>
          <w:tab w:pos="3730" w:val="left"/>
          <w:tab w:pos="4570" w:val="left"/>
        </w:tabs>
        <w:autoSpaceDE w:val="0"/>
        <w:widowControl/>
        <w:spacing w:line="194" w:lineRule="exact" w:before="0" w:after="0"/>
        <w:ind w:left="1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2; Ajmer and Merwara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Orissa and Assam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Burma 1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16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SPEECH AT PUBLIC MEETING,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July 2, 1921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not hear me speak about money any more. We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to think only of what we should do next. If money comes,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welcome. It would be no great sacrifice to spend even 10 crores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sake of Tilak Maharaj, let alone one crore. For swaraj, we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spend even as much as that, if necessary. But 10 crores will certainly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be required. He is no man of practical wisdom who spends a pie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than necessary. You should now think of only one thing.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August 1 comes the death anniversary of Tilak Maharaj; what shall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on that day, something which will be worthy of the occasion?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admire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Tilak Maharaj gave.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captivated not by his scholarship or sweet speech, but by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his life and the sacrifices which he made.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accomplish the task on which he had set his heart, for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his life, for which he suffered privations. There can be no 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him than that. It is better that you win swaraj,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collected a single pie, than that you should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thousands of crores. I am quite confident that you will do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can do nothing unless you think in terms of swaraj.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foreign cloth. No one will kill you for doing so, only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a little persuading with yourselves. In the same way 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dose of medicine to a child, women should swallow   this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draught. Do not wait for August 1, but examine your ward-robe,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your head without losing a single day.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our slavery. You should throw it off, you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especially. If anyone offers his contribution to a fund in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 with a word of abuse for him at the same time,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that? If I do, Maharashtra will certainly sever my head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 so. If we wish to have a true memorial to Tilak Maharaj,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must  become swadeshi. Unless we do   that,  we   shall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fit for swaraj. If you contribute money, do so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token of your resolve to give up foreign cloth. It will not be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contribute anything to the Swaraj Fund, hoping to make it up </w:t>
      </w:r>
      <w:r>
        <w:rPr>
          <w:rFonts w:ascii="Times" w:hAnsi="Times" w:eastAsia="Times"/>
          <w:b w:val="0"/>
          <w:i w:val="0"/>
          <w:color w:val="000000"/>
          <w:sz w:val="22"/>
        </w:rPr>
        <w:t>from business in foreign cloth.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under the joint auspices of the Bombay Com-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 Agents’ Association and the Lingayat Commission Agents’ Association.   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sum of Rs. 5,001 was presented to Gandhiji as their contribution to the Tilak Swaraj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foreign cloth as no better than beef or liquor.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busi-ness as commission agents, you now supply foreign cloth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pledge, therefore, that hereafter you will not supply such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clients. Can any Hindu supply liquor to a client who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How can we ever trade in a commodity which it is not right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to our clients? In the same way, we cannot trade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You shou-ld certainly learn to hate not Englishmen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manufacturers of English cloth, but foreign cloth as such.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money through a trade which enslaves our country? A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came to me arguing about liquor. I told him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trade in liquor even if he were to become a beggar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How can you earn money through something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which is repugnant to both, the Hindus and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India? The same is true about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why we may not picket foreign cloth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picket liquor shops. Boycotting foreign cloth is, if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important. Sisters, it is contrary to dharma for you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To buy foreign cloth is to adopt another’s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disowning one’s own. You believe that you look beautiful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But true beauty consists in devotion to duty. Sita preferred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her body with leaves, refusing to accept the garment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Ravana. You too, sisters, should become Sitas. How can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without giving up foreign cloth at the same time? Before </w:t>
      </w:r>
      <w:r>
        <w:rPr>
          <w:rFonts w:ascii="Times" w:hAnsi="Times" w:eastAsia="Times"/>
          <w:b w:val="0"/>
          <w:i w:val="0"/>
          <w:color w:val="000000"/>
          <w:sz w:val="22"/>
        </w:rPr>
        <w:t>August 1, you must do this at any rate.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among you who has the courage to do so should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stock of foreign cloth. Those, too, who wish to give it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it to me, as they do not know the really  poor.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them. If you had known them, you would not   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going about dressed in foreign cloth and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pleasures. Give up your fascination for foreign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will our task be done. Keep the promise implied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you have contributed. That is what we want now.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10-7-1921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TO “VAISHNAVAS”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among you are my relations, many belong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I do and many of you are my friends from childhood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From all these I get letters. In some of them the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compli-ment me on my views about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some others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 remon-strate with me, thinking that I am in error in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views, in some the correspondents treat me to harsh words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anger and in some they actually hold out threats against 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all these things as a sign of their love for me.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others, besides me, who hold the same views about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 do not object to contact with them, but people are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reason, as I understand it, is that they believe that,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respects, I follow the restraints of dharma to the utmost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 good man. They cannot reconcile themselves to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to be my erroneous views about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hold up our progress towards swaraj. Some even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gone out of my way to invite trouble and have, in my </w:t>
      </w:r>
      <w:r>
        <w:rPr>
          <w:rFonts w:ascii="Times" w:hAnsi="Times" w:eastAsia="Times"/>
          <w:b w:val="0"/>
          <w:i w:val="0"/>
          <w:color w:val="000000"/>
          <w:sz w:val="22"/>
        </w:rPr>
        <w:t>obstinacy, endangered the ship of swaraj.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humble belief, against this, is that my concern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credit to my devotion to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 of life,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expression of pure compassion, and that it proves my 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the restraints of religious life.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 that I am destroying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believe that I am trying to cleanse it of impurities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reveal its true form. I am certainly not advocating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eating and drinking in company with anyone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or on intermarrying among communities. I merely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that physi-cal contact with some person is a sin is itself sinful.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to defend the practice of untouchability by 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similar practice of avoiding contact with a woman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 of  menstruation  does  not convince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chance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woman during this time is not looked upon as a sin. It is held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violation of a rule of hygiene and so the person takes a bath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again. If anyone avoided contact with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sanitary work and had not bathed or otherwise cleansed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after the work,   or, in case he had contact with such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went and had a bath, I can understand the idea. But my conscience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accept the idea that dharma requires us to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from everyone born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inspiration of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 is compassion.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trace of this in our treatment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address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except with a word of contempt. If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found sitting in the same compartment with other Hindus,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rain of abuse on him. We offer them food left over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plates, as we do to cattle. If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fever or is bitten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serpent, our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doctors will refuse to go to his place and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anyone should get ready to go, we would do everything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stop him. For their residence,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localities, with no amenities like light and public streets.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no wells for their use. They cannot use public wells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dharmsalas and cannot attend schools. We expect from them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of services and pay them the least. The sky above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below is all that they have by way of shelter. Is such treatment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 of life? Is it the way inspired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is it not rather the way of cruelty?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against which you have launched non-co-operation,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treat us with such contempt. We actually cherish our Dyerism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dharma.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for myself, I believe that we are reaping as we sowed.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contempt, we have become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world’s contempt.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untouchability is unacceptable to reason.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truth and non-violence and, therefore,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very idea of our being high and others low is base.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true Brahmin who lacks the quality of the Sudra : readiness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He alone is a Brahmin who possesses the qualities of all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Kshatriya, the Vaisya and the Sudra and, in addition,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A Sudra is not altogether devoid of knowledge. Readiness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 is predominant in him over his other qualities. The </w:t>
      </w:r>
      <w:r>
        <w:rPr>
          <w:rFonts w:ascii="Times" w:hAnsi="Times" w:eastAsia="Times"/>
          <w:b w:val="0"/>
          <w:i/>
          <w:color w:val="000000"/>
          <w:sz w:val="22"/>
        </w:rPr>
        <w:t>varnashrama-dharma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room for distinctions of high and 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tradition knows of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and </w:t>
      </w:r>
      <w:r>
        <w:rPr>
          <w:rFonts w:ascii="Times" w:hAnsi="Times" w:eastAsia="Times"/>
          <w:b w:val="0"/>
          <w:i/>
          <w:color w:val="000000"/>
          <w:sz w:val="22"/>
        </w:rPr>
        <w:t>Chandals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deliverance. How can a dharma which   holds that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is permeated by Vishnu believe that He is not present in the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desire, however, to interpret the Shastras to you.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claim to be a man of learning. Every </w:t>
      </w:r>
      <w:r>
        <w:rPr>
          <w:rFonts w:ascii="Times" w:hAnsi="Times" w:eastAsia="Times"/>
          <w:b w:val="0"/>
          <w:i/>
          <w:color w:val="000000"/>
          <w:sz w:val="22"/>
        </w:rPr>
        <w:t>shastri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welcome to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of me in interpreting the Shastras. I know with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had some experience of what the way of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This way can have simply no room in it for an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people will you describe as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Are wealthy dealers in leather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Or is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cleanses everything? A chamar who has given up his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taken to driving a car or works in a mill,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 bath every day and keeps himself clean, is even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an untou-chable?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argue, however? So long as you believe that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anyone whom you regard as an untouchable is a sin,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you wish, take a bath after such contact, but my request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just as you do not hold in disregard a mother who is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menstruation, but serve her instead, so should you serve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despising them. Dig wells for them, build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arrange for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visit them, make their suffering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so earn their heartfelt blessings. See to it that they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in good areas. Pay them well, respect them, educate them,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as your younger brothers and persuade them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beef-eating, etc. Reward those who do these things.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this way, you will come to see that the idea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 the poet says] a superfluous limb. Some of you have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Tilak Swaraj Fund simply because of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my appeal to you, however: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reform of untouchables; you can cert-ainly do so,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abandon the practice of untoucha-bility. Actually,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earmarked their contributions for this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though you may not like my views about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give some money for the swadeshi movement, for famine-relief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schools. I believe, though, that you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improvement in the conditions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that, as evidence of such regard for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you earmark your contributions for activities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uplift.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3-7-1921</w:t>
      </w:r>
    </w:p>
    <w:p>
      <w:pPr>
        <w:autoSpaceDN w:val="0"/>
        <w:autoSpaceDE w:val="0"/>
        <w:widowControl/>
        <w:spacing w:line="294" w:lineRule="exact" w:before="7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HOW TO BOYCOTT FOREIGN GOODS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needless to say at this time of day that the proposed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is not a vindictive process, but is 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existence as breath is to life. The quicker therefore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the better for the country. Without it swaraj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or retained after establishment. It is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know how it can be brought about even before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day of August next.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arrive at the boycott quickly it is necessary (1) for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to regularize their profits and to manufacture principally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market, (2) for importers to cease to buy foreign goods—a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has already been made by three principal merchants, (3)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consumers to refuse to buy any foreign cloth and to buy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possible, (4) for the consumers to wear only khadi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being retained for the poor who do not know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swadeshi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pardeshi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(5) for the consumers to use,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established and khadi manufacture increased, khadi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covering the body, (6) for the consumers to destroy </w:t>
      </w:r>
      <w:r>
        <w:rPr>
          <w:rFonts w:ascii="Times" w:hAnsi="Times" w:eastAsia="Times"/>
          <w:b w:val="0"/>
          <w:i/>
          <w:color w:val="000000"/>
          <w:sz w:val="22"/>
        </w:rPr>
        <w:t>pardeshi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cloth as they would destroy intoxi-cating liquors on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of abstinence or to sell it for use abroad or to wear it out for </w:t>
      </w:r>
      <w:r>
        <w:rPr>
          <w:rFonts w:ascii="Times" w:hAnsi="Times" w:eastAsia="Times"/>
          <w:b w:val="0"/>
          <w:i w:val="0"/>
          <w:color w:val="000000"/>
          <w:sz w:val="22"/>
        </w:rPr>
        <w:t>all dirty work or during private hours.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all the parties referred to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will respond well and simultaneously. But, in the end,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 persistent determination of the consumer. He has </w:t>
      </w:r>
      <w:r>
        <w:rPr>
          <w:rFonts w:ascii="Times" w:hAnsi="Times" w:eastAsia="Times"/>
          <w:b w:val="0"/>
          <w:i w:val="0"/>
          <w:color w:val="000000"/>
          <w:sz w:val="22"/>
        </w:rPr>
        <w:t>simply to decline to wear the badge of his slavery.</w:t>
      </w:r>
    </w:p>
    <w:p>
      <w:pPr>
        <w:autoSpaceDN w:val="0"/>
        <w:autoSpaceDE w:val="0"/>
        <w:widowControl/>
        <w:spacing w:line="294" w:lineRule="exact" w:before="86" w:after="29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4-7-1921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257"/>
        <w:gridCol w:w="3257"/>
      </w:tblGrid>
      <w:tr>
        <w:trPr>
          <w:trHeight w:hRule="exact" w:val="99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176.  LETTER TO N. C. KELKAR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2" w:after="0"/>
              <w:ind w:left="190" w:right="0" w:firstLine="4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July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congratulations, I appreciate yours most because I am in </w:t>
      </w:r>
      <w:r>
        <w:rPr>
          <w:rFonts w:ascii="Times" w:hAnsi="Times" w:eastAsia="Times"/>
          <w:b w:val="0"/>
          <w:i w:val="0"/>
          <w:color w:val="000000"/>
          <w:sz w:val="22"/>
        </w:rPr>
        <w:t>need of your whole-hearted co-operation, if you can give it out of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note, which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6-7-1921, appears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issued generally to the Press.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Foreign-made or belonging to a foreign country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Working Committee.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you will do as the spirit moves you. I only feel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Working Committee a swift, powerful and homogeneous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There is room in it for differences of opinion, not conviction.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we can achieve all we want by efficiently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constitution. But I can’t force my faith on India.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if we are destined to achieve our freedom this year.</w:t>
      </w:r>
    </w:p>
    <w:p>
      <w:pPr>
        <w:autoSpaceDN w:val="0"/>
        <w:autoSpaceDE w:val="0"/>
        <w:widowControl/>
        <w:spacing w:line="220" w:lineRule="exact" w:before="6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3122. Courtesy : Kashi Nath Kelkar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K. RAJAGOPALACHARIAR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yours of the 28th last. I am shortly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referred to in your letter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</w:t>
      </w:r>
    </w:p>
    <w:p>
      <w:pPr>
        <w:autoSpaceDN w:val="0"/>
        <w:autoSpaceDE w:val="0"/>
        <w:widowControl/>
        <w:spacing w:line="220" w:lineRule="exact" w:before="6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IRUPATI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5668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EGINNING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ESPONSIBILITY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unexampled response given by India to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shows the turst she has in her non-co-operation leaders.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prove worthy of the trust? Many have given liberally, and all </w:t>
      </w:r>
      <w:r>
        <w:rPr>
          <w:rFonts w:ascii="Times" w:hAnsi="Times" w:eastAsia="Times"/>
          <w:b w:val="0"/>
          <w:i w:val="0"/>
          <w:color w:val="000000"/>
          <w:sz w:val="22"/>
        </w:rPr>
        <w:t>have asked, how will the funds be administered? I have unhesitatingly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the officers of the Provincial Congress Committees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and tried men. If we do not account properly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we receive and do not make a judicious use of the funds,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blotted out of public life. Let us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people have given of their best. Many have given their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Washermen, carpenters, blacksmiths, Christians, Jews, Parsis,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Jains, Mussulmans and Hindus have paid their mite. On the 16th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June, when the collection commenced in Bombay, the whole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throughout India stood at thirty lakhs, if even at that.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faith that forty lakhs would be collected by the end of June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other than Bombay. All India, therefore, subscribed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of more than five lakhs per day during the fourteen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effort. The provinces outside Bombay had subscribed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30th June during the same period as Bombay, thirty-eight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lakhs—not a bad record. How shall we retain this confidence?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accurate accounts, which even a child can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The funds ought not to be used outside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nor generally for any purpose outside (1)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the charkha and khadi, (2) the removal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hence, the elevation of the suppressed classes, (3)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schools, where spinning and weaving are a part of the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and (4) the advance of the liquor prohibition campaign.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objects necessarily include the upkeep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It will be through the instrumentality of that service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achieve the objects above named. And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above named is to demonstrate our fitness and ability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>attaining swaraj.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warn the different Committees against living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funds. To invest the money at interest and to use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is to betray want of faith in the nation and in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nation’s trust must be our capital, and its response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must constitute our interest. If we claim to represent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rely upon it to finance yearly institutions established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for it. Living on interest tends to make us irresponsible.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hoards rotting in the name of religion in the various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made many of these religious institutions a sham,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become hotbeds of corruption. If, therefore,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our past experience, we would spend almost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collected by us during the remaining six months.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 financial programme before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Bezwada, I did so because I knew that we had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able men enough to deal with national and provincial finance, and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needed that amount for use during the year. We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boycott of foreign cloth unless we spend liberally in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spinning-wheels, hand-spun yarn and khadi. We must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propaganda till the spinning-wheel has been placed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footing and has found a lasting place in every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over a large area, the crore is not much to spend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year. I would suggest every province framing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its own considered budget and spending not less nor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a month, for the provinces would hardly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accounts and collected the promised subscriptions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More-over, we must wait for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us a definite lead for the months to follow. If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 programme in an orderly manner, we cannot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 swaraj before December, if not by the end of September.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ECISION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Bombay Provincial Congress Committee has come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decision on the question of the management of the big collection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by it in a most business-like and becoming manner. I quote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memory the effective part of its resolution 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All-India Tilak Memorial Fund collections made during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 of June were made not to meet provincial needs merely but in order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fulfil the   obligation incurred at Bezwada and in order to meet the requirements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provinces in need of help, in the opinion of the Committee it is desirable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entrust a special Committee with the control and management of the</w:t>
      </w:r>
    </w:p>
    <w:p>
      <w:pPr>
        <w:autoSpaceDN w:val="0"/>
        <w:tabs>
          <w:tab w:pos="1670" w:val="left"/>
          <w:tab w:pos="2410" w:val="left"/>
          <w:tab w:pos="3310" w:val="left"/>
          <w:tab w:pos="4510" w:val="left"/>
          <w:tab w:pos="5090" w:val="left"/>
          <w:tab w:pos="605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Raghavji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Purushottam,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Velji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Lakhamsi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Napu,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Revashankar Jagjivan Jhaveri, Umar Sobani, Jamnalal Bajaj, Ardeshar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Barjorji Godrej, Shankarlal Banker and Lakshmidas Tairsi be appointed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to control and manage the said funds, subject to the following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: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non-co-operation expenses of the Provincial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to be a first charge on the Fund.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The other provinces to be helped on the advice of the All-India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in respect of the spread of the charkha and khadi,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elevation of suppressed classes, national schools, famine relief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prohibition of liquor.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an act of self-denial, for which the Bombay Committee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deserves the warm congratulations of the country. The one intention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running through the resolution is to put the administration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large funds beyond suspicion and on a sound footing.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ESIGNING FOR 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ROTHER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instance of self-effacement is also furnished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The advice of the Working Committee regarding Muslim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was given after the voting-papers had been issued. The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830" w:val="left"/>
          <w:tab w:pos="525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results showed that only one Mussulman was elected,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Mr. Umar Sobani who could hardly be claimed specially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Mussul-man interest. He is too well known as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to be classed purely as a Mussulman representative.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it was necessary to have at least two Muslim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to the All-India Congress Committee. Mr. Vithaldas Jerajani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therefore vacated his seat for a Mussulman representative.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such brotherly and public spirit make me feel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hastening to us. The only danger is that of our running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my opinion, the incident proves the wisdom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advice. It came just in time to put us on our guard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The Working Committee warns us that we may not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and tender interests, and that wherever there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of Mussulman coolness, it is up to the Hindus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notgive the slightest reason for Mussulman coolness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indifferenceor suspicion. And what applies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applies also to questions regarding and between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races. The weaker the interest, the greater must be the 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stron-ger party for that interest. Then we need never have any racial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REACH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suspected me of having committed a breach of 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resolution in that I have appealed to the Moderates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us in the liquor campaign and especially in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invited them to legislate for prohibition.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friend asks, ‘Why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seek the help of the Councils which we have boycotted?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not mean a modification of your previous attitude?”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it does not. There is all the difference between a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petition. If I had appealed out of our helplessness,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breach of the Congress resolution and a modification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attitude. But, in my opinion, I strengthen our position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Moderates in gentle language to do their duty, and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claim to be popular representatives.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the Moderates and the Government to co-operate with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are doing. I see nothing wrong in appealing to the Moderates,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to the Government through their authorized channels,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the Khilafat and the Punjab matters, or to shut up all the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shops, or to dot every one of their schools with spinning-wheels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force of public opinion and to prohibit by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 of foreign cloth. For, if they succeed in doing these things,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cease to think evil of the institution they adore or administer.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Moderates”, 8-6-1921.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my appeal I have shown them a way to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reinstatement in public estimation, and have furni-shed myself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 a further effective cause, in the event of the failure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to demonstrate the wooden nature of the system.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appealed, not as myself a part of the system, but as an outsider.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ICKETING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contests the utility of picketing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vigorous style. Without entering upon any examination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I would perhaps take up less space if I simply stated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and experience. Picketing in its nature must be temporary,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what a stimulant is in medicine. Drink is more a disease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vice.I know scores of men who would gladly leave off drink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could.I know   some who have asked that the temptation might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them. In spite of the temptation having been put away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instance, I have known them to steal drink. I do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that it was wrong to have removed the temptation. Diseased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got to be helped against themselves. If I have a 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addicted, say, to gambling, and a gambling company imposes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to tempt my boy, I have either violently to knock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   or to post watches at its offices, in order, if possible, to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 son into not going there. It is true that there are other gambling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some distance from my place. Still, I take it, I would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the right in having posted a watch at the company’s door.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it difficult for my son to gamble.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State prohibition, it must accept the corollary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picketing, so long as the State is a tyranny being perpetrated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public opinion. What, for instance, should the public do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were to build palaces in every street for women of ill fame,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to them licences to ply their trade? Will it not be its duty,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destroys these palaces inhabited by vice, to quarantine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public of the danger of falling an easy prey to the temptation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on it? I recognize the necessity of using only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as pickets and of guarding against violence being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insist on drinking in the face of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is a duty a citizen must discharge when he is not helped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What is a police patrol if it is not picketing against thieves?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 police use the gun when the thief betrays an inclination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another’s house. A picket uses the pressure of shame, i.e.,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warns a weak brother against the dangers of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evil.The </w:t>
      </w:r>
      <w:r>
        <w:rPr>
          <w:rFonts w:ascii="Times" w:hAnsi="Times" w:eastAsia="Times"/>
          <w:b w:val="0"/>
          <w:i/>
          <w:color w:val="000000"/>
          <w:sz w:val="22"/>
        </w:rPr>
        <w:t>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attributed to picketing claims never put forth on</w:t>
      </w:r>
    </w:p>
    <w:p>
      <w:pPr>
        <w:autoSpaceDN w:val="0"/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behalf.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IOLENCE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HARWAR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Committee’s telegram to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upon, there is little doubt that some unauthorized police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panic-stricken and given the order to fire on an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The persistent keeping open of liquor shops, as if it was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public to have liquor served to it by the State, is an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defiance of public opinion. I can only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those who have died. I can deplore the slightest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that may have   been betrayed by the crowd, but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Indian ministers in charge of transferred departments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belie the traditions of the great party to which they belong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courageously face the grave crisis that is overtaking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summarily close every liquor shop and refund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in advance by the poor licence-holders. They may not dread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revenue immorally derived from the twice-cursed traffic.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stand in the face of an awakened and enraged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As it is, an education supported by a revenue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immoral source is bad enough. Presently, it will stink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 when it is tainted with innocent blood. I do beseech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to be warned before it is too late. Let it not be said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sake of revenue they remained callously indifferent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the times. They dare not wait for hours, much less for weeks.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wrong to wait for devising methods of tapping other 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revenue before giving up the revenue from drink.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man refusing to vacate a plague-infected house until another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him. Most people in such circumstances will first vacate,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search for another and uninfected shelter.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IKH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Shardul Singh has always appeared to me to be 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bravest of non-co-operators. He is a man of fine culture,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scrupulously honourable. He has reasoned faith in non-violent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co-operation. He is a staunch nationalist. He holds the Sikh doctrine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dear as life, but loves nationalism equally well. Non-violence is not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final creed in everything. But it is like that of the Ali Brothers,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creed for India’s salvation. He abides by it as honourably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Ali Brothers, which is saying a great deal. But this State has no 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him except transportation for five years. He is too brave,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honest and therefore, too influential for the Government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Punjab, and, therefore, he has been put away. It is my conviction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services to the country are all the greater for his incarceration.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wonderful manifestation of bravery and self-restraint shown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so many gladly face imprisonment, and the people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and dignified without being cowed down.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Sardar Shardul Singh will spur the Sikhs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Punjabis to greater effort in behalf of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to Sardar Shardul Singh and all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suffering for the sake of the motherland.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RINCE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ROPOSED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ISIT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pity that the talk of the Prince’s visit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and a provisional date fixed. India will refuse to welcome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a system of which she is sick unto death. And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is forced upon an unwilling India, there must be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hartal on the day of His Royal Highness’s visit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Duke’s visit. I repeat once more that non-co-operators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against the Prince as a man. But he cannot be divested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 he holds. Whilst it is true that the King and his heirs do not 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vely meddle in the affairs of State (which is a convenience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State), he is as effective a representative of the existing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the most meddlesome Prime Minister or Viceroy.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think that, as a supporter of the institution, he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   by reason of his isolation.  If the Prince comes,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bless the non-co-operators or the cause, but to sing the song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praise for a Government which is responsible for the dishonour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Pujnab, for breach of faith with the Mussulmans, for forcing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traffic on India, for impoveri-shing her and for so emasculating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she almost thinks she must remain in slavery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time. In my humble opinion, the projected visit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>insult added to injury. And it will be the duty of every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operator, respectfully but firmly and in no unmistakable manner,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his strong disapproval of all such efforts to bolster up a </w:t>
      </w:r>
      <w:r>
        <w:rPr>
          <w:rFonts w:ascii="Times" w:hAnsi="Times" w:eastAsia="Times"/>
          <w:b w:val="0"/>
          <w:i w:val="0"/>
          <w:color w:val="000000"/>
          <w:sz w:val="22"/>
        </w:rPr>
        <w:t>system which is tottering to its fall.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6-7-1921</w:t>
      </w:r>
    </w:p>
    <w:p>
      <w:pPr>
        <w:autoSpaceDN w:val="0"/>
        <w:autoSpaceDE w:val="0"/>
        <w:widowControl/>
        <w:spacing w:line="294" w:lineRule="exact" w:before="2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BOMBAY THE BEAUTIFUL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is beautiful, not for its big buildings for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squalid poverty and dirt, not for its wealth for most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the blood of the masses, but for its world-renowned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generosity.The Parsis set the tone, and Bombay has ever lived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reputation. Bombay’s charity has covered a multitude of her 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 Tilak Swaraj Fund, Bombay has beaten her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records. Between the sixteenth and the thirtieth June, she subscribed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of two lakhs and a half per day. She enabled India to keep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And I have no   doubt, Chittaranjan Das will allow Bombay’s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the honour of having infected Bengal and let her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rescuer.  For, if Bengal had not leapt from three lakhs to twenty five,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Herculean labours of Bombay’s choicest workers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failed to raise the crore. Bombay, then, 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her charities.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are not to hand, of the number of members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wheels at work. But the subscription was the most visible token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resolve.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honoured the late Lokamanya as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any other son before. But the crore is but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 the monument that we are raising to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patriot; swaraj is the crown. No monument less than swaraj </w:t>
      </w:r>
      <w:r>
        <w:rPr>
          <w:rFonts w:ascii="Times" w:hAnsi="Times" w:eastAsia="Times"/>
          <w:b w:val="0"/>
          <w:i w:val="0"/>
          <w:color w:val="000000"/>
          <w:sz w:val="22"/>
        </w:rPr>
        <w:t>can revere a memory so great.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however not deceive ourselves. To be true to the 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resolution, each province and each district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subscribed at least its numerical proportion. Two pice per head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contribution beyond the means of the average man or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every province will strive to make up its quota as </w:t>
      </w:r>
      <w:r>
        <w:rPr>
          <w:rFonts w:ascii="Times" w:hAnsi="Times" w:eastAsia="Times"/>
          <w:b w:val="0"/>
          <w:i w:val="0"/>
          <w:color w:val="000000"/>
          <w:sz w:val="22"/>
        </w:rPr>
        <w:t>early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 is but a milestone on the journey. The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us swaraj, not the riches of the whole world can give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be wholly free, we must be economically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is forced to starve cannot be expected to pray to God.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man will sell his soul. He has no soul keep.Before,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think of freedom, she must feel economically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she cannot do so long as she is almost wholly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foreign market for her cloth. One who owes his oxygen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pump is a dying man. Is it any wonder that India is in a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condition? If, then, we want to achieve swaraj during this year,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 till we have brought about by self-renunciation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boycott of foreign cloth. We must, therefore,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we have for manufacturing as much khadi as possible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handlooms from hand-spun yarn. It must be the chief activity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We must examine the manu-factures of our mills,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mill-owners to regulate their manu-facture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in accordance  with the requirements of the nation.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must be reserved for the poorest among the poor whom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reach for   the moment.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ensuing meeting of the All-India Congress Committee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this matter and formulate a programme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the desired boycott.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after all, the burden of boycott has to be principally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Bombay, as she has borne the largest part of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obligation. Bombay controls the cloth market of India.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 from Lancashire and Japan. Heavy, therefore,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Bombay importers of yarn and piece-goods.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boycott is to be brought about, they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heavy sacrifices for the sake of the country. Mill-owners,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duty to perform. They have made enormous profits.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for them to help the boycott movement in a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It means a revision of their outlook upon national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mill-hands, too, have a duty by the country. Hitherto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themselves only in their own wages. They should now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appreciate public welfare.  Lastly comes the unfortunate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no say in fixing   prices, and has to pay at the bidding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 and the middleman. Surely, even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boycott, this is a most unsatisfactory state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threatens the land. It is high time that each one of us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good of all rather than individual aggrandisement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national welfare. Bombay the Beautiful has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She must add to her beauty, or be prepared to lose what </w:t>
      </w:r>
      <w:r>
        <w:rPr>
          <w:rFonts w:ascii="Times" w:hAnsi="Times" w:eastAsia="Times"/>
          <w:b w:val="0"/>
          <w:i w:val="0"/>
          <w:color w:val="000000"/>
          <w:sz w:val="22"/>
        </w:rPr>
        <w:t>she has.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6-7-1921</w:t>
      </w:r>
    </w:p>
    <w:p>
      <w:pPr>
        <w:autoSpaceDN w:val="0"/>
        <w:autoSpaceDE w:val="0"/>
        <w:widowControl/>
        <w:spacing w:line="294" w:lineRule="exact" w:before="1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AN APPEAL TO MILL-OWNERS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1921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OWNERS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Perhaps you have no faith in the movement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know some of you consider that it cannot but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And if you mean thereby violence on the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does not wish to abdicate power, you are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Dharwar seems to be the latest instance, if   its Congress Secretary’s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is to be relied upon. Some of you consider that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harm the country whether it succeeds or fails. For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dismiss non-violence from your minds.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you to study the movement now being intensified for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cloth. The Bengalees always tell me, when I go to Bengal,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mill-owners not only did not help them when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agitation was going 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that they played them false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up prices, by over-sizing and,what is the worst of all,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palming off on them foreign cloth under  the name of swadeshi.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truth there is in these  charges. But you will agree that, </w:t>
      </w:r>
      <w:r>
        <w:rPr>
          <w:rFonts w:ascii="Times" w:hAnsi="Times" w:eastAsia="Times"/>
          <w:b w:val="0"/>
          <w:i w:val="0"/>
          <w:color w:val="000000"/>
          <w:sz w:val="22"/>
        </w:rPr>
        <w:t>if they are true, they reflect no credit on the mill-owners.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recalled these charges if I had no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you would adopt during the bigger crisis that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 the country. Many friends have told me that the nation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anything from you. They point out the fact that you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or two honourable exceptions, paid anything for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I have defended your abstention on the score of shyness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where there has been no conscientious objection. I am loath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you will not help the country as commercial men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help is most needed. The merchants, however, who deal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with whom I am pleading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feeling in the country and cease to deal in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me by saying that the result of their response will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will imme-diately send up the prices and fling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nation the law of supply and demand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inflation of prices and thus make matters worse than they are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They tell me that they would glad-ly give up trading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1905 and later.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if only they could be assured that you will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supply and demand and consider it your duty not to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prices. I was told by some of you in 1919 that, even if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prices, it will not be the consumer who would gain but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middleman who will prey upon the people. I consider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to be unworthy of the talented business men that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able to control the movement of your manufactures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reach the consumer. You have only to introduce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a little of the national spirit.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you should be philanthropic, though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nothing wrong if you combined philanthropy with business.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plead for the conduct of your business on national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selfish lines. A man is not less business-like because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as well as of himself and his shareholders. I ask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without prejudice to your views about non-co-operation,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your assurance that neither the merchants nor the consumer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fear any rise in the prices of your cloth merely because of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by reason of the proposed boycott of foreign goods.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that the country has the right to expect of you.</w:t>
      </w:r>
    </w:p>
    <w:p>
      <w:pPr>
        <w:autoSpaceDN w:val="0"/>
        <w:autoSpaceDE w:val="0"/>
        <w:widowControl/>
        <w:spacing w:line="220" w:lineRule="exact" w:before="2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Gentlemen,</w:t>
      </w:r>
    </w:p>
    <w:p>
      <w:pPr>
        <w:autoSpaceDN w:val="0"/>
        <w:autoSpaceDE w:val="0"/>
        <w:widowControl/>
        <w:spacing w:line="240" w:lineRule="exact" w:before="22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6-7-1921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7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TELEGRAM TO C. RAJAGOPALACHARI AND S.</w:t>
      </w:r>
    </w:p>
    <w:p>
      <w:pPr>
        <w:autoSpaceDN w:val="0"/>
        <w:autoSpaceDE w:val="0"/>
        <w:widowControl/>
        <w:spacing w:line="292" w:lineRule="exact" w:before="0" w:after="0"/>
        <w:ind w:left="0" w:right="2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SRINIVASA IYENGAR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6,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VIEW     ALL    INDIA    COMMITTEE    MEETING    OTHER    OBLIGATIONS    TWO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WEEKS    IMPOSSIBLE     BEFORE    AUGUST.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7562</w:t>
      </w:r>
    </w:p>
    <w:p>
      <w:pPr>
        <w:autoSpaceDN w:val="0"/>
        <w:autoSpaceDE w:val="0"/>
        <w:widowControl/>
        <w:spacing w:line="220" w:lineRule="exact" w:before="13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telegram from C. Rajagopalachari and 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Iyengar from Madras on July 6, which read : “Must come here soon for two weeks tour </w:t>
      </w:r>
      <w:r>
        <w:rPr>
          <w:rFonts w:ascii="Times" w:hAnsi="Times" w:eastAsia="Times"/>
          <w:b w:val="0"/>
          <w:i w:val="0"/>
          <w:color w:val="000000"/>
          <w:sz w:val="18"/>
        </w:rPr>
        <w:t>after starting work Bombay.”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certainly understood what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I have not, in either instance, put a wrong construction or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prone to do so. It is perfectly true that, when a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two interpretations, the right course is to accept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unfavourable to ourselves. The difficulty, in the two instances, </w:t>
      </w:r>
      <w:r>
        <w:rPr>
          <w:rFonts w:ascii="Times" w:hAnsi="Times" w:eastAsia="Times"/>
          <w:b w:val="0"/>
          <w:i w:val="0"/>
          <w:color w:val="000000"/>
          <w:sz w:val="22"/>
        </w:rPr>
        <w:t>was not this; it was what I have described it to be. In reading ‘twenty-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lakhs’ there was nothing particularly more favourable to us,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without this sum, one crore had been made up and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actually received after the last letter was written. It would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to our cause whether he donated one lakh charkhas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them at a lower price. Even now, I do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about one lakh charkhas to mean anything else.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impatience, it is true, in all these efforts to decide what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means; impatience, too, is a sign of one’s being attached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is always a source of error. A person who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finds time to reflect and puts a construction which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party; if he is a truthful man, he will, as I have pointed out,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 guess the correspondent’s meaning.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what you have said about yourself. What has happened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distressing thing. It is plain how we come to make mistakes.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atonement will be never to eat the thing again. But I suggest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day, have only one seer of warm milk, 80 tolas,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else. Not even fruit or sugar. Drink the quantity in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meals, not one. Continue this for one year from the next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onwards.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the writings of Shri Rajchandra and reflect over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Tulsidasji’s </w:t>
      </w:r>
      <w:r>
        <w:rPr>
          <w:rFonts w:ascii="Times" w:hAnsi="Times" w:eastAsia="Times"/>
          <w:b w:val="0"/>
          <w:i/>
          <w:color w:val="000000"/>
          <w:sz w:val="22"/>
        </w:rPr>
        <w:t>Maniratnamala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reflect over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Bhartrihari’s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Vairag yashataka</w:t>
      </w:r>
      <w:r>
        <w:rPr>
          <w:rFonts w:ascii="Times" w:hAnsi="Times" w:eastAsia="Times"/>
          <w:b w:val="0"/>
          <w:i w:val="0"/>
          <w:color w:val="000000"/>
          <w:sz w:val="22"/>
        </w:rPr>
        <w:t>, and reflect over it.</w:t>
      </w:r>
    </w:p>
    <w:p>
      <w:pPr>
        <w:autoSpaceDN w:val="0"/>
        <w:autoSpaceDE w:val="0"/>
        <w:widowControl/>
        <w:spacing w:line="21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“twenty-five lakhs”, it would appear that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on or after the Wednesday following June 30, that is, July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”, July 1,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Eleventh day of the bright or the dark half of the lunar month.  Pious Hindus </w:t>
      </w:r>
      <w:r>
        <w:rPr>
          <w:rFonts w:ascii="Times" w:hAnsi="Times" w:eastAsia="Times"/>
          <w:b w:val="0"/>
          <w:i w:val="0"/>
          <w:color w:val="000000"/>
          <w:sz w:val="18"/>
        </w:rPr>
        <w:t>fast on this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Sanskrit poet, famous for his aphorisms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Peruse very carefully the chapter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vairagya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Yoga-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vasishtha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 daily for not less than one hour, concentrating the mind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that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wash away uncleanliness from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This, too, for a year, with exemption during travelling and illness.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work in the morning to be attended to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have, on getting up, cleaned your teeth and answered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of nature, if you feel the urge, prayers if you are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half an hour’s silent reading as above, followed by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for one hour. Everything else to wait.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duration of the year, always go to bed before nine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remain in it after four. You may change all this when ill.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prescribing this atonement, I neither magnify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 nor minimize it. You may drop from this any item you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dropping. Do not drop spinning out of a feeling of shame.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feeling or the thought of public service hold you back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bed at 9. And do not let </w:t>
      </w:r>
      <w:r>
        <w:rPr>
          <w:rFonts w:ascii="Times" w:hAnsi="Times" w:eastAsia="Times"/>
          <w:b w:val="0"/>
          <w:i/>
          <w:color w:val="000000"/>
          <w:sz w:val="22"/>
        </w:rPr>
        <w:t>The Independent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 in your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that one writing for a daily should keep late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the lines along which we propose to run it requires you to </w:t>
      </w:r>
      <w:r>
        <w:rPr>
          <w:rFonts w:ascii="Times" w:hAnsi="Times" w:eastAsia="Times"/>
          <w:b w:val="0"/>
          <w:i w:val="0"/>
          <w:color w:val="000000"/>
          <w:sz w:val="22"/>
        </w:rPr>
        <w:t>do no such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that the hour and a half outlined above is to be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of silence. Devdas started reading your letter quite innocently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know-ing what it might contain, and then I did not think it proper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stop him.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you have given against your coming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and you need not, therefore, come. If Panditji sends for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asks you to go and you come over, that would be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story. I do not mind your not coming, though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happy if you had come.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seen your error, please do not feel that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is any the less on that account. If I were perfect,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room for any deficiency in me. Being myself an imperfect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for liberation, I would be only increasing my imperfection if </w:t>
      </w:r>
      <w:r>
        <w:rPr>
          <w:rFonts w:ascii="Times" w:hAnsi="Times" w:eastAsia="Times"/>
          <w:b w:val="0"/>
          <w:i w:val="0"/>
          <w:color w:val="000000"/>
          <w:sz w:val="22"/>
        </w:rPr>
        <w:t>I magnify others’ lapses.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suggested that you daily remind yourself [of your lapse]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the feeling of dejection must not remain. Sincere repentance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incom-patible with dejection. Sin makes a long face. Memory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uncleanli-ness may induce humility in as but never dejection.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Renunciation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Sanskrit treatise on Vedanta, with many stories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88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“Keeping an even mind in happiness and suffering”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situation too.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applies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p>
      <w:pPr>
        <w:autoSpaceDN w:val="0"/>
        <w:autoSpaceDE w:val="0"/>
        <w:widowControl/>
        <w:spacing w:line="266" w:lineRule="exact" w:before="62" w:after="0"/>
        <w:ind w:left="0" w:right="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11429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OPEN LETTER TO CLOTH MERCHANTS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invited the mill-owners to help the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movement. They may or may not help. I shall hope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But you cannot possibly keep yourselves from it,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you are even convinced non-co-operators.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the fulfilment of the Bezwada promise regarding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Swaraj Fund. But you will say that whilst payment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matter to you, your trade is a matter of life and death.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hallu-cination that is keeping swaraj away from us. If your trade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life and death to you, is the country’s good less so?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you and I put our country’s trade before ours.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refrain from importing foreign cloth is in other words an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subor-dinate your individual gain to the country’s.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yard you import from England or Japan or America,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away from the mouth of a fellow countryman at least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  without giving him anything in return. Let me explain.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enough labour lying idle in her villages. Formerly this was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manu-facturing yarn and cloth. Foreign imports made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 idle. And for these long years the vast majority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 other occu-pation. Hence, every drought sends a shiver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 pitying heart in India. It need not be so. A drought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unusual Indian pheno-menon. We feel its deadly effects,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living on the margin of starvation. By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 we have lost the power of sustenance. Do not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cottagers can all flock to our dozen cities where labour is scarce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a living. They are burdened with land which they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even   if they would. And not all the cities of India can hold her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 Nothing but the restoration of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weaving  can possibly bring back lustre to the Indian eye. And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reference to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false to you and to India if I do not tell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more than the mill-owners are responsible for India’s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distressing poverty. The mill-owners aggravate it, no doubt,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charge heavy prices. But you are so responsible that, if you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importation of foreign cloth, you can revive the ancient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dharma (duty) of hand-spinning and give an impetus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industry of hand-weaving.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Why, after all, should the abandonment of a trade that harms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 a matter of life and death to many of you? Surely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 enough to find some other trade beneficial alike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country. The stopping of imports means a saving of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per year. But it means operation on a much larger capital.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all the processes on cotton will be gone throught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business for you. It means a healthy circulation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today it is a progressively exhausting drain of money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country. I ask you to disengage your great talents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unhealthy channel and direct them into the healthy channels that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you. You must organize hand-spinning and hand-weaving.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you will not be satisfied with coarse khadi as I am.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your spinners spinning the finest counts and weavers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world-famed Dacca muslin. You will sink fortunes in it whereas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paid our sisters the few thousands you have given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For you to leave the unholy trade in foreign cloth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 production and distribution of home-spun.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worthy of your patriotism. You whisper to me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may take a few years. You have not built up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a moment. If you are satisfied that it is a trade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 and enslaved India, you will not stop to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of its destruction. You will let it go at any cost.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cost? Not much. You have to stop all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for foreign cloth or yarn. That costs nothing. You have a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to get rid of. The world’s market is open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disposal. There are many uses to which the Indian specialities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in, say, Mauritius, South Africa or East Africa. You will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think out for you the best method of disposing of the stock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and yarn you have.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have developed an anxiety for the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consumer. He will accommodate himself to the shortage,feel 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worse  for  it and will be better able to appreciate next year the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beautiful khadi of every variety of width and thinness.</w:t>
      </w:r>
    </w:p>
    <w:p>
      <w:pPr>
        <w:autoSpaceDN w:val="0"/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not to put an undue strain upon the consumer.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for you to put temptations in his or her way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flimsy Japanese dhotis or saris or starchy calico. I urge you rather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in the consumer the taste to see art in khadi. Evenness,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softness, is not necessarily an art. The most exquisitely made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 from silks has no art in it. For it has no life. But the real flower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garden with most petals gone is any day infinitely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finished artificial product in a dressed window. The former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with life. Would that the merchants of India, ceasing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mercenary, will study the ancient art and make it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it. There is money in it for you and the country.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to be revived is swaraj. There is no swaraj without swadeshi.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means for India a permanent boycott of foreign cloth.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to lead the way. For you have the ability.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you the strength and wisdom to lead!</w:t>
      </w:r>
    </w:p>
    <w:p>
      <w:pPr>
        <w:autoSpaceDN w:val="0"/>
        <w:autoSpaceDE w:val="0"/>
        <w:widowControl/>
        <w:spacing w:line="220" w:lineRule="exact" w:before="66" w:after="0"/>
        <w:ind w:left="0" w:right="6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Gentlemen,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autoSpaceDN w:val="0"/>
        <w:autoSpaceDE w:val="0"/>
        <w:widowControl/>
        <w:spacing w:line="266" w:lineRule="exact" w:before="62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7-7-1921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TELEGRAM TO GULAM MAHBUB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2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ULAM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AHBUB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OGA</w:t>
      </w:r>
    </w:p>
    <w:p>
      <w:pPr>
        <w:autoSpaceDN w:val="0"/>
        <w:tabs>
          <w:tab w:pos="577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BAIL.    NO    COUNSEL.    SEND    PARTICULARS.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7564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in reply to a telegram from Gulam Mahbub which read : “We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Congress workers sued by private persons at the instigation of bureaucracy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toadies under 107.  Case appears private.  Advise as to bail for appearance and </w:t>
      </w:r>
      <w:r>
        <w:rPr>
          <w:rFonts w:ascii="Times" w:hAnsi="Times" w:eastAsia="Times"/>
          <w:b w:val="0"/>
          <w:i w:val="0"/>
          <w:color w:val="000000"/>
          <w:sz w:val="18"/>
        </w:rPr>
        <w:t>defence.”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Date of the Bombay postal cancellation stamp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J. B. PETIT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let me have Rs. 500 on account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voted by the Association. I have called for the sum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Banarsidas who is working under Mr. Andrews and who has used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which I told you were placed in my hands by a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for the purpose. This is of course strictly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Fiji-returned immigrants who are being looked after by Mr. B under </w:t>
      </w:r>
      <w:r>
        <w:rPr>
          <w:rFonts w:ascii="Times" w:hAnsi="Times" w:eastAsia="Times"/>
          <w:b w:val="0"/>
          <w:i w:val="0"/>
          <w:color w:val="000000"/>
          <w:sz w:val="22"/>
        </w:rPr>
        <w:t>Mr. A’s super-vision.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draft in pencil : S.N. 7565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186. LETTER TO VALLABHABHAI PATEL</w:t>
      </w:r>
    </w:p>
    <w:p>
      <w:pPr>
        <w:autoSpaceDN w:val="0"/>
        <w:autoSpaceDE w:val="0"/>
        <w:widowControl/>
        <w:spacing w:line="320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Ahmedabad on Monday and leave it the same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a look at my letter to Bhai Indulal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regards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Committee should take. I hope it will decide to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operate. Total boycott of legislatures is our only help.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inform Bhai Mavalankar</w:t>
      </w:r>
    </w:p>
    <w:p>
      <w:pPr>
        <w:autoSpaceDN w:val="0"/>
        <w:autoSpaceDE w:val="0"/>
        <w:widowControl/>
        <w:spacing w:line="294" w:lineRule="exact" w:before="6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 w:num="2" w:equalWidth="0">
            <w:col w:w="3428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6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</w:t>
      </w:r>
    </w:p>
    <w:p>
      <w:pPr>
        <w:sectPr>
          <w:type w:val="nextColumn"/>
          <w:pgSz w:w="9360" w:h="12960"/>
          <w:pgMar w:top="716" w:right="1400" w:bottom="468" w:left="1440" w:header="720" w:footer="720" w:gutter="0"/>
          <w:cols w:num="2" w:equalWidth="0">
            <w:col w:w="3428" w:space="0"/>
            <w:col w:w="30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Patro–Sardar Vallabhbhaine</w:t>
      </w:r>
    </w:p>
    <w:p>
      <w:pPr>
        <w:autoSpaceDN w:val="0"/>
        <w:autoSpaceDE w:val="0"/>
        <w:widowControl/>
        <w:spacing w:line="220" w:lineRule="exact" w:before="3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draft, presumably dictated by Gandhiji, is written on the back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Banarsidas’s letter dated July 7 from Bolpur, asking for Rs. 500/-.  The sum was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 by a Marwari gentleman in December 1920, when the former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from Calcutta.  Gandhiji had handed over the sum to Amritlal Thakkar and </w:t>
      </w:r>
      <w:r>
        <w:rPr>
          <w:rFonts w:ascii="Times" w:hAnsi="Times" w:eastAsia="Times"/>
          <w:b w:val="0"/>
          <w:i w:val="0"/>
          <w:color w:val="000000"/>
          <w:sz w:val="18"/>
        </w:rPr>
        <w:t>Banarsidas.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Indulal Yagnik, Secretary, Gujarat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Ganesh Vasudev Mavalankar (1888-1956); lawyer, parliamentarian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 of Ahmedabad; elected Speaker, Bombay Legislative Assembly,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1937 and Central Legislative Assembly in 1946; Speaker of Lok Sabha until his </w:t>
      </w:r>
      <w:r>
        <w:rPr>
          <w:rFonts w:ascii="Times" w:hAnsi="Times" w:eastAsia="Times"/>
          <w:b w:val="0"/>
          <w:i w:val="0"/>
          <w:color w:val="000000"/>
          <w:sz w:val="18"/>
        </w:rPr>
        <w:t>death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64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TELEGRAM TO MOTILAL NEHRU</w:t>
      </w:r>
    </w:p>
    <w:p>
      <w:pPr>
        <w:sectPr>
          <w:pgSz w:w="9360" w:h="12960"/>
          <w:pgMar w:top="7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sectPr>
          <w:type w:val="continuous"/>
          <w:pgSz w:w="9360" w:h="12960"/>
          <w:pgMar w:top="716" w:right="1340" w:bottom="468" w:left="1440" w:header="720" w:footer="720" w:gutter="0"/>
          <w:cols w:num="2" w:equalWidth="0">
            <w:col w:w="2774" w:space="0"/>
            <w:col w:w="380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26" w:after="390"/>
        <w:ind w:left="1256" w:right="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16" w:right="1340" w:bottom="468" w:left="1440" w:header="720" w:footer="720" w:gutter="0"/>
          <w:cols w:num="2" w:equalWidth="0">
            <w:col w:w="2774" w:space="0"/>
            <w:col w:w="380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   INSISTS    COMMITTEE    DATE    AFTER    TWENTY-FOURTH      VIEW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ORGANIZING     BOYCOTT.     SUGGEST    MEETING     BOMBAY     TWENTY-EIGHTH.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0"/>
        <w:gridCol w:w="3290"/>
      </w:tblGrid>
      <w:tr>
        <w:trPr>
          <w:trHeight w:hRule="exact" w:val="57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     APPROVAL.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7567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LETTER TO KUNVARJI MEHTA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9,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KUNVARJI,</w:t>
      </w:r>
    </w:p>
    <w:p>
      <w:pPr>
        <w:autoSpaceDN w:val="0"/>
        <w:autoSpaceDE w:val="0"/>
        <w:widowControl/>
        <w:spacing w:line="280" w:lineRule="exact" w:before="3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just now. Please congratulate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Makanji and the people of Varad on my behalf. The former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courage. It does not matter if, on the first impulse, he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leave. I count it as a great thing that later he checked his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behaved with forbearance and that the residents of the village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peaceful.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2" w:lineRule="exact" w:before="0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G.N. 2671</w:t>
      </w:r>
    </w:p>
    <w:p>
      <w:pPr>
        <w:autoSpaceDN w:val="0"/>
        <w:autoSpaceDE w:val="0"/>
        <w:widowControl/>
        <w:spacing w:line="292" w:lineRule="exact" w:before="362" w:after="0"/>
        <w:ind w:left="0" w:right="20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189. AUSPICIOUS HOUR</w:t>
      </w:r>
    </w:p>
    <w:p>
      <w:pPr>
        <w:autoSpaceDN w:val="0"/>
        <w:autoSpaceDE w:val="0"/>
        <w:widowControl/>
        <w:spacing w:line="260" w:lineRule="exact" w:before="11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man who wishes to climb to the top of the Girnar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his aim when he has reached as far as the track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so we shall not reach our goal of swaraj if we pause and rest on </w:t>
      </w:r>
      <w:r>
        <w:rPr>
          <w:rFonts w:ascii="Times" w:hAnsi="Times" w:eastAsia="Times"/>
          <w:b w:val="0"/>
          <w:i w:val="0"/>
          <w:color w:val="000000"/>
          <w:sz w:val="22"/>
        </w:rPr>
        <w:t>any step in the ladder taking us up. We shall have to keep climbing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3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telegram was sent after Gandhiji had received the following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C. Vijayaraghavachariar from Kodaikanal on July 8 : “Willingly but fix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Sunday 24th permit warmest grateful congratulations on phenomenal success </w:t>
      </w:r>
      <w:r>
        <w:rPr>
          <w:rFonts w:ascii="Times" w:hAnsi="Times" w:eastAsia="Times"/>
          <w:b w:val="0"/>
          <w:i w:val="0"/>
          <w:color w:val="000000"/>
          <w:sz w:val="18"/>
        </w:rPr>
        <w:t>swarajya fund wire date.”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incident referred to,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17-7-1921.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Mountain in Saurashtra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type w:val="continuous"/>
          <w:pgSz w:w="9360" w:h="12960"/>
          <w:pgMar w:top="7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pausing for rest. It is certainly a matter for satisfaction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 in collecting the money. That has given us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We have had some evidence of how many are with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they are, and have now the resources to spend on the tasks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our attention. The only programme, however, which will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distant vision of swaraj is swadeshi. Spending thousands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enable us to enter the temple of swaraj. Swadeshi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we must fulfil for being able to do so. The watchman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templegate will not ask us how much money we have; he will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see whether we are dressed in khadi and examine us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smell of liquor. The man who follows the rule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himself feel that   he is a free man. Anyone who does not feel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free simply by reason of another person declaring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so. Every person should have the feeling of freedom in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will never come to one who has not renounced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saris, French satin and Manchester muslins are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forms of addiction. A person in the grip of these addictions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 of freedom, since by his dress he has become a foreigner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looks upon everything foreign as good, how can we expect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to have the spirit of swadeshi in him? What does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self-rule? In what sense can a person who does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climate, Indian ways of dressing and Indian dishes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as his? The crores of us have not yet come to dislike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climate and are happy enough with its wheat and millet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with hand, but the cloth it offers fails to please us!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cast a spell over us. Till we are free from that spell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enslaved, let there be no doubt about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even if anyone offered it free to us, can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us, in fact it will only harm us; for a man living on gifts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 beggar and a beggar is always a slave; he has sold his soul.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enter the temple of swaraj, what we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Swadeshi means boycott of foreign cloth.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power of the spinning-wheel. There is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which is a stranger to it. Khadi is being woven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on some scale. People have mastered this 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spell which foreign cloth has cast over 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break. Until it has broken, the use of the spinning-wheel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assured. So long as the country has not recognized the magic power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spinning-wheel, it will have no strength in its arms and will</w:t>
      </w:r>
    </w:p>
    <w:p>
      <w:pPr>
        <w:autoSpaceDN w:val="0"/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no confidence in itself. The auspicious hour when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start such boycott has arrived.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put to shame if by October 1 we have not won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faith in India will be proved to have been misplaced.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it by December, India will have failed in her pledge,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face in the eyes of the world and the delegates who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Congress] at Nagpur will be proved to have been no worthy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get swaraj unless we boycott foreign cloth.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boycott we clean our bodies and, till we have cleaned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are not fit to chant the swaraj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we wish to enter the temple of swaraj this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more delay in completing boycott [of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cloth], since, by adopting swadeshi, we shall come into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unrivalled source of strength. If those who have usurped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understand our strength even then and refuse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we shall have no choice but to give them a fight.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bound to elapse in this. I am confident, however,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fight if we carry out complete boycott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get possession of what is ours.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Nonetheless, we should allow for some time for the struggle.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want to have swaraj in October, we should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by August 31. We shall know on August 1 whether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doing so. The death anniversary of Tilak Maharaj falls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day. We may celebrate the day with zest if we have completed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by that time but, if we have failed to do our duty, we should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shame stay indoors. As it was during the last days of June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best, so we can strive hard during the remaining days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complete the boycott of foreign cloth.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himself as a non-co-operator must wear khadi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and should  make do with the fewest clothes. This is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transition, a  difficult period. Seeing that immediate boycott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reduce our stock of cloth and result in shortage of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we should carry on with fewer clothes. Moreover,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in a position to buy new clothes and so we have no choice </w:t>
      </w:r>
      <w:r>
        <w:rPr>
          <w:rFonts w:ascii="Times" w:hAnsi="Times" w:eastAsia="Times"/>
          <w:b w:val="0"/>
          <w:i w:val="0"/>
          <w:color w:val="000000"/>
          <w:sz w:val="22"/>
        </w:rPr>
        <w:t>but to make do with fewer clothes.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either make a bonfire of foreign cloth in stock with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give it away to be sent to other countries or wear such garments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visiting the lavatory. Should we be poor, we may use such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seeing that it is a symbol of our slavery, only it we can afford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course.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things easy for the poor, we should maintain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receiving foreign cloth in exchange for khadi. We should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think out a number of plans and, in so far, at any rate, as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is concerned, we should totally discard the use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  August 1. All of us should resolve to buy no more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and to spin a fixed quantity of yarn daily in our homes.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be enough, however. We should visit every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shop. We should entreat dealers in foreign cloth to stop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cloth and try to see that they dispose of their existing stocks by </w:t>
      </w:r>
      <w:r>
        <w:rPr>
          <w:rFonts w:ascii="Times" w:hAnsi="Times" w:eastAsia="Times"/>
          <w:b w:val="0"/>
          <w:i w:val="0"/>
          <w:color w:val="000000"/>
          <w:sz w:val="22"/>
        </w:rPr>
        <w:t>sending them to other countries.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consumers and the merchants have their duties, 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theirs. We should appeal to them not to put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of cloth in consequence of the boycott. Even as it is,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such high prices that there is room for some reduction. If,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seek to exploit the people’s need and put up the prices,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acting as foreigners and as enemies of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they will not go to that length.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look upon this movement for swaraj as one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We are being tested more and more as we climb higher.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of us has the spirit of patriotism and desires to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undefiled as he would his own home, I believe it would be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win swaraj during this year. As the country demonstrated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on June 30, we have full reason to hope that it will perform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miracle of boycott too. May God preserve our honour!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10-7-1921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FIVE GREAT “YAJNAS”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many ways of interpreting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householder, five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considered essential : the oven, the pestle,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quern, the pitcher and the spinning-wheel. The fewer there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less substantial the household. A glance at them,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that the important sacrifices are the first and the last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three are their offshoots. The quern, the pitcher and the pestle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 the oven. The oven would not work at its best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the quern or the pestle in a home, but still it can pull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stop the spinning-wheel and you are without a principal organ.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paralysis. A man who does no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his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clothing has no right to either. There should be a custom that he who</w:t>
      </w:r>
    </w:p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work at his stove must go   without food, and he who does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ply his spinning-wheel must go naked. We have discarded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 without discarding clothes. He is a thief who wears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clothes without doing any spinning, in the same way that he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consumes food without working for it is a thief.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offering, a sacrifice of the self, which is what physical labour is.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work at the oven and the wheel are engaged in an intelligent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sacrifice. Even those who are not engaged in such beneficial physical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effort have to take some exercise to digest their food.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perhaps be clear now what a sin we have committed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the spinning-wheel. India was a happy country,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bright, when in the past millions of its women used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this light but beneficial labour. Today, by giving it up,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has become miserable, diseased and listless.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oven, the spinning-wheel, etc., are each of them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the home. If millions of Indian homes are in ruins today,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gave up the spinning-wheel. Let no one suppose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exaggeration. It is possible the reader’s own home is not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But then a shortage of water does not mean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any water. It means everyone has less than before,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little, while some have none at all. Similarly, many families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carry on without the spinning-wheel, but some at least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completely ruined. Look at Orissa and Champaran.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there are ruined. What else would happen to a country 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150 years ago, had some work or other all the year   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80 per cent of whom today are unemployed for four months in </w:t>
      </w:r>
      <w:r>
        <w:rPr>
          <w:rFonts w:ascii="Times" w:hAnsi="Times" w:eastAsia="Times"/>
          <w:b w:val="0"/>
          <w:i w:val="0"/>
          <w:color w:val="000000"/>
          <w:sz w:val="22"/>
        </w:rPr>
        <w:t>the year?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alone is real wealth, metal is a mere token for it. When 80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a people are unemployed for four months, their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is reduced by one-third. Despite the capacity and willingness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Rs. 3, Indians have for years been working to earn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2. They cannot find work for more than that. How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country help being poor? The only remedy for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is a vow to wear khadi made from yarn spun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Then we shall take to the spinning-wheel, willy-nilly,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finally that we had made a mistake in giving it up. But,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we ought to undrtake a determined effort to popularize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be eager to introduce the spinning-wheel, nor,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it, shall we be keen to ply it, so   long as we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fond of foreign cloth as we are. A vow to discard foreign cloth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us to use the spinning-wheel. Thus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foreign cloth are closely inter-related. We hardly care for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not a necessity. It is, therefore, our sacred duty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becomes a necessity. There is no other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eradicating India’s poverty. For the mistake of giving up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 a thing, there can be no adequate atonement.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may be enough if we make it on our own. If we are to do </w:t>
      </w:r>
      <w:r>
        <w:rPr>
          <w:rFonts w:ascii="Times" w:hAnsi="Times" w:eastAsia="Times"/>
          <w:b w:val="0"/>
          <w:i w:val="0"/>
          <w:color w:val="000000"/>
          <w:sz w:val="22"/>
        </w:rPr>
        <w:t>things under compulsion, who can say what they will be?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10-7-1921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MY NOTES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amounts have been received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Swaraj Fund :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[Rupees]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 Mandal, J. B.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8,275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Arya Mandal, 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2,500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Tongaat—Verulam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1,000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Tailors’ Association, Jeda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1,445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Tailors’ Association, 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530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 Union, 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1,001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Omar Sheth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5,425</w:t>
      </w:r>
    </w:p>
    <w:p>
      <w:pPr>
        <w:autoSpaceDN w:val="0"/>
        <w:tabs>
          <w:tab w:pos="5730" w:val="left"/>
          <w:tab w:pos="62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Verulam Temple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1,658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188" w:lineRule="exact" w:before="0" w:after="0"/>
        <w:ind w:left="0" w:right="1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Darji Harsukharai Mandal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770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South Africa, this is not a small amount. Other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abroad should follow the  example of out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 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OVER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EOPLE  TO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writes to say that I have some motive in my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>, in describing their anger as prompted by their love.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says that I wish to win over my opponents by putting things in 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nice way.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a half-truth in what the correspondent says.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wish to win over my  opponents, but not by saying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do not belive.  This friend writes: “If anger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 then General Dyer also  can be said to have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 at Jallianwala Bagh out of love.”  To me, at any rate,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seems to proceed from  sheer ignorance.  A father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his son because he loves him,  but General Dyer’s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entirely the result of hatred. It is clear enough why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of the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  a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love. They have nothing against me personally. They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other actions. On the question of untouchability, however,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am in the wrong and are angry with me for what they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error. They do not write to others who violate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practices, or express indignation over their conduct. We can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other instances to prove this. I request my correspondent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again.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EBUKED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from Manavadar: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once justice is done in the Punjab and with regard to the Khilafat,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would hand over the work of the struggle for swaraj to others and retire.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I should do no such think. And he is right. Only,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quite understand what I meant. I implied in that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 these two is the key to swaraj. Once we get that justice,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difficult for anyone to win swaraj. I believe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success in achieving these two objectives, we shall have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strength we need. Otherwise, there is no question of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for swaraj which has started.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UNDERLALJI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knows that Sunderlalji was arrested in Jabalpur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sentenced to rigorous imprisonment. He wrote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before going to jail, from which I quote the following 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of interest to readers.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10-7-1921</w:t>
      </w:r>
    </w:p>
    <w:p>
      <w:pPr>
        <w:autoSpaceDN w:val="0"/>
        <w:autoSpaceDE w:val="0"/>
        <w:widowControl/>
        <w:spacing w:line="240" w:lineRule="exact" w:before="2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13-7-1921.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65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SPEECH AT MEETING OF CHEMISTS AND DRUGGISTS,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1921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drawn here by the hope that many of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of boycotting foreign cloth. I have given reasons 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done. Whether or not millowners or foreign cloth dealers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us, the people of India can boycott foreign cloth if they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Boycotting foreign cloth means that the country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cloth imported from foreign countries. Your merely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not to use foreign cloth hereafter will not satisfy me.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use even the foreign cloth which is already with 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three courses of which we may adopt any one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 best thing is to burn whatever foreign cloth we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this, many people ask me why we should not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to the large number of poor people in our country who wander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hungry and naked. They say that burning the cloth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hatred. My reply is that people’s hatred will be intensified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actuated by hatred in asking them to burn foreign cloth.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realize that we have committed a grave error in taking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foreign cloth, then our deliverance from slavery lies in </w:t>
      </w:r>
      <w:r>
        <w:rPr>
          <w:rFonts w:ascii="Times" w:hAnsi="Times" w:eastAsia="Times"/>
          <w:b w:val="0"/>
          <w:i w:val="0"/>
          <w:color w:val="000000"/>
          <w:sz w:val="22"/>
        </w:rPr>
        <w:t>burning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course is to send such cloth to other countries.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country, we cannot give it in charity even to the poorest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or the most wretched. I place liquor and foreign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category. I know that you find it difficult to cultivate dislike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I have been holding these views for a very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do not find the thing difficult, whereas you are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your ideas in a very short time. If it is your view that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should be disposed of only by sending it to other countries,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the entire stock to me. It will be disposed of as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believe that boycott of foreign cloth will not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but will strengthen our spirit, that it will strengthen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determination, then I should certainly like a bonfire to such cloth.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being made to give khadi in exchange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to those who are too poor to buy swadeshi cloth.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at present two varieties of swadeshi cloth, mill cloth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spun khadi. For us the only cloth is khadi, mill cloth should be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the poor. Some persons, being slaves to pleasure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comfort, do not like to wear khadi; they feel an aversion to it. But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able to make this sacrifice, it will be impossible to 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If you cannot bring yourself to wear khadi, use mill cloth.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you take a pledge, it must be to wear khadi exclusively.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worth Rs. 10, 000 in the Khadi Bhandar at Kalbadevi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selling. I discussed the matter with Shri Narandas Purushottam today </w:t>
      </w:r>
      <w:r>
        <w:rPr>
          <w:rFonts w:ascii="Times" w:hAnsi="Times" w:eastAsia="Times"/>
          <w:b w:val="0"/>
          <w:i w:val="0"/>
          <w:color w:val="000000"/>
          <w:sz w:val="22"/>
        </w:rPr>
        <w:t>and, in a few days, khadi worth and less than Rs. 50, 000 will arrive.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use more khadi than necessary. The country is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supply as much as people may want. Khadi should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economically as ghee and gold. We should indulge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ostentation so long as we do not have swaraj. The men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long shirts and a dhoti each and the women, too, should make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few clothes. A friend has said that we should be ready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hanging, but you will not have to mount the gallows. If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ready for this, we should have swaraj right today. When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comes, though, I shall not need to tell you to boycott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At present there is no strength left in us. Some sisters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find it difficult to part with Japanese saris and French silks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start wearing khadi. But doing this is the test of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acquired real strength. Some say that you have given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my sake and that the people have not made genuine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sacrifices. This too you can disprove by giving up foreign cloth.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17-7-1921</w:t>
      </w:r>
    </w:p>
    <w:p>
      <w:pPr>
        <w:autoSpaceDN w:val="0"/>
        <w:autoSpaceDE w:val="0"/>
        <w:widowControl/>
        <w:spacing w:line="294" w:lineRule="exact" w:before="36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TELEGRAM TO C. VIJAYARAGHAVACHARIAR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10,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NOTICE        MEETING      TWENTY-EIGHTH     BOMBAY     BEING     SENT.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7568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July 11,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object of burning foreign cloth is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aversion to it. The idea, too, that such cloth had better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the poor is born of ignorance. What difference does it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poor get cloth worth a few lakhs of rupees?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 country great harm by importing such cloth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years. I do not think it will do any good now to give it away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There is some point in sending it to foreign countries.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asking everyone for his views. We shall adopt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appeals to all. You may ask again if you have still any doubt </w:t>
      </w:r>
      <w:r>
        <w:rPr>
          <w:rFonts w:ascii="Times" w:hAnsi="Times" w:eastAsia="Times"/>
          <w:b w:val="0"/>
          <w:i w:val="0"/>
          <w:color w:val="000000"/>
          <w:sz w:val="22"/>
        </w:rPr>
        <w:t>left.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Dahyabhai’s monkey-army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doing excellent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should, however, bear one thing in mind. They should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courteously, never ridicule or.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Drink addicts are to </w:t>
      </w:r>
      <w:r>
        <w:rPr>
          <w:rFonts w:ascii="Times" w:hAnsi="Times" w:eastAsia="Times"/>
          <w:b w:val="0"/>
          <w:i w:val="0"/>
          <w:color w:val="000000"/>
          <w:sz w:val="22"/>
        </w:rPr>
        <w:t>be pitied.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fine teacher, there is no doubt about it.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that all of you like him.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many meetings with uncle Vithalbhai. He got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in his District Board. Visitors tell me that uncle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faith in the spinning-wheel and that he even expresses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in small gatherings. I will, even so,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again with him when I meet him. The impression left on my mind by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Vijayaraghavachariar had wired from Kodaikanal on July 10: “Dharwar </w:t>
      </w:r>
      <w:r>
        <w:rPr>
          <w:rFonts w:ascii="Times" w:hAnsi="Times" w:eastAsia="Times"/>
          <w:b w:val="0"/>
          <w:i w:val="0"/>
          <w:color w:val="000000"/>
          <w:sz w:val="18"/>
        </w:rPr>
        <w:t>implores Kelkar supports write urgently Bombay or Dharwar imperative with date.”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Schoolboys who served as pickets. The reference is to the army of monkeys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indicates that the text, as printed, is doubtful at this point.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Dattatreya Balkrishna Kalelkar (b. 1885), popularly known as Kaka Saheb, </w:t>
      </w:r>
      <w:r>
        <w:rPr>
          <w:rFonts w:ascii="Times" w:hAnsi="Times" w:eastAsia="Times"/>
          <w:b w:val="0"/>
          <w:i w:val="0"/>
          <w:color w:val="000000"/>
          <w:sz w:val="18"/>
        </w:rPr>
        <w:t>colleague of Gandhiji since 1915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last meeting was that his doubts about the wheel had been more or </w:t>
      </w:r>
      <w:r>
        <w:rPr>
          <w:rFonts w:ascii="Times" w:hAnsi="Times" w:eastAsia="Times"/>
          <w:b w:val="0"/>
          <w:i w:val="0"/>
          <w:color w:val="000000"/>
          <w:sz w:val="22"/>
        </w:rPr>
        <w:t>less resolved.</w:t>
      </w:r>
    </w:p>
    <w:p>
      <w:pPr>
        <w:autoSpaceDN w:val="0"/>
        <w:autoSpaceDE w:val="0"/>
        <w:widowControl/>
        <w:spacing w:line="220" w:lineRule="exact" w:before="66" w:after="32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9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8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HAVERBHAI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HADRA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HMEDABAD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</w:p>
    <w:p>
      <w:pPr>
        <w:autoSpaceDN w:val="0"/>
        <w:autoSpaceDE w:val="0"/>
        <w:widowControl/>
        <w:spacing w:line="292" w:lineRule="exact" w:before="3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DEVCHAND PAREKH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To be sure, Kathiawad has more than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expectations. I should like you now to devote yourselves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pro-duction of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not start civil disobedience all at once.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is not correct. We shall have six crores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without any effort on our part. We have not had to spend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in-troducing 20 lakhs. It could not have been otherwise for,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spent a little, people spontaneously take up anything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them. The work of enrolling more members is also going </w:t>
      </w:r>
      <w:r>
        <w:rPr>
          <w:rFonts w:ascii="Times" w:hAnsi="Times" w:eastAsia="Times"/>
          <w:b w:val="0"/>
          <w:i w:val="0"/>
          <w:color w:val="000000"/>
          <w:sz w:val="22"/>
        </w:rPr>
        <w:t>on.</w:t>
      </w:r>
    </w:p>
    <w:p>
      <w:pPr>
        <w:autoSpaceDN w:val="0"/>
        <w:autoSpaceDE w:val="0"/>
        <w:widowControl/>
        <w:spacing w:line="220" w:lineRule="exact" w:before="6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G. N. 5717</w:t>
      </w:r>
    </w:p>
    <w:p>
      <w:pPr>
        <w:autoSpaceDN w:val="0"/>
        <w:autoSpaceDE w:val="0"/>
        <w:widowControl/>
        <w:spacing w:line="260" w:lineRule="exact" w:before="39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SPEECH AT MEETING OF LIQUOR CONTRACTORS,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said, since he had returned to Bombay, he had realized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of liquor contractors and he had been thinking what he should advise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Congress Committee and also the liquor merchants. He had been thinking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auspices of the Parsi Rajkiya Sabha, Gandhiji addressed the liquor </w:t>
      </w:r>
      <w:r>
        <w:rPr>
          <w:rFonts w:ascii="Times" w:hAnsi="Times" w:eastAsia="Times"/>
          <w:b w:val="0"/>
          <w:i w:val="0"/>
          <w:color w:val="000000"/>
          <w:sz w:val="18"/>
        </w:rPr>
        <w:t>traders of Bombay at the Marwari Vidyalaya Hall on Tuesday morning.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over these things and he felt much for the liquor merchants who were earning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livelihood by means of selling liquor to the people. Mr. B. F. Bharucha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him with facts and figures in this regard and many Parsi brethren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him both anonymously and in their own names; he knew from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actual position in the city was with regard to this trade. He wished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that, even if there were only a dozen or so bad men among the small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of 80,000, they would hurt it while, even if there were five or seven lakhs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Hindus and Muslims they would not be so glaringly prominent.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the case in the world. So, while the few Parsi liquor shop-keepers had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notoriety, others were forgotton; the example of the Parsi liquor-dealers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prominently before the country. At the Excelsior Theatre he had told his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that they would be able to set an example to the whole country by their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conduct. Therefore, he was deeply sorry that so many people among the Parsis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earning their livelihood by selling liquor to the public and he thought it was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discredit to them. He was also sorry that so many widows had to maintain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selling liquor. In his opinion it was better for these women to break stones or </w:t>
      </w:r>
      <w:r>
        <w:rPr>
          <w:rFonts w:ascii="Times" w:hAnsi="Times" w:eastAsia="Times"/>
          <w:b w:val="0"/>
          <w:i w:val="0"/>
          <w:color w:val="000000"/>
          <w:sz w:val="18"/>
        </w:rPr>
        <w:t>even beg their food than to sell liquor to the people.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had the means of a Petit or a Tata, he would have fallen at the feel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widows and begged of them to give up this trade and take as much money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liked. He would have been too glad to look after them. If he had any money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disposal the first use he would make of it would be to offer it to his Parsi sisters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and ask them to give up this liquor trade. Some of his Parsi friends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they could not give up their daily glass of liquor; some had told him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religion prohibited drinking, while others had told him that the Parsi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them to drink liquor. His heart, however, was full of sorrow for his Parsi </w:t>
      </w:r>
      <w:r>
        <w:rPr>
          <w:rFonts w:ascii="Times" w:hAnsi="Times" w:eastAsia="Times"/>
          <w:b w:val="0"/>
          <w:i w:val="0"/>
          <w:color w:val="000000"/>
          <w:sz w:val="18"/>
        </w:rPr>
        <w:t>sisters whether their religion permitted drinking or not. If the poison of liquor-</w:t>
      </w:r>
      <w:r>
        <w:rPr>
          <w:rFonts w:ascii="Times" w:hAnsi="Times" w:eastAsia="Times"/>
          <w:b w:val="0"/>
          <w:i w:val="0"/>
          <w:color w:val="000000"/>
          <w:sz w:val="18"/>
        </w:rPr>
        <w:t>selling continued long, it was enough to destroy a small community like theirs.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Parsi friends must have heard of Shri Krishna and His prophecy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Yadavas, who numbered lakhs and even more. Shri Krishna had told them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drank and committed adultery, the whole tribe would disappear for ever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of the earth. And what was there left now of the powerful Yadavas?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adultery a handy companion of drink? He knew from his experience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sort of people these liquor sellers and buyers were. Those who sold liquor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 to the level of the drunkards and then be on the same level of mentality.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much experience of these things and he was only telling them what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seen all over the country. He was also of opinion that those who sold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honest. He was not only addressing his Parsi brethren, but also </w:t>
      </w:r>
      <w:r>
        <w:rPr>
          <w:rFonts w:ascii="Times" w:hAnsi="Times" w:eastAsia="Times"/>
          <w:b w:val="0"/>
          <w:i/>
          <w:color w:val="000000"/>
          <w:sz w:val="18"/>
        </w:rPr>
        <w:t>Bhandaris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written to him that they were ruined and that they would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trade gradually in about 20 or 25 years. Was it possible for this country to wait </w:t>
      </w:r>
      <w:r>
        <w:rPr>
          <w:rFonts w:ascii="Times" w:hAnsi="Times" w:eastAsia="Times"/>
          <w:b w:val="0"/>
          <w:i w:val="0"/>
          <w:color w:val="000000"/>
          <w:sz w:val="18"/>
        </w:rPr>
        <w:t>till then? What did it avail to the country for a thief or an adulterer to say that he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give up his vice in a few days? If the Parsis did not give up this traffic at once,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injure their community and their country. They must not take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the apparent prosperity and which they had gained by following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liquor trade. He would appeal to his Parsi friends to look after the Parsi widows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it might. Cost them, or however great sacrifice it might entail. It was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 to do any honest think than get rich at the expense of the vast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picketing, he never thought it could be permanently stopped.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horror of bloodshed, but he was prepared to take every risk in order that the drink evil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arrested. So long as the pickets did not do violence, he was indifferent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Government did. He knew what had happend in Dharwar. He was sure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not erred as at Malegaon. He was shocked to hear that Mr. Painter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sent to Ahmedabad—a Collector who was guilty apparently of having connived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murder of innocent men. Mr. Painter, if he dared go to Ahmedabad, would find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full. He would have to murder in Ahmedabad innocent boys and girls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 picketing. It was an insult to the people of Gujarat to send an official like Mr. </w:t>
      </w:r>
      <w:r>
        <w:rPr>
          <w:rFonts w:ascii="Times" w:hAnsi="Times" w:eastAsia="Times"/>
          <w:b w:val="0"/>
          <w:i w:val="0"/>
          <w:color w:val="000000"/>
          <w:sz w:val="18"/>
        </w:rPr>
        <w:t>Painter to Gujarat.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gave his experiences in Durban about picketing when boys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 or 15 did their duty without fears or favour, in spite of the tremendous odds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Not a single soul was allowed to go unchallenged to the registration office to </w:t>
      </w:r>
      <w:r>
        <w:rPr>
          <w:rFonts w:ascii="Times" w:hAnsi="Times" w:eastAsia="Times"/>
          <w:b w:val="0"/>
          <w:i w:val="0"/>
          <w:color w:val="000000"/>
          <w:sz w:val="18"/>
        </w:rPr>
        <w:t>register himself. Never was any violence used by these young 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for wholesale picketing all over the country; he was aware, however,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defects which now existed in the system. He knew that bad men had got in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pickets. He had therefore suggested that picketing in Bombay only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 till the end of the month, so that it might be better organized and cover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Bombay. Moreover, all hands were required for organizing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by the 1st of August. But the final decision rested with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He was not the autocrat that he was made out to be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Praja Mitra.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possible for him to order the 32 crores of people what they should do,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give advice and guidance. In the mean-time, it was for the liquor merchants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look about and consider what they should do, whether they could not take up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profession and give up this selling of liquor. The Dharwar incident had tainted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liquor they sold with innocent blood. He was convinced that the pickets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Dharwar had not done anything; they had not assaulted anybody; that the charges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brought againts them were unfounded and he was firmly convinced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were in connivance with the liquor contractors, he laid the responsibility as </w:t>
      </w:r>
      <w:r>
        <w:rPr>
          <w:rFonts w:ascii="Times" w:hAnsi="Times" w:eastAsia="Times"/>
          <w:b w:val="0"/>
          <w:i w:val="0"/>
          <w:color w:val="000000"/>
          <w:sz w:val="18"/>
        </w:rPr>
        <w:t>much on the liquor-dealers as on the officials.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expected greater things from the Parsi community on account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nobility, their knowledge and their courage. They knew what an insolent Collector</w:t>
      </w:r>
    </w:p>
    <w:p>
      <w:pPr>
        <w:autoSpaceDN w:val="0"/>
        <w:autoSpaceDE w:val="0"/>
        <w:widowControl/>
        <w:spacing w:line="294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 there in Dharwar. He was sure that picketing would achieve the object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view, but if possible he wanted it to be done without doing that. The contractors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tell him that they had already paid the Government for their licences.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given to Government they could easily get back from them. If they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get back the amounts they had paid, he was sure they would succeed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object. They could apply to Government to return the amounts they had paid,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non-co-operators, and if they did not succeed, then they could resort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measures. If India did not get swaraj by September or even December, let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contractors consider that the money which they had given to Government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lying to their credit with the future Government. He would assure them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never lose their money.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were they, after all, such poor people that they could not afford losing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sums? Only the day before he had received a letter from a Parsi liquor-seller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such poor people as was tried to be made out. Even the widows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and they had a lot of money with them and he believed it. From his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he knew that they were not poor and that they would not be thrown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streets if they gave up selling liquor to the people. He would ask them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timid and be afraid of consequences, but to stand erect as bold men and women.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Parsis to be with the nation in demanding equality of status. They could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brook any sort of subordination. Some people had told him that some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in the trade for more than 20 years and how was it possible for them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business now? They must, however, consider the situation calmly and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definite decision on the matter. He himself had given some thought to the problem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felt that, as they were not poor men, they could easily take up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 they liked. He requested them to form a committee and then consider what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do in the matter, but never to give up hope. Let them take up other profes-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sions and trades and see whether they could not prosper as easily as in the liquor trade.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in the first place, it was their duty to give up the liquor trade now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immediately. Unless they were prepared to sacrifice something for their country,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be able to defend their liberty and get swaraj. Only by means of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be fit for swaraj and full liberty. They must depend on their own ability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have confidence in themselves. Even the English nation had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 by their self-confidence, and he appealed to them not to lose hope but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themselves. He would give them the wisdom to make the sacrifice demanded </w:t>
      </w:r>
      <w:r>
        <w:rPr>
          <w:rFonts w:ascii="Times" w:hAnsi="Times" w:eastAsia="Times"/>
          <w:b w:val="0"/>
          <w:i w:val="0"/>
          <w:color w:val="000000"/>
          <w:sz w:val="18"/>
        </w:rPr>
        <w:t>of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said he would answer any questions that might be put to him </w:t>
      </w:r>
      <w:r>
        <w:rPr>
          <w:rFonts w:ascii="Times" w:hAnsi="Times" w:eastAsia="Times"/>
          <w:b w:val="0"/>
          <w:i w:val="0"/>
          <w:color w:val="000000"/>
          <w:sz w:val="18"/>
        </w:rPr>
        <w:t>by the merchants.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13-7-1921</w:t>
      </w:r>
    </w:p>
    <w:p>
      <w:pPr>
        <w:autoSpaceDN w:val="0"/>
        <w:autoSpaceDE w:val="0"/>
        <w:widowControl/>
        <w:spacing w:line="294" w:lineRule="exact" w:before="5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RIENDS</w:t>
      </w:r>
    </w:p>
    <w:p>
      <w:pPr>
        <w:autoSpaceDN w:val="0"/>
        <w:autoSpaceDE w:val="0"/>
        <w:widowControl/>
        <w:spacing w:line="260" w:lineRule="exact" w:before="2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Nawezkhan, B. A., LL.B., of Bannu, writes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my appeal to the Frontier friends. I propose to give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it instead of reproducing the whole letter, which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discursive for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tribesmen who learn the message will gladly respond. He traces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annexation of the territory of the tribesmen, and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before these territories were annexed, there were practically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raids. Moreover, all were equally armed and, therefore, the raided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were well able to take care of themselves. But after annexation,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tribesmen who were wantonly robbed of their lands treated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and the Mussul-man inhabitants of the annexed territories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enemies, the more so as the latter helped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>subduing the tribesmen. The writer, who claims an intimate acquain-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with the situation, is of opinion that the tribesmen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respecters of religions, and have subjected to their depredations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Mussulmans alike, and that Mussulmans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to assist the Hindus against the raiders. In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impartiality, the writer instance the cordial treatment meted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the independent territory of the Frontier tribes. 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living there have greater freedom of worship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British territory. Their social status is any day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Government, and the Maliks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ever ready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their might to defend their Hindu friends living within their jurisdic-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 writer gives it as his judgment that the British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has sinfully abdicated its function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inhabitants, who have unfortunately come under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wing of the British Empire. He winds up his letter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Frontier regulations are worth studying, the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most arbitrary, and the life and property of the people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mercy of military officers who are incapable of giving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decisions. Extra Assistant Commissioners, he says, in effect disgrace </w:t>
      </w:r>
      <w:r>
        <w:rPr>
          <w:rFonts w:ascii="Times" w:hAnsi="Times" w:eastAsia="Times"/>
          <w:b w:val="0"/>
          <w:i w:val="0"/>
          <w:color w:val="000000"/>
          <w:sz w:val="22"/>
        </w:rPr>
        <w:t>their commi-ssions and become instruments of injustice and oppre-</w:t>
      </w:r>
      <w:r>
        <w:rPr>
          <w:rFonts w:ascii="Times" w:hAnsi="Times" w:eastAsia="Times"/>
          <w:b w:val="0"/>
          <w:i w:val="0"/>
          <w:color w:val="000000"/>
          <w:sz w:val="22"/>
        </w:rPr>
        <w:t>ssion. No man’s honour is safe in the hands of these administra-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Heads of tribes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tors.They have the power to put under lock-up any respectable man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slightest suspicion.</w:t>
      </w:r>
    </w:p>
    <w:p>
      <w:pPr>
        <w:autoSpaceDN w:val="0"/>
        <w:autoSpaceDE w:val="0"/>
        <w:widowControl/>
        <w:spacing w:line="266" w:lineRule="exact" w:before="48" w:after="0"/>
        <w:ind w:left="0" w:right="2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EPUBLIC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esteemed correspondent writes?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attention must have been drawn to statements made by Maulanas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Mahomed Ali and Shaukat Ali that, if no settlement is arrived at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Christmas regarding our campaign, an Indian republic will be declared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 session of the Congress. Special importance attaches to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 as it is not made by an irresponsible person but by responsible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like the Maulanas. It is felt, however, that the statement is both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unfortunate and premature, and is likely to come in the way of the programme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laid down for the country by the Congress. The country as a whole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responded magnificenlty to the appeal of the Congress, and is prepared,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excepting certain sections, to work for the attainment of swaraj. I would ask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to give your views regarding the Maulanas’ statement, and to assure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that no departure from the policy of non-violent non-co-operation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accepted by the Congress will be made.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to have to confess that I have not seen the Mau-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lanas’ declaration, but I have no hesitation in giving the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will be left unturned by me to prevent a departure even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hair’s breadth from the policy of non-violent non-co-operation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deliberately adopted by the country. Nor do I entertain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fear of any departure from that policy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 have however no difficulty about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Maulanas, mind. They are quite capable of saying that if India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relief she demands in the matters of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she will at the next session of the Congress make a decla-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of indepen-dence. Swaraj within the Empire is a possibility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England washes her hands clean of the taint of the Khilafat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Jallianwala Bagh massacre. The Congress creed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purposely made elastic enough to admit of a demand for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To go no further, the Maulanas have, after all, if they have,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reiterated the opinion pronounced by Mr. Andrews, who, unlike me, </w:t>
      </w:r>
      <w:r>
        <w:rPr>
          <w:rFonts w:ascii="Times" w:hAnsi="Times" w:eastAsia="Times"/>
          <w:b w:val="0"/>
          <w:i w:val="0"/>
          <w:color w:val="000000"/>
          <w:sz w:val="22"/>
        </w:rPr>
        <w:t>considers that there is no room in the British Empire for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and self-governing India, and who expects that some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myself be driven to that position. I am differently constituted.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 up hope so long as there is the least chance,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enough in the British people to feel that whilst they will test our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and strength to the uttermost, they will not carry it to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breaking point. They are too self-conscious to part with an India </w:t>
      </w:r>
      <w:r>
        <w:rPr>
          <w:rFonts w:ascii="Times" w:hAnsi="Times" w:eastAsia="Times"/>
          <w:b w:val="0"/>
          <w:i w:val="0"/>
          <w:color w:val="000000"/>
          <w:sz w:val="22"/>
        </w:rPr>
        <w:t>awakened and strong for the sake of shielding Dyerism and O’Dwyer-</w:t>
      </w:r>
      <w:r>
        <w:rPr>
          <w:rFonts w:ascii="Times" w:hAnsi="Times" w:eastAsia="Times"/>
          <w:b w:val="0"/>
          <w:i w:val="0"/>
          <w:color w:val="000000"/>
          <w:sz w:val="22"/>
        </w:rPr>
        <w:t>ism and of the questionable advantage of Greek friendship.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conformist conscience, which is ignorantly hostile to the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of the brave Turks, will prove yielding under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which is daily gathering force. Long before the Congress meets,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proves true to herself, I look forward—not to a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Independence—but to an honourable settlement that will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demand of India re the Punjab and the Khilafat, and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to her full immediate swaraj in accordance with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chosen representatives. Let the reader, however, not run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my forecast is based upon any knowledge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Simla or Whitehall. I base it upon my profound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of India during the next three months to assert herself,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ability of India to carry out an almost complete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and by still greater self-restraint to prove her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civil disobedience of a very stern character.</w:t>
      </w:r>
    </w:p>
    <w:p>
      <w:pPr>
        <w:autoSpaceDN w:val="0"/>
        <w:autoSpaceDE w:val="0"/>
        <w:widowControl/>
        <w:spacing w:line="266" w:lineRule="exact" w:before="28" w:after="0"/>
        <w:ind w:left="0" w:right="1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IFFICULTIES IN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not, however, blind to the difficulties that bestrew our path.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from Aligarh is disquieting.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official 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apologize to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if I find that I am in the wrong,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pondent’s version is evasive and attempts to prove too much.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deny incendiarism on the part of the mob, and seeks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exculpate the latter. I shall require overwhelmingly strong evidence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the authorities in Aligarh acted wantonly and maliciously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provocation. I am quite prepared to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wanted to prevent an aggressive demonstration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mob, and that in so doing, they lost self-restraint and opened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point, however, is that there should be no aggressiveness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at all. Non-co-operators must not bully or threaten.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quite an irresistible courage which comes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>waiting upon God, in other words, from absolute faith in the righte-</w:t>
      </w:r>
      <w:r>
        <w:rPr>
          <w:rFonts w:ascii="Times" w:hAnsi="Times" w:eastAsia="Times"/>
          <w:b w:val="0"/>
          <w:i w:val="0"/>
          <w:color w:val="000000"/>
          <w:sz w:val="22"/>
        </w:rPr>
        <w:t>ousness of our cause. If we want to finish our programme success-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fully, and during this year, we have no time for bluster or a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We must be scrupulously truthful to our pledge.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beyond all expectation only if we remain nonviolent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word and deed. It need not be our final creed, but it must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“Message to People of Aligarh”, 16-7-1921.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creed for the attainment of our goal.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our not thinking or speaking ill of our adversary,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it easy enough on the whole to restrain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ill to him. We must not use the pledge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to cover violence and exaggeration, if not untruth. Nor must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to let our best comrades go to jail. I adhere to the belief,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expressed by me, that Pandit Sunderlal and now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Makhanlal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serving the community better being in jail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conscience than they would have being free. Those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in my opinion, do not understand the dynamics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dynamic force behind this great movement is not 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but the silent propaganda carried on by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innocent victims of a mad Government.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>UFFERER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before Pandit Sundarlal was arrested, he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letter. I give below a free translation of the relevant part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it appeared to me to be natural and frank.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>say, it was written purely for my own edification.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become a firm believer in non-violence for regaining swaraj.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intellect has fully grasped the principle. I have come to regard it not merely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weapon of the weak, but equally as a weapon of the strong. I wish, however,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confess that for many years I have held the opposite and false doctrine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violence. I am, therefore, assiduously remodelling my life in accordance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new conception. If I have a feeling of uneasiness over my imprisonment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said to be pending, it is about the work that I have started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Provinces. I shall be sorry if that work suffers because of a single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incautious utterance of mine. But the joy and the satisfaction that possess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moment consist in the thought that possibly my life will be better built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hard discipline of a British jail. To die in jail or to be hammered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shape (after the new style) for the service of humanity is equally pleasing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me. I am therefore fully prepared for the impending arrest.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hundreds of non-co-operators who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are fired by the same spirit as has actuated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Sundar-lal.The Aligarh people should have joyously allowed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 to be imprisoned and stepped into his place and taken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All we need do is to fill up the places that may be left vacant by </w:t>
      </w:r>
      <w:r>
        <w:rPr>
          <w:rFonts w:ascii="Times" w:hAnsi="Times" w:eastAsia="Times"/>
          <w:b w:val="0"/>
          <w:i w:val="0"/>
          <w:color w:val="000000"/>
          <w:sz w:val="22"/>
        </w:rPr>
        <w:t>our co-workers. We have a clear-cut programme. To prosecute it to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2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Makhanlal Chaturvedi; well-known Hindi poet and patriot; editor of </w:t>
      </w:r>
      <w:r>
        <w:rPr>
          <w:rFonts w:ascii="Times" w:hAnsi="Times" w:eastAsia="Times"/>
          <w:b w:val="0"/>
          <w:i/>
          <w:color w:val="000000"/>
          <w:sz w:val="18"/>
        </w:rPr>
        <w:t>Karmavir</w:t>
      </w:r>
    </w:p>
    <w:p>
      <w:pPr>
        <w:autoSpaceDN w:val="0"/>
        <w:autoSpaceDE w:val="0"/>
        <w:widowControl/>
        <w:spacing w:line="294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end is to secure all we want.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HREAT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>“Z</w:t>
      </w:r>
      <w:r>
        <w:rPr>
          <w:rFonts w:ascii="Times" w:hAnsi="Times" w:eastAsia="Times"/>
          <w:b w:val="0"/>
          <w:i w:val="0"/>
          <w:color w:val="000000"/>
          <w:sz w:val="18"/>
        </w:rPr>
        <w:t>EMINDAR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Zemindar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Lahore, edited by Mr. Jafar Ali Khan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his incarceration and now edited by his son, is,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with prosecution. The editor has been asked to tender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un-truthful apology if he wishes to avoid a prosecution.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withdraw certain statements made by him which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believes. One of them is the reported bombardment of Najef.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the information from other papers. Thousands of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bombardment. He has assured the Government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independent Mussulmans went to the spot and investigated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and denied the truth of the bombardment,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withdraw the statement. One would imagine that the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perfectly honourable. He has published a spirited poem,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lines can be interpreted as incitement to violence.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as a non-co-operator to apologize for those lines,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fears prose-cution but because he does not want to place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false position regarding his creed of non-violence.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objected to by the Goverment has reference to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commentary upon a case in Bengal, wherein a European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killed a </w:t>
      </w:r>
      <w:r>
        <w:rPr>
          <w:rFonts w:ascii="Times" w:hAnsi="Times" w:eastAsia="Times"/>
          <w:b w:val="0"/>
          <w:i/>
          <w:color w:val="000000"/>
          <w:sz w:val="22"/>
        </w:rPr>
        <w:t>khansama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have been fined Rs. 300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court. The comment objected to is the British courts give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Europeans to kill Indians for Rs. 300 as a fine. The comment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severe, but there is cer-tainly no incite-ment to violence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unjustified by the several mis-carriages of justice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in the Press. The Government have no notion how deep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has sunk in the Indian mind that even-handed justice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Indians is almost an impossibility. The fourth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</w:t>
      </w:r>
      <w:r>
        <w:rPr>
          <w:rFonts w:ascii="Times" w:hAnsi="Times" w:eastAsia="Times"/>
          <w:b w:val="0"/>
          <w:i/>
          <w:color w:val="000000"/>
          <w:sz w:val="22"/>
        </w:rPr>
        <w:t>Zemindar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reproduction of Maulana Mahomed 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regarding the Afghan bogey. This idea of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apologies from editors and public men under threat of prosecution is </w:t>
      </w:r>
      <w:r>
        <w:rPr>
          <w:rFonts w:ascii="Times" w:hAnsi="Times" w:eastAsia="Times"/>
          <w:b w:val="0"/>
          <w:i w:val="0"/>
          <w:color w:val="000000"/>
          <w:sz w:val="22"/>
        </w:rPr>
        <w:t>a parody of the apology of the Ali Bro-thers. For the U. P.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been trying the same thing upon the editor of the </w:t>
      </w:r>
      <w:r>
        <w:rPr>
          <w:rFonts w:ascii="Times" w:hAnsi="Times" w:eastAsia="Times"/>
          <w:b w:val="0"/>
          <w:i/>
          <w:color w:val="000000"/>
          <w:sz w:val="22"/>
        </w:rPr>
        <w:t>Indepe-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 do not know what has happened in Allahabad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Government’s unseemly effort to obtain apologies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self-respecting non-co-operators. The more straight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course would be to send to jail all the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Government do not like. Let them not move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type of humiliation to the subtler type in the shape of abject</w:t>
      </w:r>
    </w:p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apologies.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small thing for the country that Dwijendranath Tagore,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fondly known as Bada Dada by his friends, follows with keen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his old age and in his seclusion at Shantiniketan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the country. Mr. Andrews has circulated a free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latest thoughts on non-co-operation. Although the whole of it is </w:t>
      </w:r>
      <w:r>
        <w:rPr>
          <w:rFonts w:ascii="Times" w:hAnsi="Times" w:eastAsia="Times"/>
          <w:b w:val="0"/>
          <w:i w:val="0"/>
          <w:color w:val="000000"/>
          <w:sz w:val="22"/>
        </w:rPr>
        <w:t>publi-shed in the daily Press, I cannot resist reproducing his defini-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co-operation and non-co-operation; they are so true and </w:t>
      </w:r>
      <w:r>
        <w:rPr>
          <w:rFonts w:ascii="Times" w:hAnsi="Times" w:eastAsia="Times"/>
          <w:b w:val="0"/>
          <w:i w:val="0"/>
          <w:color w:val="000000"/>
          <w:sz w:val="22"/>
        </w:rPr>
        <w:t>telling. Writing of the former he says: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rulers, in order to hide their despotic measures from the world’s eye,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dressed up a puppet show in the form of Legislative Councils, in which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 orators have been invited to co-operate. Our rulers believe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 they have placed us under an eternal debt of gratitude, but in reality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only added insult to injury. These Councils cling to us now,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 to choke us like the old man in the story of Sindbad the Sailor.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meaning of co-operation, according to our English rulers, then it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difficult matter to understand what non-co-operation means to us.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never accept, even if it costs us our lives to refuse it, anything that will </w:t>
      </w:r>
      <w:r>
        <w:rPr>
          <w:rFonts w:ascii="Times" w:hAnsi="Times" w:eastAsia="Times"/>
          <w:b w:val="0"/>
          <w:i w:val="0"/>
          <w:color w:val="000000"/>
          <w:sz w:val="18"/>
        </w:rPr>
        <w:t>bring evil upon our country. That is non-co-operation.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76" w:lineRule="exact" w:before="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ORTHY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Vithalbhai Patel is never so happy as when he is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or Legislative Councils. He was therefore in his element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sixth instant, when he moved and carried in the Thana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Board the following resolutions: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8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Board expresses its sorrow to find that the sale of liquor is </w:t>
      </w:r>
      <w:r>
        <w:rPr>
          <w:rFonts w:ascii="Times" w:hAnsi="Times" w:eastAsia="Times"/>
          <w:b w:val="0"/>
          <w:i w:val="0"/>
          <w:color w:val="000000"/>
          <w:sz w:val="18"/>
        </w:rPr>
        <w:t>one the increase, resulting in the loss of public morals, health and wealth.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Board welcomes the popular movement for removing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evil, and congratulates the organizers upon this exhibition of a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>public service.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Board notes with regret the absence of any power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prohibiting the sale of liquor within its jurisdiction. Therefore, the Board 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it should take advantage of all the powers it possesses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 picketing on its responsibility, of helping Congress Committees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compensating those liquor-dealers who may voluntarily undertake to </w:t>
      </w:r>
      <w:r>
        <w:rPr>
          <w:rFonts w:ascii="Times" w:hAnsi="Times" w:eastAsia="Times"/>
          <w:b w:val="0"/>
          <w:i w:val="0"/>
          <w:color w:val="000000"/>
          <w:sz w:val="18"/>
        </w:rPr>
        <w:t>close their shops.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For the purposes aforesaid, the Board hereby appoints a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consisting of the Chairman, the Vice-chairman—the mover—and Mr. Acharya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powers to conduct or control picketing and to bring about total prohi-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bition.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Board authorizes the said Committee to incur an expense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exceeding Rs. 3,000 as a beginning, and will be prepared to incur greater ex-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penditure in future if necessary.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distinctly a courageous step. If the Board persists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its resolutions to the bitter end, and brings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speedy closing of all the liquor shops within its jurisdiction,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covered itself with glory, and will have rendered a signal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country. I hope that Mr. Patel’s initiative will be copied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and councillors throughout India. A simultaneous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on the part of local boards and municipalities all over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hands of reformers all over, will force the hand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is, there-fore, likely to obviate all danger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three-cornered tussle between pickets,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publicans is likely to precipitate.</w:t>
      </w:r>
    </w:p>
    <w:p>
      <w:pPr>
        <w:autoSpaceDN w:val="0"/>
        <w:autoSpaceDE w:val="0"/>
        <w:widowControl/>
        <w:spacing w:line="266" w:lineRule="exact" w:before="28" w:after="0"/>
        <w:ind w:left="0" w:right="2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refusal of the Magistrate of Bijnor District of renew the fire-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licence in favour of the Assistant Governor of Kangri Gurukul,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light by Swami Shraddhanand, is an eloquent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of the utter futility of the Reforms. If Swami Shraddhanand’s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 that the refusal is due to his having been prominently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non-co-operation turns out to be true, it will show that, in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daily life of the people, there is absolutely no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of administration or the conduct of officials except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been compelled by the pressure of non-co-operation.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were hardly prepared for the callous indifference of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of Bijnor in respect of a citizen of the known 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Shraddha-nand. I have characterized the indifference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callous, because the gun sought to be licensed was required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sport but of self-defence in the midst of a jungle infested </w:t>
      </w:r>
      <w:r>
        <w:rPr>
          <w:rFonts w:ascii="Times" w:hAnsi="Times" w:eastAsia="Times"/>
          <w:b w:val="0"/>
          <w:i w:val="0"/>
          <w:color w:val="000000"/>
          <w:sz w:val="22"/>
        </w:rPr>
        <w:t>with wild beasts.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RETENCES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adverted to the prosecution and conviction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Makhanlal Chaturvedi. I have just received a copy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before the court. He refused to defend himself by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or otherwise, but made his statement before the court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reiteration of his creed of non-violence. The reader,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startled, as I was, to find that, if Pandit Makhanlal’s statement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relied upon, he was prosecuted in reality not for what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offence in the estimation of the Government, but for 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speech. The following is the part of the statement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From it one can see that when the prosecution was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>upon, Makhanlalji had not spoken at all.</w:t>
      </w:r>
    </w:p>
    <w:p>
      <w:pPr>
        <w:autoSpaceDN w:val="0"/>
        <w:autoSpaceDE w:val="0"/>
        <w:widowControl/>
        <w:spacing w:line="290" w:lineRule="exact" w:before="1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the editor of the </w:t>
      </w:r>
      <w:r>
        <w:rPr>
          <w:rFonts w:ascii="Times" w:hAnsi="Times" w:eastAsia="Times"/>
          <w:b w:val="0"/>
          <w:i/>
          <w:color w:val="000000"/>
          <w:sz w:val="18"/>
        </w:rPr>
        <w:t>Karmavir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from Jabalpur.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my journalistic duties, I have had occasions to ventilate many public </w:t>
      </w:r>
      <w:r>
        <w:rPr>
          <w:rFonts w:ascii="Times" w:hAnsi="Times" w:eastAsia="Times"/>
          <w:b w:val="0"/>
          <w:i w:val="0"/>
          <w:color w:val="000000"/>
          <w:sz w:val="18"/>
        </w:rPr>
        <w:t>grievances and to criticize several administrative measures in the province.</w:t>
      </w:r>
    </w:p>
    <w:p>
      <w:pPr>
        <w:autoSpaceDN w:val="0"/>
        <w:autoSpaceDE w:val="0"/>
        <w:widowControl/>
        <w:spacing w:line="28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administration of Narsinhpur had fallen into disrepute,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matter of duty fearlessly to expose in the columns of my paper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scandals connected with the administration of Mr. J. C. Bourne, the 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Commissioner. The local official there systematically tyrannized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and as was stated in the Legislative Council, ‘a body of police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invaded a village, tortured the people, spat at their faces, kicked them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shoes, arrested and maltreated them, starved them for a number of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lastly violated the honour of women.’ As a result of the exposure,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 object of Govern-ment wrath, and it is not at all surprising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C. P. Government should prosecute me for a speech made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Bilaspur Conference on the 12th of March 1921, when the Home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publicly announced on the 4th of March in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Legislative Council that my prosecution was already awaiting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of the Government. I venture to state that, if I had not fearlessly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exposed the corrupt character of the Bourne regime at Narsinhpur,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 would not have been launched. I admit to having made a 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Bilaspur District Conference on the 12th March, but assert that the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reported by the Government reporters neither represents my views nor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and correct report of what I spoke at the meeting. I am a strict and loyal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adherent of the non-violent non-co-operation creed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and have honestly worked within the letter and the spirit of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as passed at the Nagpur session.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Government had decided upon prosecution on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March, whereas actual prosecution took place for a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on the 12 th of March. Why was he not prosecuted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his exposure of the administration at Narsinhpur?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there is any truth in the charges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Narsinhpur administration. But there is certainly something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>wrong some-where.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86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correspondent writes: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LASPHEMY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regret very much to inform you that one constantly sees pictures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you and other leaders have been represented as Shri Krishna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Pandavas, respectively. Will you not use your influence to stop this, as it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hurt religious feelings of many like myself, who consider Shri Krishna to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not merely a great man but God incarnate?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my fullest sympathy. I have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pictures, but I hold it to be a blasphemy to represent me as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I claim to be a humble worker and no more among many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cause, which can only be injured rather than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glorification of its leaders. A cause has the best chance of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examined and followed on its own merits. Measures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in a progressive society be held superior to men, who are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 imperfect instruments, working for their fulfilment. I would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 urge, with all the strength at my command, enthusiasts or enter-</w:t>
      </w:r>
      <w:r>
        <w:rPr>
          <w:rFonts w:ascii="Times" w:hAnsi="Times" w:eastAsia="Times"/>
          <w:b w:val="0"/>
          <w:i w:val="0"/>
          <w:color w:val="000000"/>
          <w:sz w:val="22"/>
        </w:rPr>
        <w:t>prising business men to observe some sense of proportion and with-</w:t>
      </w:r>
      <w:r>
        <w:rPr>
          <w:rFonts w:ascii="Times" w:hAnsi="Times" w:eastAsia="Times"/>
          <w:b w:val="0"/>
          <w:i w:val="0"/>
          <w:color w:val="000000"/>
          <w:sz w:val="22"/>
        </w:rPr>
        <w:t>draw all such pictures, which, like the one under notice, are undoub-</w:t>
      </w:r>
      <w:r>
        <w:rPr>
          <w:rFonts w:ascii="Times" w:hAnsi="Times" w:eastAsia="Times"/>
          <w:b w:val="0"/>
          <w:i w:val="0"/>
          <w:color w:val="000000"/>
          <w:sz w:val="22"/>
        </w:rPr>
        <w:t>tedly calculated to wound deep religious susceptibilities.</w:t>
      </w:r>
    </w:p>
    <w:p>
      <w:pPr>
        <w:autoSpaceDN w:val="0"/>
        <w:autoSpaceDE w:val="0"/>
        <w:widowControl/>
        <w:spacing w:line="266" w:lineRule="exact" w:before="28" w:after="0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an apology to Mr. Jagtiani for not publishing earlier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explanation regarding his school. The fact is that,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incessant travelling, I have no been able to cope with all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corres-pondence.Having got breathing time in Bombay, I am endea-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vouring to overtake arrears, and I have only just come across 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Here is the relevant part of it.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letter on the subject of suspicious finance of schools has already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 I agree with the writer. I am Principal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“Tilakalaya”, about which rumours seem to have been set afloat by some of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opponents. The school was started by me in November last, one month after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non-co-operated. Not being able to secure assistance from the Khilafat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I depended upon individual support. A new school wants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to put itself on its on its legs. But in the case of my school, I began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start to hear rumours about my “fat salary”, although the plain fact is,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that I have drawn no salary as yet, but that there is a deficit of about 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1,200 up to the 31st of May, 1921. As regards finance, the school has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financial board with Mr. Durgadas B. Advani as Chairman. The board met,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accounts, duly audited by a professional accountant appointed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have been passed and a statement of accounts will be published in</w:t>
      </w:r>
    </w:p>
    <w:p>
      <w:pPr>
        <w:autoSpaceDN w:val="0"/>
        <w:autoSpaceDE w:val="0"/>
        <w:widowControl/>
        <w:spacing w:line="294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report. This is the usual procedure which was to be followed. None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receiving public support has followed any other course or been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publish accounts periodically. You will thus see the injustice of the reports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have occasioned your writing; the reports are apparently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grudge.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publishing the remainder, which relates to purely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personal matters. I do not think that any good purpose can be </w:t>
      </w:r>
      <w:r>
        <w:rPr>
          <w:rFonts w:ascii="Times" w:hAnsi="Times" w:eastAsia="Times"/>
          <w:b w:val="0"/>
          <w:i w:val="0"/>
          <w:color w:val="000000"/>
          <w:sz w:val="22"/>
        </w:rPr>
        <w:t>served by a public discussion of such things. We must develop a 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for putting up with small annoyances and agreeing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adversaries quickly.</w:t>
      </w:r>
    </w:p>
    <w:p>
      <w:pPr>
        <w:autoSpaceDN w:val="0"/>
        <w:tabs>
          <w:tab w:pos="550" w:val="left"/>
          <w:tab w:pos="1090" w:val="left"/>
          <w:tab w:pos="21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ORD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INHA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is the poorest province, perhaps, in all India. Its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most inoffensive. The </w:t>
      </w:r>
      <w:r>
        <w:rPr>
          <w:rFonts w:ascii="Times" w:hAnsi="Times" w:eastAsia="Times"/>
          <w:b w:val="0"/>
          <w:i/>
          <w:color w:val="000000"/>
          <w:sz w:val="22"/>
        </w:rPr>
        <w:t>Samaj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Utkal newspaper. A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describing the official lawlessness in a small State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Keonjhar writes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Samaj: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doubtless getting certain information regarding the affairs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Keonjhar. But the internal conditions are not probably known to you.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conditions the State authorites are trying their best to suppress,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reduce the people to utter helplessness. The post-offices are closed,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say. No one gets a newspaper to read. Letters are neither despatched 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delivered. They are first taken to the authorities for perusal, after which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dealt with according to their contents. The </w:t>
      </w:r>
      <w:r>
        <w:rPr>
          <w:rFonts w:ascii="Times" w:hAnsi="Times" w:eastAsia="Times"/>
          <w:b w:val="0"/>
          <w:i/>
          <w:color w:val="000000"/>
          <w:sz w:val="18"/>
        </w:rPr>
        <w:t>Samaj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prohibited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circular. So it is not found here. Secondly, no one is allowed to go from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another. The roads are guarded by regular watches. The wayfarers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searched on the suspicion of their being in possession of information,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whoever is suspected is prohibited from going further. In this way no stone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left unturned in the attempt to oppress the people who are utterly helpless.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Nishakar Mishra, from among the people who had been beaten,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died of it. This news has been suppressed. Another, by name </w:t>
      </w:r>
      <w:r>
        <w:rPr>
          <w:rFonts w:ascii="Times" w:hAnsi="Times" w:eastAsia="Times"/>
          <w:b w:val="0"/>
          <w:i w:val="0"/>
          <w:color w:val="000000"/>
          <w:sz w:val="18"/>
        </w:rPr>
        <w:t>Jagadbandhu Chakravarti, is on the point of death, and hardly expected to live.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say that he is in solitary confinement. But no one knows where he is.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strongly believe that the authorities are doing their best to suppress </w:t>
      </w:r>
      <w:r>
        <w:rPr>
          <w:rFonts w:ascii="Times" w:hAnsi="Times" w:eastAsia="Times"/>
          <w:b w:val="0"/>
          <w:i w:val="0"/>
          <w:color w:val="000000"/>
          <w:sz w:val="18"/>
        </w:rPr>
        <w:t>the news of deaths.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more corroborative correspondence too on the 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must not confound this State with the States of Western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Utkal States, the English political agent is the supreme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acts just as he pleases. The </w:t>
      </w:r>
      <w:r>
        <w:rPr>
          <w:rFonts w:ascii="Times" w:hAnsi="Times" w:eastAsia="Times"/>
          <w:b w:val="0"/>
          <w:i/>
          <w:color w:val="000000"/>
          <w:sz w:val="22"/>
        </w:rPr>
        <w:t>zoolum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described above is going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people countenanced non-co-operation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comfort I can send them that they should suffer whilst India’</w:t>
      </w:r>
      <w:r>
        <w:rPr>
          <w:rFonts w:ascii="Times" w:hAnsi="Times" w:eastAsia="Times"/>
          <w:b w:val="0"/>
          <w:i w:val="0"/>
          <w:color w:val="000000"/>
          <w:sz w:val="22"/>
        </w:rPr>
        <w:t>chains remain fastened to her. I would advise non-co-operators not to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places where they cannot give any relief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breaking out. If the Utkal people were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>organized, I would have no hesitation in asking them to enter these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State territories, break through every one of the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and invite all the penalties of the law. But I fear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not yet. We must learn much greater self-restraint than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now. What we have already cultivated is hopeful, but more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needed.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A RUNNING SORE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in his reply to the Liberal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from the United Provinces delivered and address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cautious than his reply to the Ahmadiyya Deputation.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Never-theless, it is necessary to remind His Excellency that in it he has </w:t>
      </w:r>
      <w:r>
        <w:rPr>
          <w:rFonts w:ascii="Times" w:hAnsi="Times" w:eastAsia="Times"/>
          <w:b w:val="0"/>
          <w:i w:val="0"/>
          <w:color w:val="000000"/>
          <w:sz w:val="22"/>
        </w:rPr>
        <w:t>asked India to do the impossible. Liberals and Nationalists, 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rators and non-co-operators, Hindus, Mussulmans, Sikhs, Jains,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Jews and all who call themselves Indians insist, each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way, upon the Punjab and the Khilafat wrongs being righted.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is still pressing the Khilafat claim. That is hopeful,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ask the Mussulmans of India and their Hindu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forget the Khilafat wrong. But he clearly asks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Punjab wrong. The task is as impossible as it would be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to make a patient forget—except under the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some stupefying drug—his painful disease.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is like a running sore, and even as a running sore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healed unless the whole of the poison is removed, so can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not be forgotten and forgiven unless and until the poison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pensions to and continued employment of unrepentant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faithless servants has been removed. Does Lord Reading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reconciled to the translation of Mr. Thomson to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post? He asks us to give him and his Government credit for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honesty of purpose. He may have that credit, but there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upon the grant of that credit the belief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between the Govern-ment’s and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upon vital matters. And so long as Lord Reading and 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continue, be it ever so sincerely, to ask India to be recon-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ciled to the retention on the pension list or on the service list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 of those who have, from an Indian standpoint, proved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unworthy of the trust reposed in them, so long there can be no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ing-ground between the Government and the people. If we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semblance of respons-ibility given to us, surely we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dismiss from service those who have atrociously wronged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is a supreme test of responsibility—the righting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wrongs. The injustice of the Khilafat wrong is admitted. The atrocity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 is written in letters of blood. We admit that we did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Amritsar, in Kasur, in Jallian-wala and in Gujaranwala.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to pay for it heavily. We have been humiliated, kicked.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innocent and the guilty have been hanged. We have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frank, free and open confession from many a platform.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no humiliation of official wrongdoers. All we ask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imposed upon us as masters. And English official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told me that rather than be party, by remaining in the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removal from the pension list of Sir Michael O’Dwyer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Dyer, he would resign. I told him that, whilst I could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sympathize with such an attitude, he must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>agree with him. Nor did he. Hundreds, if not thousands, of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Englishwomen consider Sir Michael O’Dwyer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 as sav-iours of the Empire and the honour of their kind.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that, if I were an Englishman intent upon holding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cost, I would feel even as they. But I hold that,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is retained, so long must co-operation between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people be impossible. Non-co-operation alone can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Englishmen to the fact that co-operation with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country involves an acceptance of their attitude.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inconsistent with their position as friends and associates.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remain in India on the Strength of their bayonets.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only on the strength of our goodwill. That and that alone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binding force between them and us. Let them not mock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professing equality on the lips and by maintaining behind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entrenchments an unassailable superiority. As a shrewd 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Lord Reading, I hope, will soon recognize the impossibility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reconciling two opposite attitudes. Had there been a middle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would have adopted it long ago. It is not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hatred or ill-will on the part of the vast mass of people. I invite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the probe deep enough, and he would find that weak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we can no longer tolerate the cult of white superiority.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professions, well meaning and sincere though they may be,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>no useful purpose. We are idolatrous enough to demand ocular proof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equality. Does he not see that the existence of white soldiers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necessity for the safety of Englishmen, never for the safety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Border? Englishmen must be prepared to live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on the same terms as the Parsis. A mere handful of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for the last thousand years as honoured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partners. They have needed no special protection, no fort to retire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times of danger from enraged Hindus or Mussulmans.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Moses and Jesus the faith of those of Zoroaster?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fact is that Englishmen are not prepared to remain in India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sufferance of the millions of Hindus and Mussulmans.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prepared to give the former any advantageous position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reagon of their controlling all the most destructive appliances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ingenuity has ever invented. There is no choice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but that of making a supreme effort to neutralize the effect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appliances by ceasing to fear them, i.e., by non-resistance.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appear to be arrogant or visionary. I hope, however,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at any rate will soon find that I have spoken the real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the sooner this fundamental truth is realized, the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 be real hearty co-operation between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 am longing for such co-operation, and it is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which deters me from accepting any apology,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tempting, for co-operation. Non-co-operation is not born of igno-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and ill will, but it is the only effective step towards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therefore it rises from knowledge and love.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13-7-1921</w:t>
      </w:r>
    </w:p>
    <w:p>
      <w:pPr>
        <w:autoSpaceDN w:val="0"/>
        <w:autoSpaceDE w:val="0"/>
        <w:widowControl/>
        <w:spacing w:line="294" w:lineRule="exact" w:before="40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TO EVERY ENGLISHMAN IN INDIA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 time I venture to address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 detest non-co-operation. But I would invite you to isolate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my activities from the rest, if you can give me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>honesty.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prove my honesty, if you do not feel it.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friends charge me with camouflage when I say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Englishmen whilst we may hate the system they have established.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show them that one may detest the wickedness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without hating him. Jesus denounced the wickedness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Scribes and the Pharises, but he did not hate them.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 this law of love for the man and hate for the evil in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only, but he taught the doctrine for universal practice. Indeed, </w:t>
      </w:r>
      <w:r>
        <w:rPr>
          <w:rFonts w:ascii="Times" w:hAnsi="Times" w:eastAsia="Times"/>
          <w:b w:val="0"/>
          <w:i w:val="0"/>
          <w:color w:val="000000"/>
          <w:sz w:val="22"/>
        </w:rPr>
        <w:t>I find it in all the scriptures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 a fairly accurate student of human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vivisector of my own failings. I have discovered than man is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system he propounds. And so I feel that you as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infinitely better than the system you have evolved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corporation. Each one of my countrymen in Amritsar on that fateful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of April was better than the crowd of which he was a member.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as a man, would have declined to kill those innocent English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managers. But in that crowd, many a man forgot himself. Hence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Englishman in office is different from an Englishman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an Englishman in India is different from an Englishman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Here in India, you belong to a system that is vile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It is possible, therefore, for me to condemn the system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strongest terms, without considering you to be bad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imputing bad motives to every Englishman. You are as much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as we are. I want you, therefore, to reciprocate,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 to me motives which you cannot read in the written word.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whole of my motive when I tell you that I am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 or mend a system, which has made India subservient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you and which has made Englishmen feel secure only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shadow of the forts and the guns that obtrude themselves on one’s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Gandhiji had addressed an open letter to the Englishmen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>27, 1920.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in India. It is a degrading spectacle for you and for us.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 life is based on mutual distrust and fear. This,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is unmanly. A system that is responsible for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is necessarily Satanic. You should be able to life in India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its people and not always as foreign exploiters.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Indian lives against one English life is a doctrine of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despair, and yet, believe me, it was enunciated in 1919 by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of you in the land.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almost feel tempted to invite you to join me in destroying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that has dragged both you and us down. But I feel I cannot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do so. We have not shown ourselves earnest, self-sacrificing and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self-restrained enough for that consummation.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ask you to help us in the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anti-drink campaign.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Lancashire cloth, as English historians have shown,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India, and her own world-famed manufactures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delib-erately and systematically ruined. India is, therefore,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not only of Lanca-shire but also of Japan, France and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see what this has meant to India. We send out of India every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crores (more or less) of rupees for cloth. We grow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for our own cloth. Is it no mad-ness to send cotton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have it manufactured into cloth there and shipped to us? </w:t>
      </w:r>
      <w:r>
        <w:rPr>
          <w:rFonts w:ascii="Times" w:hAnsi="Times" w:eastAsia="Times"/>
          <w:b w:val="0"/>
          <w:i w:val="0"/>
          <w:color w:val="000000"/>
          <w:sz w:val="22"/>
        </w:rPr>
        <w:t>Was it right to reduce India to such a helpless state?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and fifty years ago, we manufactured all our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women spun fine yarn in their own cottages, and supplemented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earnings of their husbands. The village weavers wove that yarn.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indispensable part of national economy in a vast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ours. It enabled us in a most natural manner to utilize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leisure. Today our women have lost the cunning of their hands,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enforced idleness of millions has impoverished the land.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have become sweepers. Some have taken to the profession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hired soldiers. Half the race of artistic weavers has died out,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half is weaving imported foreign yarn for want of finer hand-</w:t>
      </w:r>
      <w:r>
        <w:rPr>
          <w:rFonts w:ascii="Times" w:hAnsi="Times" w:eastAsia="Times"/>
          <w:b w:val="0"/>
          <w:i w:val="0"/>
          <w:color w:val="000000"/>
          <w:sz w:val="22"/>
        </w:rPr>
        <w:t>spun yarn.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now understand what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India. It is not devised as a punishment.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today to redress the Khilafat and the Punjab wrongs and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attaining immediate swaraj, the boycott movement must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 Swaraj means at least the power to conserve Indian indus-</w:t>
      </w:r>
      <w:r>
        <w:rPr>
          <w:rFonts w:ascii="Times" w:hAnsi="Times" w:eastAsia="Times"/>
          <w:b w:val="0"/>
          <w:i w:val="0"/>
          <w:color w:val="000000"/>
          <w:sz w:val="22"/>
        </w:rPr>
        <w:t>tries that are vital to the economic existence of the nation, and to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prohibit such imports as may interfere with such existence. Agricul-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 and hand-spinning are the two lungs of the national body.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protected against consumption at any cost.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does not admit of any waiting.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manufacturers and the Indian importers cannot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whole nation is starving for want of a large productive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ancillary to agriculture.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mistake this for a movement of general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goods. India does not wish to shut herself out of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. Things other than cloth which can be better made outside </w:t>
      </w:r>
      <w:r>
        <w:rPr>
          <w:rFonts w:ascii="Times" w:hAnsi="Times" w:eastAsia="Times"/>
          <w:b w:val="0"/>
          <w:i w:val="0"/>
          <w:color w:val="000000"/>
          <w:sz w:val="22"/>
        </w:rPr>
        <w:t>India she must gratefully receive upon terms advantageous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tracting parties. Nothing can be forced upon her.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peep into the future. I am certainly hoping that before long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for India to co-operate with England on equal terms.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time for examining trade relations. For the time being, I </w:t>
      </w:r>
      <w:r>
        <w:rPr>
          <w:rFonts w:ascii="Times" w:hAnsi="Times" w:eastAsia="Times"/>
          <w:b w:val="0"/>
          <w:i w:val="0"/>
          <w:color w:val="000000"/>
          <w:sz w:val="22"/>
        </w:rPr>
        <w:t>bespeak your help in bringing about a boycott of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similar and equal improtance is the campaign against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liquor shops are an insufferable curse imposed upon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was so much awakening among the people as now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 I admit that, here, it is the Indian ministers who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you can. But I would like you to speak out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on the question. Under every system of government,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so far as I can see, will be insisted upon by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assist the growth of the everrising agitation by throwing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weight of your influence on the side of the nation.</w:t>
      </w:r>
    </w:p>
    <w:p>
      <w:pPr>
        <w:autoSpaceDN w:val="0"/>
        <w:autoSpaceDE w:val="0"/>
        <w:widowControl/>
        <w:spacing w:line="220" w:lineRule="exact" w:before="66" w:after="0"/>
        <w:ind w:left="0" w:right="6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30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sectPr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13-7-1921</w:t>
      </w:r>
    </w:p>
    <w:p>
      <w:pPr>
        <w:sectPr>
          <w:type w:val="continuous"/>
          <w:pgSz w:w="9360" w:h="12960"/>
          <w:pgMar w:top="504" w:right="1374" w:bottom="468" w:left="1440" w:header="720" w:footer="720" w:gutter="0"/>
          <w:cols w:num="2" w:equalWidth="0">
            <w:col w:w="397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6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74" w:bottom="468" w:left="1440" w:header="720" w:footer="720" w:gutter="0"/>
          <w:cols w:num="2" w:equalWidth="0">
            <w:col w:w="397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200. A CONFESSION OF FAITH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 anonymous letter has been received by me, admiring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having taken up a cause that was dearest Lokamanya’s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telling me that his spirit was residing in me and that I must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worthy follower of his. The letter, moreover, admonishes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heart in the prosecution of the swaraj programme, and finishes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by accusing me of imposture in claiming to be politically a </w:t>
      </w:r>
      <w:r>
        <w:rPr>
          <w:rFonts w:ascii="Times" w:hAnsi="Times" w:eastAsia="Times"/>
          <w:b w:val="0"/>
          <w:i w:val="0"/>
          <w:color w:val="000000"/>
          <w:sz w:val="22"/>
        </w:rPr>
        <w:t>disciple of Gokhale. I wish correspondents will throw off the slavish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writing anonymously. We who are developing the swaraj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cultivate the courage of fearlessly speaking out our mind.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subject-matter of the letter, however, being of public importance,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 reply. I cannot claim the honour of being a follower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Lokamanya. I admire him like millions of his countrymen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will, his vast learning, his love of country, and above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purity of his private life and great sacrifice. Of all the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times, he captivated most the imagination of his people.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breathed into us the spirit of swaraj. No one perhaps realized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existing system of Government as Mr. Tilak did. And,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I claim to deliver his message to the country as truly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his disciples. But I am conscious that my method is not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Tilak’s method. And that is why I have still difficulty with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leaders. But I sincerely think that Mr. Tilak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disbelieve in my method. I enjoyed the privilege of his 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last word to me in the presence of several friends was,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before his death that mine was an excellent method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be persuaded to take to it. But he said he had doubts.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 other method. I can only hope that, when the final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 country will be proved to have assimilated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non-co-operation. Nor am I unaware of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can lay no claim to scholarship. I have not his powers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I have no compact disciplined party to lead,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exile for twenty-three years, I cannot claim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Lokamanya had of India. Two things we had in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measure—love of country and the steady pursuit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can, therefore, assure the anonymous writer that, yielding to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reverence for the memory of the deceased I will march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foremost of the Lokamanya’s disciples in the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know that the only offering acceptable to him is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by India. That and nothing else can give 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Discipleship, however, is a sacred personal matter. I fell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Dadabhai’s feet in 1888,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seemed to be too far away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be as son to him, not disciple. A disciple is more than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Discipleship is a second birth. it is a voluntary surrender. In 1896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almost all the known leaders of India in connection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mission. Justice Ranade awed me. I could hardly talk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when Gandhiji was studying for the Bar in London.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presence. Badruddin Taiyabji fathered me, and asked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Ranade and Pherozeshah. The latter became a patron.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had to be law. “You must address a public meeting on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and you must be punctual.” I obeyed. On the 25th </w:t>
      </w:r>
      <w:r>
        <w:rPr>
          <w:rFonts w:ascii="Times" w:hAnsi="Times" w:eastAsia="Times"/>
          <w:b w:val="0"/>
          <w:i w:val="0"/>
          <w:color w:val="000000"/>
          <w:sz w:val="22"/>
        </w:rPr>
        <w:t>evening I was to wait on him. I did.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“Have you written out your speech?” he inquired.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“No, sir.”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won’t do, young man. Can you write it out tonight?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Munshi, you must go to Mr. Gandhi and receive the manuscript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 It must be printed overnight and you must send me a copy.”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to me, he added, “Gandhi, you must not write a long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Bombay audiences cannot stand long addresses.” I </w:t>
      </w:r>
      <w:r>
        <w:rPr>
          <w:rFonts w:ascii="Times" w:hAnsi="Times" w:eastAsia="Times"/>
          <w:b w:val="0"/>
          <w:i w:val="0"/>
          <w:color w:val="000000"/>
          <w:sz w:val="22"/>
        </w:rPr>
        <w:t>bowed.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 of Bombay taught me to take orders. He did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>me his disciple. He did not even try.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thence to Poona. I was an utter stranger. My host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me to Mr. Tilak. I met him surrounded by his companions.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listened, and said, “We must arrange a meeting for you. But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that we have unfortunately two parties.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us a non-party man as chairman. Will you see Dr. Bhandarkar?”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consented and retired. I have no firm impression of Mr. Tilak,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recall that he shook off my nervousness by his affectionate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familiarity. I went thence, I think, to Gokhale, and then to Dr. </w:t>
      </w:r>
      <w:r>
        <w:rPr>
          <w:rFonts w:ascii="Times" w:hAnsi="Times" w:eastAsia="Times"/>
          <w:b w:val="0"/>
          <w:i w:val="0"/>
          <w:color w:val="000000"/>
          <w:sz w:val="22"/>
        </w:rPr>
        <w:t>Bhandarkar. The latter greeted me, as a teacher his pupil.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seem to be an earnest and enthusiastic young man.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come to see me at this the hottest part of the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nowadays attend public meetings. But you have recited such a </w:t>
      </w:r>
      <w:r>
        <w:rPr>
          <w:rFonts w:ascii="Times" w:hAnsi="Times" w:eastAsia="Times"/>
          <w:b w:val="0"/>
          <w:i w:val="0"/>
          <w:color w:val="000000"/>
          <w:sz w:val="22"/>
        </w:rPr>
        <w:t>pathetic story that I must make an exception in your favour.”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worshipped the venerable doctor with his wise face.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for him a place on that little throne. It was still unoccupied. I </w:t>
      </w:r>
      <w:r>
        <w:rPr>
          <w:rFonts w:ascii="Times" w:hAnsi="Times" w:eastAsia="Times"/>
          <w:b w:val="0"/>
          <w:i w:val="0"/>
          <w:color w:val="000000"/>
          <w:sz w:val="22"/>
        </w:rPr>
        <w:t>had many heroes, but no 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different with Gokhale, I cannot say why. I met him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on the college ground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was like meeting an old friend,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still, a mother after a long separation. His gentle face put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in a moment. His minute inquiries about myself and my doings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at once enshrined him in my heart. And as I parted </w:t>
      </w:r>
      <w:r>
        <w:rPr>
          <w:rFonts w:ascii="Times" w:hAnsi="Times" w:eastAsia="Times"/>
          <w:b w:val="0"/>
          <w:i w:val="0"/>
          <w:color w:val="000000"/>
          <w:sz w:val="22"/>
        </w:rPr>
        <w:t>from him, I said to myself, “You are my man.” And from that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Fergusson College, Poona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110" w:val="left"/>
          <w:tab w:pos="3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Gokhale never lost sight of me. In 1901 on my second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Africa, we came closer still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simply ‘took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hand’, and began to fashion me. He was concerned about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spoke, dressed, walked and ate. My mother was not more solicitous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than Gokhale. There was, so far as I am aware, no 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It was really a case of love at first sight, and it 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strain in 1913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seemed to me all I wanted as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worker—pure as crystal, gentle as a lamb, brave as a lion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chivalrous to a fault. It does not matter to me that he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 of these things. It was enough for me that I could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fault in him to cavil at. He was and remains for me the most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the political field. Not, therefore, that we had no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differed even in 1901 in our views on social customs, e.g.,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remarriage. We discovered differe-nces in our estimate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He frankly differed from me in my extreme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these differences mattered neither to him nor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put us asunder. It were blasphemous to conjecture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happened if he were alive today. I know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under him. I have made this confession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 letter hurt me when it accused me of imposture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discipleship. Had I been remiss in my acknowledgment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is now dumb ? I thought I must declare my faithfulness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Gokhale, especially when I seemed to be living in a camp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world calls opposite.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13-7-1921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TO CORRESPONDENTS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ADMIRER : </w:t>
      </w:r>
      <w:r>
        <w:rPr>
          <w:rFonts w:ascii="Times" w:hAnsi="Times" w:eastAsia="Times"/>
          <w:b w:val="0"/>
          <w:i w:val="0"/>
          <w:color w:val="000000"/>
          <w:sz w:val="22"/>
        </w:rPr>
        <w:t>The Ali Brothers do not live upon the Khilafat funds.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R. J. VARMA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collections must continue even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meeting, where the full quota for the </w:t>
      </w:r>
      <w:r>
        <w:rPr>
          <w:rFonts w:ascii="Times" w:hAnsi="Times" w:eastAsia="Times"/>
          <w:b w:val="0"/>
          <w:i/>
          <w:color w:val="000000"/>
          <w:sz w:val="22"/>
        </w:rPr>
        <w:t>taluka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district or province has not been made up. And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subscribed can honourably withhold his subscription,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full quota has been otherwise made up. Pleaders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suspended practice in terms of the Congress resolution, resume </w:t>
      </w:r>
      <w:r>
        <w:rPr>
          <w:rFonts w:ascii="Times" w:hAnsi="Times" w:eastAsia="Times"/>
          <w:b w:val="0"/>
          <w:i w:val="0"/>
          <w:color w:val="000000"/>
          <w:sz w:val="22"/>
        </w:rPr>
        <w:t>it, cannot, with any sense of decency, hold office in a Congress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stayed with Gokhale for about a month at the time of the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session of the Indian National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when Gandhiji decided to launch passive resistance.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by Gandhiji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SWARAJ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swadeshi store is selling Japanese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swadeshi, it should certainly be exposed and boycotted.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active public opinion is the surest remedy against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frauds. Moreover, people should reject all fine stuff.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stuff is unmistakable.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202. MESSAGE TO THE PEOPLE OF DHARWAR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14,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following the doings of Government in Dharwar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keenest interest. I tender my congratulations to the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victims of the official tyranny and I congratulate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upon their patience and fortitude. It has given me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learn that the arrests have not demoralized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Dharwar. I have no doubt that incidents like the one at Dharwar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accelerate our march to-wards swaraj if only we retain our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spirit of non-violence. Deliberate and intentional non-retalia-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doubles the courage of the people and adds greater sanctity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they espouse. Undeterred, therefore, by the official repression,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pursue our goal. I understand that the problem in Darwar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by local dissensions and feuds. I urge all to forget these </w:t>
      </w:r>
      <w:r>
        <w:rPr>
          <w:rFonts w:ascii="Times" w:hAnsi="Times" w:eastAsia="Times"/>
          <w:b w:val="0"/>
          <w:i w:val="0"/>
          <w:color w:val="000000"/>
          <w:sz w:val="22"/>
        </w:rPr>
        <w:t>in face of the common danger but if all do not respond, I shall cer-</w:t>
      </w:r>
      <w:r>
        <w:rPr>
          <w:rFonts w:ascii="Times" w:hAnsi="Times" w:eastAsia="Times"/>
          <w:b w:val="0"/>
          <w:i w:val="0"/>
          <w:color w:val="000000"/>
          <w:sz w:val="22"/>
        </w:rPr>
        <w:t>tainly expect non-co-operators to do so. But quietly resigning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to whatever jealousies they may be subjected to, they will disarm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opponents.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There is no better remedy to overcome opposition </w:t>
      </w:r>
      <w:r>
        <w:rPr>
          <w:rFonts w:ascii="Times" w:hAnsi="Times" w:eastAsia="Times"/>
          <w:b w:val="0"/>
          <w:i/>
          <w:color w:val="000000"/>
          <w:sz w:val="22"/>
        </w:rPr>
        <w:t>than love and charity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LETTER TO A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52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inquiry, I do not consider it unlawful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under given circumstances to eat food cooked in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is not known.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manner and purely vegetarian with a Mussulman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Maulana Shaukat Ali’s having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about his having given his shoulder to the late Lokamanya’s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coffin, he did not express regret for the act itself, but he apologized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Maulanas present for having committed an unconscious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 usage in having shouldered the coffin of a Hindu.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apology was quite consistent with undiminished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memory of the deceased.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7571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MANIBEHN PATEL</w:t>
      </w:r>
    </w:p>
    <w:p>
      <w:pPr>
        <w:autoSpaceDN w:val="0"/>
        <w:autoSpaceDE w:val="0"/>
        <w:widowControl/>
        <w:spacing w:line="232" w:lineRule="exact" w:before="112" w:after="0"/>
        <w:ind w:left="44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Friday, July 15, 1921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reply at length to your letter but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it. It will soon be 11 p.m. I shall answer your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though. For those who stock [foreign] cloth for selling it,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consigning it to fire or giving it away to others does not arise at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even to read the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cause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prosper in the measure in which we put up with assaults by wine-</w:t>
      </w:r>
      <w:r>
        <w:rPr>
          <w:rFonts w:ascii="Times" w:hAnsi="Times" w:eastAsia="Times"/>
          <w:b w:val="0"/>
          <w:i w:val="0"/>
          <w:color w:val="000000"/>
          <w:sz w:val="22"/>
        </w:rPr>
        <w:t>dealers.</w:t>
      </w:r>
    </w:p>
    <w:p>
      <w:pPr>
        <w:autoSpaceDN w:val="0"/>
        <w:autoSpaceDE w:val="0"/>
        <w:widowControl/>
        <w:spacing w:line="220" w:lineRule="exact" w:before="26" w:after="1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7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HAVERBHAI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HADRA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</w:p>
    <w:p>
      <w:pPr>
        <w:autoSpaceDN w:val="0"/>
        <w:autoSpaceDE w:val="0"/>
        <w:widowControl/>
        <w:spacing w:line="240" w:lineRule="exact" w:before="15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connection with the anti-drink campaign.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205.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80" w:lineRule="exact" w:before="38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long talk with Gidwani. He feels unhappy.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complaint against Kaka and people from the Ashram. Please </w:t>
      </w:r>
      <w:r>
        <w:rPr>
          <w:rFonts w:ascii="Times" w:hAnsi="Times" w:eastAsia="Times"/>
          <w:b w:val="0"/>
          <w:i w:val="0"/>
          <w:color w:val="000000"/>
          <w:sz w:val="22"/>
        </w:rPr>
        <w:t>bring all of them together and resolve the differences. I do not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what cause he can have had from Kaka to feel unhappy.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told me nothing this time. I should be happy if all this heart-</w:t>
      </w:r>
      <w:r>
        <w:rPr>
          <w:rFonts w:ascii="Times" w:hAnsi="Times" w:eastAsia="Times"/>
          <w:b w:val="0"/>
          <w:i w:val="0"/>
          <w:color w:val="000000"/>
          <w:sz w:val="22"/>
        </w:rPr>
        <w:t>burning stopped.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settle the matter of the grant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Anasuyabehn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Go and</w:t>
            </w:r>
          </w:p>
        </w:tc>
      </w:tr>
      <w:tr>
        <w:trPr>
          <w:trHeight w:hRule="exact" w:val="300"/>
        </w:trPr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see her and give her a cheque or as much as she wants.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Manibehn or Dahyabhai that I had again a long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Vithalbhai. I think he understands the importance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 little better now. I do feel that his proper field is the Councils.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go among the people, mix with them and serve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if he did not want to serve. Only he has not trained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He has trained himself for the other work.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kinds of work require different aptitudes. I have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>no one in Bombay who speaks ill of Vithalbhai.</w:t>
      </w:r>
    </w:p>
    <w:p>
      <w:pPr>
        <w:autoSpaceDN w:val="0"/>
        <w:autoSpaceDE w:val="0"/>
        <w:widowControl/>
        <w:spacing w:line="302" w:lineRule="exact" w:before="0" w:after="0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HAISHRI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HADRA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Patro—Sardar Vallabhbhaine</w:t>
      </w:r>
    </w:p>
    <w:p>
      <w:pPr>
        <w:autoSpaceDN w:val="0"/>
        <w:autoSpaceDE w:val="0"/>
        <w:widowControl/>
        <w:spacing w:line="220" w:lineRule="exact" w:before="13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evidently written some time after the “Letter to Manibehn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Patel”, July 11, 1921, in which Gandhiji had said he would again discuss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>of khadi with Vithalbhai when they met next.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schools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Anasuyabehn Sarabhai, sister of Ambalal Sarabhai, a mill-owner of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206. MESSAGE TO THE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your foreign clothes this very day from your house;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to the Congress Committee at Patni Building or at the </w:t>
      </w:r>
      <w:r>
        <w:rPr>
          <w:rFonts w:ascii="Times" w:hAnsi="Times" w:eastAsia="Times"/>
          <w:b w:val="0"/>
          <w:i w:val="0"/>
          <w:color w:val="000000"/>
          <w:sz w:val="22"/>
        </w:rPr>
        <w:t>nearest place and obtain a receipt.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SWADESHI “VRAT”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 undersigned, according to my conscience, and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pledge myself to observe one of the three following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1st of August 1921, </w:t>
      </w:r>
      <w:r>
        <w:rPr>
          <w:rFonts w:ascii="Times" w:hAnsi="Times" w:eastAsia="Times"/>
          <w:b w:val="0"/>
          <w:i/>
          <w:color w:val="000000"/>
          <w:sz w:val="22"/>
        </w:rPr>
        <w:t>Samvat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1977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 Vad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12th, Monday 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wear pure swadeshi clothes.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use hand-woven clothes made out of mill-made yarn.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use clothes spun and woven in the mills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METHODS OF BOYCOTT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is proceeding quietly. The demand for khaddar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increased. Although so far only seven business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the pledge about not importing foreign cloth,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stopped placing orders. The orders already placed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cancelled. It is regrettable that Calcutta has done very little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leaflet issued by the Bhuleshwar District Congress Committee contained </w:t>
      </w:r>
      <w:r>
        <w:rPr>
          <w:rFonts w:ascii="Times" w:hAnsi="Times" w:eastAsia="Times"/>
          <w:b w:val="0"/>
          <w:i w:val="0"/>
          <w:color w:val="000000"/>
          <w:sz w:val="18"/>
        </w:rPr>
        <w:t>this message from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of this message is not available. It is, however, possible that it </w:t>
      </w:r>
      <w:r>
        <w:rPr>
          <w:rFonts w:ascii="Times" w:hAnsi="Times" w:eastAsia="Times"/>
          <w:b w:val="0"/>
          <w:i w:val="0"/>
          <w:color w:val="000000"/>
          <w:sz w:val="18"/>
        </w:rPr>
        <w:t>was sent about the same time as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Vow. According to Bombay Secret Abstracts the different Swadeshi Sabhas </w:t>
      </w:r>
      <w:r>
        <w:rPr>
          <w:rFonts w:ascii="Times" w:hAnsi="Times" w:eastAsia="Times"/>
          <w:b w:val="0"/>
          <w:i w:val="0"/>
          <w:color w:val="000000"/>
          <w:sz w:val="18"/>
        </w:rPr>
        <w:t>of the Bombay Presidency had been instructed to take people’s signatures on this.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of this pledge, which was presumably drafted by Gandhiji,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available. It is however, likely that it belongs to the same time as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its duty in this matter. In all business centres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intensive efforts should be made to promote the boycott.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Marwari business men to prove their patriotism.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 in the country, irrespective of which party they </w:t>
      </w:r>
      <w:r>
        <w:rPr>
          <w:rFonts w:ascii="Times" w:hAnsi="Times" w:eastAsia="Times"/>
          <w:b w:val="0"/>
          <w:i w:val="0"/>
          <w:color w:val="000000"/>
          <w:sz w:val="22"/>
        </w:rPr>
        <w:t>support, should do their best to give up foreign cloth finally.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hartal anywhere in India on August 1,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anniversary of Lokamanya Tilak falls. The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rejoice on that day, confident that our strength is increasing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moving faster towards our goal. It will be far from fitting </w:t>
      </w:r>
      <w:r>
        <w:rPr>
          <w:rFonts w:ascii="Times" w:hAnsi="Times" w:eastAsia="Times"/>
          <w:b w:val="0"/>
          <w:i w:val="0"/>
          <w:color w:val="000000"/>
          <w:sz w:val="22"/>
        </w:rPr>
        <w:t>on that day to grieve over the memory of the departed patriot. . . 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must foster among people a love for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a complete boycott of foreign cloth is achieved,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people in boycott and it should be their first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khaddar. During the transition period, we should make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half the cloth we need, otherwise we shall have to suffer a steep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in the price of cloth and great scarcity. So long as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ply in every home and all weavers do not use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yarn, we should be sparing, like a miser, in using swadeshi cloth.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MESSAGE TO PEOPLE OF ALIGARH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has sent a message to the effect that Aligarh affairs have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deeply grieved him. Now that the goal is so near, the residents of Aligarh will not,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hopes, set the clock back by showing any weaknes in the form of losing patience 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resorting to violence or disowning responsibility for violence committed by any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the public, whether non-co-operators or not.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17-7-1921</w:t>
      </w:r>
    </w:p>
    <w:p>
      <w:pPr>
        <w:autoSpaceDN w:val="0"/>
        <w:autoSpaceDE w:val="0"/>
        <w:widowControl/>
        <w:spacing w:line="258" w:lineRule="exact" w:before="16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message was circulated both in Urdu and Hindi.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SPEECH AT PAREL,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one of the great duties they had taken in hand was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accomplised, but a greater and more difficult task lay before them to achieve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realizing swaraj. People who wanted to amass a crore of rupees could only do so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incessant efforts and work, and without these it was not possible to get anything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world. The work they had undertaken to do was one of greatest difficulty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greater sacrifices on their part than the mere earning of money. If they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swaraj, if they wanted their Khilafat and Punjab wrongs—which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was asking them to forget and forgive—redressed, then they had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but to make this sacrifice for their country. They wanted swaraj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shortest possible time. It could not be done without serious effort. If he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they had not the necessary strength of purpose to do their duty,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have spoken to them of swaraj. There was strength latent in them;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only to realize it. A sister out of the nobility of her heart had sent a sari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about Rs. 900 for the fund. It weighed perhaps 12 to 15 lbs.,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to find that she could wear such a heavy sari. It was richly embroidered.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doubt that she could not have parted with it without a pang. She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worn that heavy sari with pleasure. He asked the sisters present to wear khaddar saris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not half as heavy for the sake of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willingly parted with their money and their ornaments.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parting with the clothes they considered fine was not easy. But he expected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that sacrifice if they wished to contribute their full share to the national effort.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handsome contribution of one crore was but an earnest of their desire to attain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swaraj, but it was not sacrifice. Boycott of foreign cloth required a sacrifice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convenience and even their taste. Both men and women were called upon to make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sacrifice. He had a visit that day from two young Indians, recent arrivals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London—one a Bengali and the other a Parsi. Both were very earnest. He answered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questions and asked only one in return. Were they prepared to give up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clothes? They were both frank and lovers of their country. They both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the right thing to do. But one of them said he might be too weak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foreign clothes. He was quite sure that if they were not ready to give up even their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clothes, they were not ready for swaraj.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mentioned one year’s limit for the attainment of swaraj,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was doing. He had laid down definite conditions which the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>embodied in a resolution. He claimed to have the same degree of knowledge for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At a meeting held at Morarji Gokuldas Hall at Parel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remedying India’s ills as a physician would for his patient’s disease. But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fault in the physician if the patient would not try the remedies prescribed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could not be cured. He had prescribed a remedy which, in his opinion,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without much difficulty adopt and assimilate. The programme laid down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really a perfect programme. Swadeshi in that programme was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 which needed not mere partial acceptance, but it had to be accepted </w:t>
      </w:r>
      <w:r>
        <w:rPr>
          <w:rFonts w:ascii="Times" w:hAnsi="Times" w:eastAsia="Times"/>
          <w:b w:val="0"/>
          <w:i/>
          <w:color w:val="000000"/>
          <w:sz w:val="18"/>
        </w:rPr>
        <w:t>in toto.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 glorious opportunity of demonstrating their willingness.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August was near. Had they made themeselves worthy to celebrate the memory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Lokamanya? Were they fit enough to recite the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had bequeathed?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certain preliminary ablutions were necessary for a Hindu to recite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Gayatri,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Mussulman to perform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namaz,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either was to be efficacious, even so was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them to wear khadi dress on the first of August if they were to become fit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recitation of the swaraj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8"/>
        </w:rPr>
        <w:t>given to the nation by Mr. Tilak. In his opi-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nion, renunciation by every Indian of foreign cloth was the one thing indispensable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economic independence of India and the attainment thereby of swaraj. This </w:t>
      </w:r>
      <w:r>
        <w:rPr>
          <w:rFonts w:ascii="Times" w:hAnsi="Times" w:eastAsia="Times"/>
          <w:b w:val="0"/>
          <w:i w:val="0"/>
          <w:color w:val="000000"/>
          <w:sz w:val="18"/>
        </w:rPr>
        <w:t>consummation was not beyond India’s ability. He hoped the people had also the will.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to draw the attention of the audience to the summary dismissal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Kashalkar by Messrs Shaw Wallace &amp; Co. His only crime was that he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to wear a homespun khadi cap. It was too much for the manager and young </w:t>
      </w:r>
      <w:r>
        <w:rPr>
          <w:rFonts w:ascii="Times" w:hAnsi="Times" w:eastAsia="Times"/>
          <w:b w:val="0"/>
          <w:i w:val="0"/>
          <w:color w:val="000000"/>
          <w:sz w:val="18"/>
        </w:rPr>
        <w:t>Mr. Kashalkar was dismissed because he would not relent. He deserved congra-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tulations on his bravery. Was not the incident a striking proof of India’s slavery?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country, a manager who so gratuitously interfered with the liberty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employee regarding his personal dress, would have to apologize or himself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dismissal. He hoped that it was not yet too late. All the employees of Messrs Shaw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Wallace &amp; Co., if they had any spirit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camaraderie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self-respect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even if only by way of protest, appear in khaddar dresses and caps and </w:t>
      </w:r>
      <w:r>
        <w:rPr>
          <w:rFonts w:ascii="Times" w:hAnsi="Times" w:eastAsia="Times"/>
          <w:b w:val="0"/>
          <w:i w:val="0"/>
          <w:color w:val="000000"/>
          <w:sz w:val="18"/>
        </w:rPr>
        <w:t>ask for reinstatement of Mr. Kashalkar.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dismissal had for him a deep significance. The manager by his simple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dismissal of a poor Indian employee had given a political colour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transaction, and he had insulted the whole nation for he had resented the performance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national act on the part of Mr. Kashalkar and every one of the audience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with the dismissal. If for no other reasons for the sake of protecting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like Mr. Kashalkar from insult, they were bound to adopt khadi dress and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caps. The strength of their national spirit was to be tested only over incident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Their capacity for swaraj meant the ability to protect all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>wronged even as Mr. Kashalkar was wronged.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17-7-1921</w:t>
      </w:r>
    </w:p>
    <w:p>
      <w:pPr>
        <w:autoSpaceDN w:val="0"/>
        <w:autoSpaceDE w:val="0"/>
        <w:widowControl/>
        <w:spacing w:line="294" w:lineRule="exact" w:before="9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REPORT OF THE NON-CO-OPERATION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threatening situation regarding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Angora, we have been asked by the Central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report upon the best way of meeting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committee appointed to deal with non-co-operation matters </w:t>
      </w:r>
      <w:r>
        <w:rPr>
          <w:rFonts w:ascii="Times" w:hAnsi="Times" w:eastAsia="Times"/>
          <w:b w:val="0"/>
          <w:i w:val="0"/>
          <w:color w:val="000000"/>
          <w:sz w:val="22"/>
        </w:rPr>
        <w:t>only, we have no authority to consider any means outside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opera-tion. But the success already achieved by the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movement makes it unnecessary, in our opinion,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 means outside it. When, at the end of this month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pursuits of the Bezwada programme of the Congress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tabulated, we shall be in a still better position to gause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and to take, in consultation with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which meets at Lucknow on 22nd July, such </w:t>
      </w:r>
      <w:r>
        <w:rPr>
          <w:rFonts w:ascii="Times" w:hAnsi="Times" w:eastAsia="Times"/>
          <w:b w:val="0"/>
          <w:i w:val="0"/>
          <w:color w:val="000000"/>
          <w:sz w:val="22"/>
        </w:rPr>
        <w:t>steps as the situation may warrant.</w:t>
      </w:r>
    </w:p>
    <w:p>
      <w:pPr>
        <w:autoSpaceDN w:val="0"/>
        <w:autoSpaceDE w:val="0"/>
        <w:widowControl/>
        <w:spacing w:line="266" w:lineRule="exact" w:before="48" w:after="0"/>
        <w:ind w:left="0" w:right="2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ISOBEDIENCE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non-co-operation is concerned, it is obvious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further step to be taken must be determined by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India. It has already been suggested that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last three months justifies the advisability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civil disobedience, The disregard of Muslim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once more displayed by the Government of Britain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their attitude towards the Turks coupled with the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 of law in India in order to suppress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spite of its non-violence may force us to adopt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at an early date. However, since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to consider this proposal in its meeting at Lucknow, it is </w:t>
      </w:r>
      <w:r>
        <w:rPr>
          <w:rFonts w:ascii="Times" w:hAnsi="Times" w:eastAsia="Times"/>
          <w:b w:val="0"/>
          <w:i w:val="0"/>
          <w:color w:val="000000"/>
          <w:sz w:val="22"/>
        </w:rPr>
        <w:t>advisable to await its decision.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we desire to point out that the situation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stimulate the people, and particularly the Mussulmans,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exertion in regard to the programme already before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in respect of titles, councils, schools and colleges, law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recruiting. We hold that it is high time the soldier class refrained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measure than it has hitherto done from joining the army.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to be the duty of the Indian soldiers to refuse to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Government, should it require them to fight against the Turks.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signed by Gandhiji, Shaukat Ali, Dr. Kitchlew and Ahmed Haji </w:t>
      </w:r>
      <w:r>
        <w:rPr>
          <w:rFonts w:ascii="Times" w:hAnsi="Times" w:eastAsia="Times"/>
          <w:b w:val="0"/>
          <w:i w:val="0"/>
          <w:color w:val="000000"/>
          <w:sz w:val="18"/>
        </w:rPr>
        <w:t>Sidigg Khatri.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Ulemas should exert themselves to the fullest extent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home to the Muslim soldiery the commandments of Islamic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them, and all non-co-operators should now lay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the opinion expressed by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 regard to the duty of the Indian soldier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reopening of hostilities against the Turks.</w:t>
      </w:r>
    </w:p>
    <w:p>
      <w:pPr>
        <w:autoSpaceDN w:val="0"/>
        <w:autoSpaceDE w:val="0"/>
        <w:widowControl/>
        <w:spacing w:line="266" w:lineRule="exact" w:before="108" w:after="0"/>
        <w:ind w:left="1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EATURES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ROGRAMME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we desire to place on record our conviction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effort is necessary to carry out the Bezwada programme,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successfully to cope with what appears to be the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attitude of the British Government towards the Turks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No adult Indian, male or female, should delay in registering hir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name in the Congress register or contributing to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Fund. We consider the introduction of the spinning-wheel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home, the universal use of khaddar, and the complete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cloths as indispensable for the attainment of our end,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enlistment of all people and particularly the Mussulmans,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Khilafat Committee and their contributing liberally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sufferers from Smyrna, who must otherwise constitute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drain on the already reduced resources of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Angora.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therefore urge redoubled efforts in these directions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response commensurate in its readiness with the gravity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urgency of the situation. We have taken not of the universal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indignation produced by the news that Britain was contemplating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hostile action against Turkey and consider that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this feeling into channels productive of the greatest good,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may attain all the sooner the greater purpose of redressing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and the Punjab wrongs and the crowning achievement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which it has set before itself. The goal is not distant, but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effort is needed to reach it before Turkey is irretrievably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weakened. This apprehension alone should stir every Mussulman to </w:t>
      </w:r>
      <w:r>
        <w:rPr>
          <w:rFonts w:ascii="Times" w:hAnsi="Times" w:eastAsia="Times"/>
          <w:b w:val="0"/>
          <w:i w:val="0"/>
          <w:color w:val="000000"/>
          <w:sz w:val="22"/>
        </w:rPr>
        <w:t>exertion in behalf of fulfilment of the non-co-operation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WHY A BONFIRE?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from Cambay writes—and letters to the same effect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been received from others—to say that foreign cloth, instead of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burnt, should be given away to the poor or exported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After weighing all the arguments, I still feel that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should be thrown into the fire. If we look upon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as sinful, if we believe that its use has impoverished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that because of it countless numbers of our sisters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homeless, we should look upon foreign cloth as so much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just as we would not pass on to others the dirt on our person,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pass on this dirt of foreign cloth to others. Had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eschew the use of such cloth altogether,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continued to wear it till we had exhausted our stock.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decided to give up its use, let us do so in fact. Giving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 to use is as good as using it oneself. In giving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we wish to earn the merit which accrues from a good deed.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we cannot claim to have earned any such merit.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throw away rotten grain; so also should we throw away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Hindus, Muslims, Parsis should all of them regard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unholy; if we do so, we would certainly not use it. To create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I think it is necessary that we discard the foreign cloth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and throw it into the fire. The sentiment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generated by our doing this is of great value in my eyes.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 think, to arouse so strong a feeling against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would dare try to deceive us in this matter. I shall,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regard ourselves purified if, on August 1, we burn all our </w:t>
      </w:r>
      <w:r>
        <w:rPr>
          <w:rFonts w:ascii="Times" w:hAnsi="Times" w:eastAsia="Times"/>
          <w:b w:val="0"/>
          <w:i w:val="0"/>
          <w:color w:val="000000"/>
          <w:sz w:val="22"/>
        </w:rPr>
        <w:t>garments of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that we cultivate aversion to foreign cloth.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me if this would not lead to hatred of foreigners.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we should learn to condemn evil but, at the same time,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evil-doer. Man is not as evil as his deeds. We are all full of failings;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then can we look down with contempt upon one another?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teach us to serve the wicked. The test whether a man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lies in his being free from the extremes of 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 and hatred. He alone has known God who, having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anger, keeps it under control. It is the duty of every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God. Keeping one’s temper under control is not the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only the sannyasi; the latter, in fact is required to keep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vows as well. We should, therefore, burn cloth but bear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those who produce it. Let Manchester and Japan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we do not purchase it, what can they do? If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liquor, what can the owner of the liquor-booth do? If we think </w:t>
      </w:r>
      <w:r>
        <w:rPr>
          <w:rFonts w:ascii="Times" w:hAnsi="Times" w:eastAsia="Times"/>
          <w:b w:val="0"/>
          <w:i w:val="0"/>
          <w:color w:val="000000"/>
          <w:sz w:val="22"/>
        </w:rPr>
        <w:t>aright, we shall discover that the key to swaraj is in our pocket. Let us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burn up the love of drinking which has possessed us and burn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fine silken cloth. Let us cast out the craving we feel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numberless tasty dishes. If we have not learnt to look upon all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sisters, let us bandage our eyes. The authors of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graphically described the harmful effects of all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they wish to create dislike, that anyone who reflects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these will indeed develop it. Is it right, however, to create dislike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who produce these things? Should we burn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liquor, or the foreigner who weaves silk or the man who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confectionery, and should we burn beautiful women? Should we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burn up our cravings and the things which excite them?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will find it possible to win swaraj—the one who gives up </w:t>
      </w:r>
      <w:r>
        <w:rPr>
          <w:rFonts w:ascii="Times" w:hAnsi="Times" w:eastAsia="Times"/>
          <w:b w:val="0"/>
          <w:i w:val="0"/>
          <w:color w:val="000000"/>
          <w:sz w:val="22"/>
        </w:rPr>
        <w:t>liquor or the one who burns the man who produced it?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person, however, who, by burning foreign cloth,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not to give up its use but to hate its producer would do better not </w:t>
      </w:r>
      <w:r>
        <w:rPr>
          <w:rFonts w:ascii="Times" w:hAnsi="Times" w:eastAsia="Times"/>
          <w:b w:val="0"/>
          <w:i w:val="0"/>
          <w:color w:val="000000"/>
          <w:sz w:val="22"/>
        </w:rPr>
        <w:t>to burn it; he is not fit to do so.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still prefer to send cloth abroad rather than burn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be doing a commendable thing. Our Muslim brethren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sending cloth to Smyrna and our purpose will be served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hand over our stock to be sent along with that. If only we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foreign cloth our main purpose will have been served.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differ about the right use of discarded cloth, everyone may </w:t>
      </w:r>
      <w:r>
        <w:rPr>
          <w:rFonts w:ascii="Times" w:hAnsi="Times" w:eastAsia="Times"/>
          <w:b w:val="0"/>
          <w:i w:val="0"/>
          <w:color w:val="000000"/>
          <w:sz w:val="22"/>
        </w:rPr>
        <w:t>follow his own inclination in the matter.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WHAT WILL MERCHANTS DO?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merchants who deal in foreign goods do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stocks? What would become of the country if such merchants are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penury? Should they not have some notice?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right, from the very outset, to trade in foreign goods.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lure of that trade which has led us into our present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slaves of us, forced our farmers to be idle for four months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us without the means to face a famine. Foreign trade has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completely. The question what the people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trade would do should not be raised at all.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courageous. To have the strength for swaraj means that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look to the good of the country and be ready to sacrifice our</w:t>
      </w:r>
    </w:p>
    <w:p>
      <w:pPr>
        <w:autoSpaceDN w:val="0"/>
        <w:autoSpaceDE w:val="0"/>
        <w:widowControl/>
        <w:spacing w:line="294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interest for its sake. They should ask themselves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this trade so far, and should put up with the loss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>giving it up.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it is not difficult to dispose of foreign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stocks can be sold abroad. Some goods would ordinarily not suit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other countries. Merchants do not have to be told that, even </w:t>
      </w:r>
      <w:r>
        <w:rPr>
          <w:rFonts w:ascii="Times" w:hAnsi="Times" w:eastAsia="Times"/>
          <w:b w:val="0"/>
          <w:i w:val="0"/>
          <w:color w:val="000000"/>
          <w:sz w:val="22"/>
        </w:rPr>
        <w:t>so, some use can be found for them outside.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will not become beggars. Money has been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dirt on one’s hand. A business man earns one day and loses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His ability to earn is his safeguard and security. Money comes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goes out, but one’s ability to make money remains.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in one kind of business finds out another. I have heard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words from many a business man, “A merchant will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>beggar.”.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impossible for merchants to give up trading in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to selling khadi? New cloth worth sixty crores of rupees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produced.Will not this work provide a living for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merchants? “What shall we do?” are words which bespeak indolence.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we have not realized that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means swaraj; so long as passionate devotion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swade-shi is not generated in all sections of the public, boycott wil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and, until boycott succeeds, we shall not get swaraj.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essential, therefore, that the business community should be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strength to sacrifice its trade in foreign cloth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ignorance to say that the merchants have had no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it in September last. The matter has been talked of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But the merchants did not heed the notice. The Congress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and they are soon forgotten; naturally,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notice of them? Merchants have not realized that times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Who is to blame for that? I have spoken about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at each and every meeting since September.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unworthy occupations, those who are addicts,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is immoral, those who treat the untouchables with contempt </w:t>
      </w:r>
      <w:r>
        <w:rPr>
          <w:rFonts w:ascii="Times" w:hAnsi="Times" w:eastAsia="Times"/>
          <w:b w:val="0"/>
          <w:i w:val="0"/>
          <w:color w:val="000000"/>
          <w:sz w:val="22"/>
        </w:rPr>
        <w:t>all of them have had notice as early as the movement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self-purification started. At any given time, one or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aspect of the movement will be stressed as considered necessary.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ought to be taken that notice has been served against sin, against </w:t>
      </w:r>
      <w:r>
        <w:rPr>
          <w:rFonts w:ascii="Times" w:hAnsi="Times" w:eastAsia="Times"/>
          <w:b w:val="0"/>
          <w:i w:val="0"/>
          <w:color w:val="000000"/>
          <w:sz w:val="22"/>
        </w:rPr>
        <w:t>acquisition of wealth in disregard of the interests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MULATING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non-co-operator wil not be delighted to read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that took place in Varad and a report of which was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by Shri Kunvarji Vithalbhai? Professor Makanji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congra-tulated on the patience and forbearance he displayed.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of us, in like manner, have learnt to submit to blows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provoked, it will not be long before we win swaraj.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Varad could have easily punished the person who, in his folly,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such indignities on Professor Makanji; but they restrained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thereby gave proof of their true courage.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is necessa-ry about the professor’s companions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him and run away for fear of being beaten up.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to us, we should not run away and leave a companion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but, on the contrary, protect him even at risk to our own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protecting someone, what is required is not the strength to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strength to lay down one’s life. Not running away from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described as the quality of the brave, of the Kshatriya.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four castes must, in some measure, have the qualities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It is sheer ignorance to believe that Brahmins and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courage or cannot possibly have it. Every one of 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protect himself or others by striking back,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exposes oneself to the danger of being killed, and the degree of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is the measure of one’s courage. In making this criticism,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blame the professor’s companions. These are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for us. So long as we have not acquired sufficient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danger, we are bound to make such mistakes.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any danger upon ourselves as long as we do not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force and thereby violate our pledge to remain peaceful.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HARGE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ROTHERS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say that, during the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[to the Tilak Swaraj Fund] in June, he heard an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 against the Ali Brothers to the effect that they drew from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of the Khilafat Committee six to seven thousand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 for their own use. Another person writes to say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living expenses come to ninety rupees, which they draw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of the Khilafat Committee. I take note of these two letters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often heard this criticism. I know that this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incorrect. It is simply not true that the Ali Brothers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expenses from the funds of the Khilafat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both, which are but meagre, are met by their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It could be said that both the brothers have become fakirs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country and for Islam. What a contrast between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and way of living four years ago and their mode of dressing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simple diet now!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Traitors or persons who looked only to their interests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respon-sible for our being enslaved and we continue to be slaves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cannot give up our selfishness. At this time when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is making rapid progress, traitors have been more active.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three complaints. Some persons in Bombay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caps made of decaying foreign baize, foreign thread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satin, exploiting the swadeshi movement and my name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These caps are black. My advice to those who wear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is that they use only white caps made of khadi. A coloured 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the dignity, cleanliness and comfort of a white 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can always be washed. Black caps are dirty and they smell.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any notion of cleanliness will certainly not use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constantly absorbing perspiration. A cap lined with leather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besides, not good for the brain. How can a Hindu be happy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 in making which leather has been used? The British use such caps,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when going outdoors and, besides, they change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frequently. We who use the same turban or cap for a number of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one on all the time should find a leather cap intolerable.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cap, being clean and light, is wholly harmless. Moreover,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better use could khadi of the coarsest variety be put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caps? One who is eager to dress himself in khadi from head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should begin with the head straight away. The khadi cap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all, the rich and the poor. Those who can afford will wash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 regularly, tailors will make designs on it and add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layers to it. By all means let such alterations be made, but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should have the same kind of cap on their heads is well worth</w:t>
      </w:r>
    </w:p>
    <w:p>
      <w:pPr>
        <w:autoSpaceDN w:val="0"/>
        <w:autoSpaceDE w:val="0"/>
        <w:widowControl/>
        <w:spacing w:line="294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The conclusion should be that only the khadi cap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swadeshi. Such a cap needs no stamp. A swadeshi 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one that could be identified even by children. Just as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true swarajists only by freeing ourselves from deceit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so also should we keep away from these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caps. To those who are trying to sell foreign caps by passing them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swadeshi, I would say that, even if they cannot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an honest way, they should not practise dishonesty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 concerns national welfare. There should be honour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thieves. They do not practise theft amongst themselves.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touch the poor. A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in the country; can we not </w:t>
      </w:r>
      <w:r>
        <w:rPr>
          <w:rFonts w:ascii="Times" w:hAnsi="Times" w:eastAsia="Times"/>
          <w:b w:val="0"/>
          <w:i w:val="0"/>
          <w:color w:val="000000"/>
          <w:sz w:val="22"/>
        </w:rPr>
        <w:t>rise above the unworthy desire to exploit this to serve our base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interest? I should tell the people without any hesitation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 them in this manner deserve to have their shops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boycotted.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LOTH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applies to caps applies also to long cloth.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as far away as Simla in which the correspondent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people have been selling Japanese long cloth as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rubbing off the Japanese markings, washing it and stamping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with a Bombay marking, and that some textile mills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this. I hope that this time the mill-owners at any rate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party to any treachery to the country. While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is on, the country expects help from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the customers, too, should be on their guard.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give up being fascinated by fine cloth, there will be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their being cheated. People, on their own, will also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swadeshi goods if they give up the use of variously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starched materials. The way to be rid of all these difficulties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unbleached khadi. If every town makes the khadi that it needs, </w:t>
      </w:r>
      <w:r>
        <w:rPr>
          <w:rFonts w:ascii="Times" w:hAnsi="Times" w:eastAsia="Times"/>
          <w:b w:val="0"/>
          <w:i w:val="0"/>
          <w:color w:val="000000"/>
          <w:sz w:val="22"/>
        </w:rPr>
        <w:t>there would be no possibility of anyone cheating anyone else.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else can help the swadeshi movement as 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can. The mill-owners of Ahmedabad have brought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name by contributing to the Tilak Swaraj Fund. Shri Ambalal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Sarabhai has enhanced their reputation by declaring his intention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the prices, to open his own shop where goods will be sold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customers at wholesale prices and by helping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this way. We have not been able to get his full support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has some fears about non-co-operation. I hope that he will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 fully in the movement when the non-co-operator, by 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has assured everyone that there is no ground for any fears.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letter in which he conveys his decision not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will undoubtedly be of great help to us. I hope that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Shri Ambalal, other mill-owners will help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Actually, what the dealers tell me is that not only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 not raise the prices but that even the present prices are ex-</w:t>
      </w:r>
      <w:r>
        <w:rPr>
          <w:rFonts w:ascii="Times" w:hAnsi="Times" w:eastAsia="Times"/>
          <w:b w:val="0"/>
          <w:i w:val="0"/>
          <w:color w:val="000000"/>
          <w:sz w:val="22"/>
        </w:rPr>
        <w:t>cessively high, higher than the prices of cloth from Japanese mills.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Mill-owners must discuss this matter and come to a firm decision.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assess the needs of the country and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orders from abroad. Yarn, too, is being exported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quantities, and this policy, perhaps, needs to be suitably revised.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however, that this matter requires further consideration.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people abroad need our goods, we may feel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supply their needs wherever we have been doing so.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different from England’s. There is a kind of coercion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England’s trade with us, which is probably absent from our trade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countries. This is a separate matter and a rather delicate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 are certain beyond doubt. The traffic in opium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immoral. We have been a willing party to the immorality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has been guilty in this matter. The sin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China will always remain on our heads. Food-grains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should certainly not be exported until the needs of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fully met. Instead, large quan-tities of food-grains were exported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War. So far as cotton is concerned, the magnitude of our </w:t>
      </w:r>
      <w:r>
        <w:rPr>
          <w:rFonts w:ascii="Times" w:hAnsi="Times" w:eastAsia="Times"/>
          <w:b w:val="0"/>
          <w:i w:val="0"/>
          <w:color w:val="000000"/>
          <w:sz w:val="22"/>
        </w:rPr>
        <w:t>guilt will become more plain in the future.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Another matter, the last, on which we seek the mill-owners’co-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concerns the genuineness of their goods.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as swadeshi cloth made from foreign yarn and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 cloth excessively. I hope that the mill-owners will discuss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and come to decisions which would be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6" w:lineRule="exact" w:before="28" w:after="0"/>
        <w:ind w:left="0" w:right="2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AINS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Who, apart from the rich, benefits by non-co-operation? If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leads to riots or fighting, which classes of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 hand in these?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these questions. Non-co-operation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>benefit none if it did not benefit the poor. It is a weapon which will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all and do no harm to any worthy institution or person.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weapon which helps us to defend the rights of the poorest of the poor.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non-co-operation can never lead to riotings or fightings,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who will have a hand in them is irrelevant. Should rioting or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break out, it will no longer be a movement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it will have ceased to be so. If riots spread in the country,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 that the country has abandoned non-co-operation. Rioting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non-co-operation are incompatible things.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trouble, the mischievous elements will believe for a while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stood to gain. Things have always happened so.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who put the two foregoing questions did not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holy fight, a movement of self-purification, for learning to </w:t>
      </w:r>
      <w:r>
        <w:rPr>
          <w:rFonts w:ascii="Times" w:hAnsi="Times" w:eastAsia="Times"/>
          <w:b w:val="0"/>
          <w:i w:val="0"/>
          <w:color w:val="000000"/>
          <w:sz w:val="22"/>
        </w:rPr>
        <w:t>fear God and shed fear of men.</w:t>
      </w:r>
    </w:p>
    <w:p>
      <w:pPr>
        <w:autoSpaceDN w:val="0"/>
        <w:autoSpaceDE w:val="0"/>
        <w:widowControl/>
        <w:spacing w:line="266" w:lineRule="exact" w:before="28" w:after="0"/>
        <w:ind w:left="0" w:right="20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REDICAMENT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sympathetically inclined Parsi gentleman expressed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at the end of the meeting of Parsis. As these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considering, I briefly take note of them here. The gentleman argues:</w:t>
      </w:r>
    </w:p>
    <w:p>
      <w:pPr>
        <w:autoSpaceDN w:val="0"/>
        <w:autoSpaceDE w:val="0"/>
        <w:widowControl/>
        <w:spacing w:line="240" w:lineRule="exact" w:before="68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(1)Do you know that all leaders do not share your views? Perhaps you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aware that, in Bombay, the common criticism against Parsis is none too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proper, that there is malice in it. What steps have you taken, or propose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take, to put an end to this?</w:t>
      </w:r>
    </w:p>
    <w:p>
      <w:pPr>
        <w:autoSpaceDN w:val="0"/>
        <w:autoSpaceDE w:val="0"/>
        <w:widowControl/>
        <w:spacing w:line="240" w:lineRule="exact" w:before="60" w:after="0"/>
        <w:ind w:left="9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(2)Parsis are in a predicament. They are unable to leave national work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of their genuine patriotic feelings; on the other hand, they find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 to endanger whatever security they enjoy at present. After the reins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passed out of your hands, or in the event of your death, the Parsis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certainly be crushed if, following a powerful national awakening, mutual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does not prevail among the different classes of people.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doubts cannot be brushed aside. If my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are my own and not shared by the people,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this gentleman should be taken into account.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true that the remarks made about the Parsis in some circles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without malice. The faults of a small community like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conspicuous and their virtues remain in the dark.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necessary for us to bear their virtues in mind. Our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increase only if we constantly think of their virtues. If we </w:t>
      </w:r>
      <w:r>
        <w:rPr>
          <w:rFonts w:ascii="Times" w:hAnsi="Times" w:eastAsia="Times"/>
          <w:b w:val="0"/>
          <w:i w:val="0"/>
          <w:color w:val="000000"/>
          <w:sz w:val="22"/>
        </w:rPr>
        <w:t>look upon the Parsis as our brothers and sisters, we are sure to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 their generosity, their patience, their civility, their intelligence,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 in God, their innate simplicity, and shall not see in them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fault which we do not find in the rest of us. I cannot think of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 that has been done to India by the presence of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is plain enough that India has been benefited by their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charge against them is that they have merely imitated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of the West and are gradually giving up Indian culture.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reflection, we shall see that this also is not true. I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civilization has had a very undesirable effect on them but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relatively, more than on the Hindus and Muslims. However,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small number and because of the fact that they are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Bombay, the changes that they have adopted are more apparent,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Hindus and Muslims who, for all practical pur-poses,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Englishmen do not send out prominently before us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scattered all over the country. The truth of this state-ment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fully realized by any Indian going to England. I saw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Parsis, Muslims and Hindus there. All seemed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Anglicized.</w:t>
      </w:r>
    </w:p>
    <w:p>
      <w:pPr>
        <w:autoSpaceDN w:val="0"/>
        <w:autoSpaceDE w:val="0"/>
        <w:widowControl/>
        <w:spacing w:line="266" w:lineRule="exact" w:before="48" w:after="0"/>
        <w:ind w:left="0" w:right="2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change has come over Hindus and Muslims,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also have begun to change. Parsi youths have recognized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simplicity. Parsi girls have taken to wearing khadi.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courage to wear khadi wear cloth made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I believe that as soon as the current among the Parsis changes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direction, things will change greatly in no time. The Parsi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the impression that it will not turn disloyal.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commu-nity, it may not seem to have come forward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that the Hindus and Muslims have done but my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at heart Indians and that they love India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shaken. I do not know in what matter they have remained backward.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there-fore, should have regard for Parsis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always be watching their faults or pointing at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Parsi brethren have no cause for fear at all.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no one should have no fear. The Prophet Zoroaster has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nobility will always be rewarded by nobility. If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may have some cause for fear, it has also reason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unafraid. The Parsis, knowing that they have done no harm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convinced that India, in turn, win do them no harm.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community or person which wishes to serve itself or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country’s interests has cause for fear. An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even if he is in a minority of one, has no cause for fear. </w:t>
      </w:r>
      <w:r>
        <w:rPr>
          <w:rFonts w:ascii="Times" w:hAnsi="Times" w:eastAsia="Times"/>
          <w:b w:val="0"/>
          <w:i w:val="0"/>
          <w:color w:val="000000"/>
          <w:sz w:val="22"/>
        </w:rPr>
        <w:t>Finally, I would most certainly appeal, in all humility, to my Parsi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to throw themselves heart and soul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seeing that it is for self-purification. In this movement,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trust one another and selfconfidence is the means whereby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trust can be inspired in others. And self-confidence means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320" w:lineRule="exact" w:before="0" w:after="0"/>
        <w:ind w:left="0" w:right="2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RREVERENCE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written to me, drawing my attention to pictures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depicting me as Krishna and has asked me to stop such impropriety.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seen a single such picture, nor do I wish to see any.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seem to me to violate propriety. We describe Shri Krishna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infinite perfection. We look upon him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God, as the perfect yogi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as a woman, like any other in this world. We describe 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perfection of God’s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sustains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depict me in the likeness of Shri Krishna and my wife in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is to shame us both. If, seeing these likenesses,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notions about ourselves, we shall be guilty of sin. I am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my imperfections. I am but a humble creature aspiring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striving towards perfection. My wife is just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strives to keep pace with her husband,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ways as she does so. Our domestic life, I believe,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one, but I have no other desire except to go to my final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my duty on the path of service. I am not at all enamoured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adoration of the world and my work has no such aim. Its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my welfare. The self in me assures me that I do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it is my dharma to act as I do and, when any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as being required by one’s dharma,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the world’s adoration by way of reward. I feel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aversion to giving a single moment for receiving adoration.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please me even to see my pictures being sold.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then, being depicted in the likeness of any perfect man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in that of a perfect woman cannot but be intolerable to me.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selling such pictures will put me under their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destroy them. People who wish to honour me can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loyally acting upon the principles which I have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Those who pay me lip service or who collect my pictures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my principles insult me and people who represent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images are guilty of irreverence. A wise man of old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should be called good befor he is dead. He alone can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who, even in the face of death, does not cease thinking of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970" w:val="left"/>
        </w:tabs>
        <w:autoSpaceDE w:val="0"/>
        <w:widowControl/>
        <w:spacing w:line="284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God; he alone can be called good who does not forsake his goodness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his death.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NE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gentlemen from Bhavnagar hae inquired, who can attend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as delegates: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those who have not joined non-co-operation attend as delegates?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all, the Congress is a national organization.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quite true. When the voters are all non-co-operators,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 is not likely to be elected as a delegate.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voting members who are in favour of co-operation and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add up to a majority,or if they can collect sufficient votes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a delegate who advocates co-operation, they may certainly do so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election would be perfectly legal.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from Bombay asks: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start going in for education, they will want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up jobs or get into business; who will then do their work?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questions also in this letter, but I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 answer to these is contained in the answer to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This question itself shows the frightfulness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understand it today. There is nothing but scorn of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everybody behaviour towards them. I think the very notion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would make them give up being sweepers is wrong.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it, however, lies in ourselves.We look down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but, in fact, it is sacred work as it is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cleanli-ness. A mother is regarded with all the greater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because she removes the faeces of the child. We respect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nurses the sick and is engaged in removing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 most offensively. Should we not worship the person who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 our lavatories and thereby helps us to remain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disease? By treating such persons as low, we have sunk low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pushing another into a well himself falls into it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We have no right, thus, to look down on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like them as belonging to low castes.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Bhoja Bhagat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Mochi,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sing his devotional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 with love and revere him. Which reader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worship the hunter for his devotion to Rama? Moreover,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give up their profession, we need not oppose them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get alarmed. We shall not be fit for swaraj so long as we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any work on people. We should learn to keep our lavatories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They will be as clean as our reading-room when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keeping them dirty. The fifth in our lavatories, the foul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odour and the gases which are generated in consequence are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culture and bespeak our ignorance of the laws of hygiene.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our lavatories is a proof of our unworthy attitude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cause of many of the diseases from which we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contact with members of other communities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lose our caste or defile us betrays our weakness. Contact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so long as we are in the world, and the test of the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for us lies in our remaining pure in spite of it.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requires that we educate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like them to be clean, that we work for their advance-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treat them with respect. To do this, it is not necessary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meals with any member of such communities; what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is a change of heart.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GE</w:t>
      </w:r>
      <w:r>
        <w:rPr>
          <w:rFonts w:ascii="Times" w:hAnsi="Times" w:eastAsia="Times"/>
          <w:b w:val="0"/>
          <w:i w:val="0"/>
          <w:color w:val="000000"/>
          <w:sz w:val="20"/>
        </w:rPr>
        <w:t>—A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RITICISM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who calls himself “A Student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Navajivan”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of the foremost scholars of Gujarat have, at an advanced age, and when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is in such predicament, accepted posts of professors of Gujarati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colleges! I had certainly expected that you would comment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unhappy event but, after vainly scanning two consecutive issues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I feel disappointed and am astonished at your silence in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matter. I am sure your have thought over this matter and have deliberately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decided to refrain from making any comments. If you enlighten us by giving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 your reasons, I and many others who perhaps feel as I do will remain puzzled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longer.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“Student’s” guess is correct. I have deliberately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commenting. I was indeed pained by two of our elderly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Government posts. But how can one criticize their action?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rule against the aged becoming professors nor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old men should be non-co-operators. Then, we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learning can never be in favour of co-operation. If,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the learned have the right to support co-operation,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can we criticize their action? That men of age and learning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accepting Government posts will certainly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a shock to non-co-operators and make them pause and </w:t>
      </w:r>
      <w:r>
        <w:rPr>
          <w:rFonts w:ascii="Times" w:hAnsi="Times" w:eastAsia="Times"/>
          <w:b w:val="0"/>
          <w:i w:val="0"/>
          <w:color w:val="000000"/>
          <w:sz w:val="22"/>
        </w:rPr>
        <w:t>think. But, then, even among the non-co-operators there are some old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learned men and I believe, therefore, that we need not think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about the matter. I think both these learned men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posts after careful deliberation and not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by any thought of personal gain. Hence,“Student”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feel like him are not justified in blaming these two elderly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gentlemen. To me, the surprise expresssd by “Student”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lack of tolerance. Others, especially our elders,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freedom of thought and action which we claim for ourselves.</w:t>
      </w:r>
    </w:p>
    <w:p>
      <w:pPr>
        <w:autoSpaceDN w:val="0"/>
        <w:autoSpaceDE w:val="0"/>
        <w:widowControl/>
        <w:spacing w:line="266" w:lineRule="exact" w:before="28" w:after="0"/>
        <w:ind w:left="0" w:right="1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NEMY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UISE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 postcard received by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Prajamitra.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from Ahmedabad. It is signed, but has no address on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signatory is a Muslim gentleman. Its language will hardly bear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reproduced. It abuses the editor for criticizing my views.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this postcard, whoever he is and whatever his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 this note. The writer, professing to be a friend, has acted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enemy. We shall not be able to advance the cause of the Khilafat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threatening or abusing anyone in this manner.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them, we should learn civility and humility. If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Prajamitra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disa-grees with some one, how can he in any way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 for that? News-papers would have no value if their editors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the right to express their views freely. We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all restrictions im-posed by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newspapers; should we, then, tolerate peo-ple imposing restrictions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threats? We may try to change people’s views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attitudes by love, by persuasion and by example. Threats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Everyone, therefore, and specially a non-co-ope-rator,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his language, purify his thoughts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gentler. How can anyone whose tongue is sanctified by uttering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in whose heart dwells God, have unworthy words on that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unworthy thoughts in that heart even for a moment?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joins the army of non-co-operators with a foul tongue and an evil </w:t>
      </w:r>
      <w:r>
        <w:rPr>
          <w:rFonts w:ascii="Times" w:hAnsi="Times" w:eastAsia="Times"/>
          <w:b w:val="0"/>
          <w:i w:val="0"/>
          <w:color w:val="000000"/>
          <w:sz w:val="22"/>
        </w:rPr>
        <w:t>mind or heart, though he may claim to be a friend, acts like an enemy.</w:t>
      </w:r>
    </w:p>
    <w:p>
      <w:pPr>
        <w:autoSpaceDN w:val="0"/>
        <w:autoSpaceDE w:val="0"/>
        <w:widowControl/>
        <w:spacing w:line="266" w:lineRule="exact" w:before="28" w:after="0"/>
        <w:ind w:left="0" w:right="1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IMITS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for me to add a single word to this article.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are not directed against untouchability as interpreted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Shastriji. By all means we may take a bath after coming into contact </w:t>
      </w:r>
      <w:r>
        <w:rPr>
          <w:rFonts w:ascii="Times" w:hAnsi="Times" w:eastAsia="Times"/>
          <w:b w:val="0"/>
          <w:i w:val="0"/>
          <w:color w:val="000000"/>
          <w:sz w:val="22"/>
        </w:rPr>
        <w:t>with an un-clean person. I have employed strong language only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comments which follow were appended to an article on this subject by </w:t>
      </w:r>
      <w:r>
        <w:rPr>
          <w:rFonts w:ascii="Times" w:hAnsi="Times" w:eastAsia="Times"/>
          <w:b w:val="0"/>
          <w:i w:val="0"/>
          <w:color w:val="000000"/>
          <w:sz w:val="18"/>
        </w:rPr>
        <w:t>Vasantram Shastri.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untoucha-bility as it is practised and which is inspired by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malevolence. If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share Shastriji’s views,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no quarrel with them.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SPEECH AT MEETING OF WEAVERS,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1921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it was not the first time he had come to Madanpura,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years ago he had been there to see their work. But this meeting was for a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altogether. When he had come there last there was no fear about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and they were sure of getting justice at the hands of their rulers,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of Great Britain had promised to do the right thing by them.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had done a great deal of harm to the Mohammedans, and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grievances were righted, their minds could not be at rest. On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doings of the Government in Punjab, the minds of the people were also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disturbed. As long as a single sepoy could not be stopped by the Indians from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foreign countries to fight for the British, so long could they not be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real power in their hands. They had found a powerful weapon now, and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non-co-operation, and the Congress had laid down in definite terms what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in that regard. But the reponse of the people had not been great, for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 their titles, and they had not boycotted the schools or the law-courts.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he said that the people had not done their duty. But, in spite of this,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of the Government had gone, for people now did not set much store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titles; people had been attending the law-courts not because these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or they were sure of getting justice there, but because they were a sign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degradation and their fall.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before the weavers was clear and that was to help the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to the best of their ability. If the weavers could help the movement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bring back prosperity to the country. It was most unfortunate that the weavers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using foreign yarn; he appealed to them to give up the use of foreign yarn,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only swadeshi and hand-spun yarn. Not only should they use the fine counts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lower counts of hand-spun yarn. In no country did weavers use mill-made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yarn. They used the fine counts but also the lower counts of hand-spun yarn. In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 the world, not even in Japan, were there such weavers as they had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>He was proud to be a weaver himself, because on them the prosperity of this country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Sunday night at Madanpura, under the auspices of the Byculla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depended. Whenever anybody asked him to what profession he belonged, he proudly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him that he was a cultivator and a weaver, but not a barrister. The weavers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prosperity to this country by using hand-spun yarn and they should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by using it they would be ruining themselves. The present was not the time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showing their skill or putting on fine clothes. They had to wear rough clothes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swaraj was theirs and Khilafat and Punjab wrongs were redressed. If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try, they could easily weave cloth from the hand-spun yarn, and he hoped that,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handmade yarn was available, they must not think that they would be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wages by hand-spun yarn; he assured them that they would earn as much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earning now. He asked them to give up the stock of foreign yarn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on their hands. On the first of August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want to see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foreign clothes, and he would request anyone who wanted to go to Chowpatty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that day not to go there if he had any foreign clothes on him. He asked the weavers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Mr. Mahomed Ali and Mr. Khatri and discuss their difficulties with him. If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boycott foreign clothes by the end of August, they could easily get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Bombay,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19-7-1921</w:t>
      </w:r>
    </w:p>
    <w:p>
      <w:pPr>
        <w:autoSpaceDN w:val="0"/>
        <w:tabs>
          <w:tab w:pos="5110" w:val="left"/>
          <w:tab w:pos="5630" w:val="left"/>
        </w:tabs>
        <w:autoSpaceDE w:val="0"/>
        <w:widowControl/>
        <w:spacing w:line="320" w:lineRule="exact" w:before="20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LETTER TO C. F. ANDREWS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2850" w:val="left"/>
          <w:tab w:pos="5790" w:val="left"/>
        </w:tabs>
        <w:autoSpaceDE w:val="0"/>
        <w:widowControl/>
        <w:spacing w:line="268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neglecting you if not writing to you can be called a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duty. You are ever with me in spirit. I had thought you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Simla. I have not seen Stokes’ open letter. But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leading article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 the position of women.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dealt with your message to Bengal in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get well. Give my love to Gurudev and tell me how he </w:t>
      </w:r>
      <w:r>
        <w:rPr>
          <w:rFonts w:ascii="Times" w:hAnsi="Times" w:eastAsia="Times"/>
          <w:b w:val="0"/>
          <w:i w:val="0"/>
          <w:color w:val="000000"/>
          <w:sz w:val="22"/>
        </w:rPr>
        <w:t>is keeping in health.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2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9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Polak has lost his sister Sally.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1309 and G. N. 2639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the date fixed for the inauguration of the campaign for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unpaid labour;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Shadow of Simla”, 21-7-1921.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“Position of Women”, 21-7-1921.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H.S.L. POLAK</w:t>
      </w:r>
    </w:p>
    <w:p>
      <w:pPr>
        <w:autoSpaceDN w:val="0"/>
        <w:autoSpaceDE w:val="0"/>
        <w:widowControl/>
        <w:spacing w:line="294" w:lineRule="exact" w:before="8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90" w:val="left"/>
        </w:tabs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HENRY,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Sally. She had such marked features that I almost feel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talking to me now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whole heart goes out to you, Millie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Mater. May God give [you] the strength to bear the burden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upon you. I shall hope, though you gave me none, that Pater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the operation. The youngsters must be grown up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>now. You say nothing about Ceilia.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1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0"/>
        <w:gridCol w:w="3270"/>
      </w:tblGrid>
      <w:tr>
        <w:trPr>
          <w:trHeight w:hRule="exact" w:val="58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HAI</w:t>
            </w:r>
          </w:p>
        </w:tc>
      </w:tr>
    </w:tbl>
    <w:p>
      <w:pPr>
        <w:autoSpaceDN w:val="0"/>
        <w:tabs>
          <w:tab w:pos="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now but I thought I would not delay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in order to seek leisure for a long letter.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Gandhi-Polak Correspondence. Courtesy: National Archives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SPEECH AT MEETING OF MUSLIM WOMEN,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1921</w:t>
      </w:r>
    </w:p>
    <w:p>
      <w:pPr>
        <w:autoSpaceDN w:val="0"/>
        <w:autoSpaceDE w:val="0"/>
        <w:widowControl/>
        <w:spacing w:line="260" w:lineRule="exact" w:before="5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rose to address the meeting. . . . He said that he had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connections with Mussulmans and that the gentleman who took him to Africa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time was a Muslim friend. He regarded all these present to be his sisters.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for the attainment of swaraj were meant for safeguarding their religion and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no distinction whatsoever in his mind between the Hindus and the Muslims.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said that, in his opinion, all religions were good.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mistakes crept into religion at the instance of some misguided followers.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written in the holy Koran was all good, and there was truth in all religions.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stood up for the cause of Islam and they did not want at all a Satanic raj in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Satanic raj he could not do any good. He had received a telegram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Sally’s death; vide “Letter to C. F. Andrews”, </w:t>
      </w:r>
      <w:r>
        <w:rPr>
          <w:rFonts w:ascii="Times" w:hAnsi="Times" w:eastAsia="Times"/>
          <w:b w:val="0"/>
          <w:i w:val="0"/>
          <w:color w:val="000000"/>
          <w:sz w:val="18"/>
        </w:rPr>
        <w:t>18-7-1921.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meeting, attended by over 500 Muslim women, was held at Nepean Sea </w:t>
      </w:r>
      <w:r>
        <w:rPr>
          <w:rFonts w:ascii="Times" w:hAnsi="Times" w:eastAsia="Times"/>
          <w:b w:val="0"/>
          <w:i w:val="0"/>
          <w:color w:val="000000"/>
          <w:sz w:val="18"/>
        </w:rPr>
        <w:t>Road in the afternoon. Gandhiji spoke in Hindustani.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Aligarh that afternoon intimating him that Mr. Sherwani had been sent to jail not-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withstanding the fact that he was working for peace. There might arise an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all good men might be sent to jail, and everybody should be ready for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occasion. In Africa, Hindus and Muslims, regardless of sex, went to jail and preserved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honour of their country. Those who were steeped in luxury would be unable to bear </w:t>
      </w:r>
      <w:r>
        <w:rPr>
          <w:rFonts w:ascii="Times" w:hAnsi="Times" w:eastAsia="Times"/>
          <w:b w:val="0"/>
          <w:i w:val="0"/>
          <w:color w:val="000000"/>
          <w:sz w:val="18"/>
        </w:rPr>
        <w:t>jail life where they would not get tea ten times a day and would not get fine clothes.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your religion you should give up all luxury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wear khadi. Until India gets swaraj and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 are righted, everybody should regard foreign cloth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permissible. When we gat swaraj, we would be able to prepare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swadeshi cloth and so you shall have to give up all luxury for </w:t>
      </w:r>
      <w:r>
        <w:rPr>
          <w:rFonts w:ascii="Times" w:hAnsi="Times" w:eastAsia="Times"/>
          <w:b w:val="0"/>
          <w:i w:val="0"/>
          <w:color w:val="000000"/>
          <w:sz w:val="22"/>
        </w:rPr>
        <w:t>six months.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very happy to hear of the spinning of Mrs. Haji Yousuf Sobhani.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all keep the charkha near them as they kept their sons in their laps.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Remembering God in their heart, they should spin on the charkha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and Khilafat at least for some hours every day. By the charkha not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Indian womanhood would be preserved, but they would be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 an independent living within doors. They could do more for the cause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by the charkha than by the sword. Many Indians got about Rs. 8 to Rs. 15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which was not quite sufficient for the maintenance of their families.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Bijapur, Bahen Ganga introduced two thousand charkhas into the homes of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and as a result of this they were getting good and commendable hand-spun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from that place and they (the poor Indians) were earning thereby an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>living.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the Mahatma said that they could manufacture the best Dacca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muslin formerly, but owing to the present Government, their weavers were in a sorry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plight and were quite unable to do their professional work. They should not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Manchester for fine cloth. One Indian woman had given him an embroidered sari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weighing about twelve seers and if they could wear saris of such weight, why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not wear saris made of khaddar? Women could undergo greater pains and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men and therefore nothing prevented them from the free use of the khadi.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Mazhar-ul-Haq gave him four bangles of diamond. Such a sacrifice showed that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coming nearer for women loved their ornaments very much. That woman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beautiful who had got in her heart the idea of God. They should give up all outward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signs of beauty. They should not go to Japan, France and China for fine cloth.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all pray for the success of Hindus and Muslims, but their prayers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when they had pure hearts and bodies covered with swadeshi cloth.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difficult resolution. But if they once determined to resort to it, it would be very easy </w:t>
      </w:r>
      <w:r>
        <w:rPr>
          <w:rFonts w:ascii="Times" w:hAnsi="Times" w:eastAsia="Times"/>
          <w:b w:val="0"/>
          <w:i w:val="0"/>
          <w:color w:val="000000"/>
          <w:sz w:val="18"/>
        </w:rPr>
        <w:t>indeed.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the Mahatma exhorted those present by saying that they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burn foreign cloth or sent it to Smyrna. He thanked them for inviting him and </w:t>
      </w:r>
      <w:r>
        <w:rPr>
          <w:rFonts w:ascii="Times" w:hAnsi="Times" w:eastAsia="Times"/>
          <w:b w:val="0"/>
          <w:i w:val="0"/>
          <w:color w:val="000000"/>
          <w:sz w:val="18"/>
        </w:rPr>
        <w:t>giving him a patient hearing.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20-7-1921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SPEECH AT MEETING OF LIQUOR CONTRACTORS,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1921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had told them on the last occasion that picketing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 of the Congress Committee and that he could but advise them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do. They, however, knew the result of his advice. Some of the contractors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seen the petition which was intended to be sent to the Government and,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non-co-operators, there was not the least objection in their doing so.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non-co- operators they would not have liquor shops. The contractors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right to petition the Government. It was suggested that they were servants.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they were, there was still nothing wrong about their asking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refund of the fees they had paid to it. It was impossible for Government forcibly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close their shops. For that they would have to pass a new law. But the contractors </w:t>
      </w:r>
      <w:r>
        <w:rPr>
          <w:rFonts w:ascii="Times" w:hAnsi="Times" w:eastAsia="Times"/>
          <w:b w:val="0"/>
          <w:i w:val="0"/>
          <w:color w:val="000000"/>
          <w:sz w:val="18"/>
        </w:rPr>
        <w:t>could so on receiving a refund of their fees.</w:t>
      </w:r>
    </w:p>
    <w:p>
      <w:pPr>
        <w:autoSpaceDN w:val="0"/>
        <w:autoSpaceDE w:val="0"/>
        <w:widowControl/>
        <w:spacing w:line="260" w:lineRule="exact" w:before="40" w:after="20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knew about the Dharwar and Aligarh tragedies and he wanted to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liquor shops were most responsible for the deaths of so many people.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Sherwani of Aligarh was one of the mostly well-known and respectable persons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place; he belonged to the Muslim nobility and was a Cambridge graduate.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 telegram from Aligarh that Mr. Sherwani had also been arrested yesterday.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Sherwani had done his best to pacify the crowd; he had done his best to keep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peaceful; but he had refused to ‘rub the nose’. He had kept up the spirits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 arrested. Who has responsible for all this trouble? The whole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with picketing. Mr. Gangadharrao Deshpande has sent him a telegram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Belgaum that he and other friends had been ordered not to picket the shops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Cantonment there and Mr. Deshpande had asked his advice whether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 this order. His advice to Mr. Deshpande was that, although the order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illegal, he must obey it and that restraint would fit them for civil disobedience.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was the duty of the liquor vendors to bow to the wishes of crores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countrymen. By closing their shops they would benefit their country, and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for their country was also good for them. He knew it for a fact that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contractors were in a bad financial condition and it was the duty of the community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Hall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Held under the auspices of the Parsi Rajkiya Sabha at the Marwadi Vidyalaya</w:t>
            </w:r>
          </w:p>
        </w:tc>
      </w:tr>
    </w:tbl>
    <w:p>
      <w:pPr>
        <w:autoSpaceDN w:val="0"/>
        <w:autoSpaceDE w:val="0"/>
        <w:widowControl/>
        <w:spacing w:line="294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 what they could do for these people. But they must admit that, by keeping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shops open, the vendors were doing a disservice to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warned the contractors that if nothing was done at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there would be great trouble. When picketing was resumed it would be taken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seriously, The picketers would welcome imprisonment and even be shot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their adopted task. He felt that the shops must be closed even if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rivers of blood by reason of the picketers not stopping at the Government’s bidding.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promise the contractors that picketing would not begin afresh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of August, for what they had undertaken to do they must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accomplish, at whatever cost it might be. He had already received letters complaining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not done right in stopping picketing. He was blemed for giving weak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to the Ali Brothers, he was blamed for stopping the satyagraha movement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he was blamed for stopping picketing. Whatever advice he had given to the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it was not weakness, but of strength, and so it was regarding satyagraha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picketing. He therefore, beseeched the liquor-dealers to listen to the nation’s cry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 impending sacrifice. He would welcome death in the act of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than from disease. And he had no doubt there were many who have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>do likewise.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of his speech he invited the contractors to ask him any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they liked and appealed to them to do their duty by the country at this moment.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Maneckji Baria said there was dishonesty in every profession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liqour sellers only. The question before them was who was to close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shops and when? The liquor business had been going on for thousands of years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possible to stop it all at once. They should close the shops gradually.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shame or dishonesty in any profession, if it were but followed honestly.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had to look after his own interests, and even Mr. Gandhi who was the soul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swadeshism would not prefer a country cart, if he had to go to Colaba, but a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victoria. They could only stop drinking by inducing the people to give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 and by no other means. They had already applied to Government for a refund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they got it they would stop their shops. Government could only assess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losses on the total sales of the whole year and not of a part of it. He would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this question: he had said he would get swaraj by the end of September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case, could they not pass a law and stop the sale of liquor? From what date did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want shops to be stopped?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From today (Laughter and cheers.)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Baria said if Mr. Gandhi wanted to stop the trade from today he should be a </w:t>
      </w:r>
      <w:r>
        <w:rPr>
          <w:rFonts w:ascii="Times" w:hAnsi="Times" w:eastAsia="Times"/>
          <w:b w:val="0"/>
          <w:i w:val="0"/>
          <w:color w:val="000000"/>
          <w:sz w:val="18"/>
        </w:rPr>
        <w:t>God!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wanted the thing to be done today, but the question was </w:t>
      </w:r>
      <w:r>
        <w:rPr>
          <w:rFonts w:ascii="Times" w:hAnsi="Times" w:eastAsia="Times"/>
          <w:b w:val="0"/>
          <w:i w:val="0"/>
          <w:color w:val="000000"/>
          <w:sz w:val="18"/>
        </w:rPr>
        <w:t>could he do so? He wanted many things to be done, but he might not be able to do</w:t>
      </w:r>
    </w:p>
    <w:p>
      <w:pPr>
        <w:autoSpaceDN w:val="0"/>
        <w:autoSpaceDE w:val="0"/>
        <w:widowControl/>
        <w:spacing w:line="294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them!</w:t>
      </w:r>
    </w:p>
    <w:p>
      <w:pPr>
        <w:autoSpaceDN w:val="0"/>
        <w:autoSpaceDE w:val="0"/>
        <w:widowControl/>
        <w:spacing w:line="260" w:lineRule="exact" w:before="40" w:after="0"/>
        <w:ind w:left="10" w:right="1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replying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said he hoped they had made a further advance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meeting. He asked them to sign their names in the memorial only if they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so. About rivers of blood flowing in the month of September he said there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many men like Mr. Sherwani, Mr. Mahomed Ali and himself to do picketing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arrested hundreds of other people would replace them. If even those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thousands of his countrymen would be forthcoming ready to sacrifice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and the only think the Government could do was to shoot them and shed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blood. What had happened at Dharwar and Aligarh? Perhaps the crowd had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stones at Dharwar. The reply was bullets. That was the custom in India. A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was bound to arise when the people were pressed between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contractors and the drinkers. Therefore, he had said that rivers of blood would flow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September unless the shops were closed. In the end he asked them to see Mr. </w:t>
      </w:r>
      <w:r>
        <w:rPr>
          <w:rFonts w:ascii="Times" w:hAnsi="Times" w:eastAsia="Times"/>
          <w:b w:val="0"/>
          <w:i w:val="0"/>
          <w:color w:val="000000"/>
          <w:sz w:val="18"/>
        </w:rPr>
        <w:t>Bharucha in the matter of the memorial and consult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20-7-1921</w:t>
      </w:r>
    </w:p>
    <w:p>
      <w:pPr>
        <w:autoSpaceDN w:val="0"/>
        <w:autoSpaceDE w:val="0"/>
        <w:widowControl/>
        <w:spacing w:line="292" w:lineRule="exact" w:before="25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LETTER TO K. P. JAGASIA BROTHERS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66" w:after="0"/>
        <w:ind w:left="4550" w:right="144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19,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19th July last,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except to say that you should do what every merchant is </w:t>
      </w:r>
      <w:r>
        <w:rPr>
          <w:rFonts w:ascii="Times" w:hAnsi="Times" w:eastAsia="Times"/>
          <w:b w:val="0"/>
          <w:i w:val="0"/>
          <w:color w:val="000000"/>
          <w:sz w:val="22"/>
        </w:rPr>
        <w:t>doing. The idea of raffle does not commend itself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7580</w:t>
      </w:r>
    </w:p>
    <w:p>
      <w:pPr>
        <w:autoSpaceDN w:val="0"/>
        <w:autoSpaceDE w:val="0"/>
        <w:widowControl/>
        <w:spacing w:line="292" w:lineRule="exact" w:before="2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TELEGRAM TO BELGAUM PICKETERS</w:t>
      </w:r>
    </w:p>
    <w:p>
      <w:pPr>
        <w:autoSpaceDN w:val="0"/>
        <w:autoSpaceDE w:val="0"/>
        <w:widowControl/>
        <w:spacing w:line="270" w:lineRule="exact" w:before="66" w:after="36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>
        <w:trPr>
          <w:trHeight w:hRule="exact" w:val="244"/>
        </w:trPr>
        <w:tc>
          <w:tcPr>
            <w:tcW w:type="dxa" w:w="3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OBEY EVEN THE ILLEGAL ORDER AGAINST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PICKETING,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THAT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</w:tr>
      <w:tr>
        <w:trPr>
          <w:trHeight w:hRule="exact" w:val="25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SURELY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FUTURE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STRENGTHEN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MOVEMENT.     TRY       HARD        TO      BOYCOTT        FOREIGN      CLOTH.</w:t>
      </w:r>
    </w:p>
    <w:p>
      <w:pPr>
        <w:autoSpaceDN w:val="0"/>
        <w:autoSpaceDE w:val="0"/>
        <w:widowControl/>
        <w:spacing w:line="240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questions from the audience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Jagasia Brothers, General Import and Export merchants of Karachi,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Gandhiji, complaining of heavy losses in business and stock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lying idle due to the swadeshi movement. They had sought Gandhiji’s advice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how to meet their liabilities and asked whether he would approve of their disposing </w:t>
      </w:r>
      <w:r>
        <w:rPr>
          <w:rFonts w:ascii="Times" w:hAnsi="Times" w:eastAsia="Times"/>
          <w:b w:val="0"/>
          <w:i w:val="0"/>
          <w:color w:val="000000"/>
          <w:sz w:val="18"/>
        </w:rPr>
        <w:t>of unsold stocks through a lottery.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222. SPEECH AT PUBLIC MEETINGS, POONA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1921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mass meeting in the Camp, Mahatma Gandhi said not an inch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must be imported from foreign lands. In days gone by, India used to manufacture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sufficient quantity of cloth. The Indian cotton industry was ruined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the East India Company. The imported cloth cost them Rs. 60,00,00,000.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be prepared to wear khadi and spin cotton. They must en-courage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weavers to take up swadeshi yarn for weaving into cloth. Swadeshi was a religion. </w:t>
      </w:r>
      <w:r>
        <w:rPr>
          <w:rFonts w:ascii="Times" w:hAnsi="Times" w:eastAsia="Times"/>
          <w:b w:val="0"/>
          <w:i w:val="0"/>
          <w:color w:val="000000"/>
          <w:sz w:val="18"/>
        </w:rPr>
        <w:t>Swaraj was an impossibility without rigorous obedience to this religion.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picketing, the Mahatma said that picketing was a great and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but drunkards must not be belaboured. They must not be abused.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should be strictly non-violent. Liquor merchants should close down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shops. The country wanted to get rid of drink; the latter had turned drunkards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devils. The Mahatma concluded by appealing to the audience to take to swadeshi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earnest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addressing the meeting, said that foreign cloth included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wov-en of foreign yarn, and asked all to be careful and scrupulous about 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reminded the audience of Lokamanya Tilak’s sufferings in the cause of freedom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them to im-bibe his spirit. He said he was indifferent to boycott of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law courts as it att-ained its object, but he insisted upon Hindu-Mohamedan 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and mainly upon the boycott of foreign cloth. If they could but succeed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boycott by the end of August, swaraj was virtually obtained. He paid </w:t>
      </w:r>
      <w:r>
        <w:rPr>
          <w:rFonts w:ascii="Times" w:hAnsi="Times" w:eastAsia="Times"/>
          <w:b w:val="0"/>
          <w:i w:val="0"/>
          <w:color w:val="000000"/>
          <w:sz w:val="18"/>
        </w:rPr>
        <w:t>compliments to Maharashtra and asked them to have faith.</w:t>
      </w:r>
    </w:p>
    <w:p>
      <w:pPr>
        <w:autoSpaceDN w:val="0"/>
        <w:autoSpaceDE w:val="0"/>
        <w:widowControl/>
        <w:spacing w:line="27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huge mass meeting on Shanwarwada grounds, the Mahatma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that was a sacred day. They had assembled there to celebrate the anniversary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 Maharaj. He was the teacher of the great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8"/>
        </w:rPr>
        <w:t>of swaraj. Swadeshi was the</w:t>
      </w:r>
    </w:p>
    <w:p>
      <w:pPr>
        <w:autoSpaceDN w:val="0"/>
        <w:autoSpaceDE w:val="0"/>
        <w:widowControl/>
        <w:spacing w:line="280" w:lineRule="exact" w:before="2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simplest possible method to obtain swaraj. It would clothe the naked and feed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hungry. Twenty millions of Indians were half-starved. Maharashtra was wise,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 possessed learning, Maharashtra would spare no sacrifice but,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>the Mahatma, Maharashtra lacked in faith. Swaraj within a year was a certainty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Gandhiji unveiled a bust of Tilak and paid tributes to him. He also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meetings of women and Khilafat workers.</w:t>
      </w:r>
    </w:p>
    <w:p>
      <w:pPr>
        <w:autoSpaceDN w:val="0"/>
        <w:autoSpaceDE w:val="0"/>
        <w:widowControl/>
        <w:spacing w:line="214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paragraphs which follow are taken from two reports of Gandhiji’s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second public meeting held on Shanwarwada grounds which unanimously resolved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adopt swadeshi and boycott foreign cloth. The first paragraph is from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22-7-1921.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 would take to swadeshism with unflinching faith. Concluding, the </w:t>
      </w:r>
      <w:r>
        <w:rPr>
          <w:rFonts w:ascii="Times" w:hAnsi="Times" w:eastAsia="Times"/>
          <w:b w:val="0"/>
          <w:i w:val="0"/>
          <w:color w:val="000000"/>
          <w:sz w:val="18"/>
        </w:rPr>
        <w:t>Mahatma hoped that Maharashtra would prove worthy of Tilak Maharaj.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24-7-1921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SPEECH AT OPENING OF COLLEGE BUILDING, POONA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1921</w:t>
      </w:r>
    </w:p>
    <w:p>
      <w:pPr>
        <w:autoSpaceDN w:val="0"/>
        <w:autoSpaceDE w:val="0"/>
        <w:widowControl/>
        <w:spacing w:line="28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opening the buildings of Tilak Mahavidyalaya, Mahatma Gandhi,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introductory speech by the Secretary, Prof. Gharpure, said that national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colleges had been started all over the country. He paid a special compliment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Bihar, for the latter, having suddenly shaken off sloth and slumber, had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in carrying out almost all the items of the N. C. O. programme. Mr. C.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Das had provided for the Bengal N. C. O. students, and his sacrifice in that respect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unparalleled. Gujarat also had a national university. But, proceeded the </w:t>
      </w:r>
      <w:r>
        <w:rPr>
          <w:rFonts w:ascii="Times" w:hAnsi="Times" w:eastAsia="Times"/>
          <w:b w:val="0"/>
          <w:i w:val="0"/>
          <w:color w:val="000000"/>
          <w:sz w:val="18"/>
        </w:rPr>
        <w:t>Mahatma, the latter institutions in point of the system of education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]. He was glad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that provision for commercial and industrial training was made in the Tilak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Mahavidyalaya. That was, no doubt, a special feature of the institution. The fact,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the Mahavidyalaya was not a mere imitation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would suffice to silence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henceforth. In conclusion,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Vidyalaya would produce students worthy of the name of him after </w:t>
      </w:r>
      <w:r>
        <w:rPr>
          <w:rFonts w:ascii="Times" w:hAnsi="Times" w:eastAsia="Times"/>
          <w:b w:val="0"/>
          <w:i w:val="0"/>
          <w:color w:val="000000"/>
          <w:sz w:val="18"/>
        </w:rPr>
        <w:t>whom it had been christened.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24-7-1921</w:t>
      </w:r>
    </w:p>
    <w:p>
      <w:pPr>
        <w:autoSpaceDN w:val="0"/>
        <w:autoSpaceDE w:val="0"/>
        <w:widowControl/>
        <w:spacing w:line="294" w:lineRule="exact" w:before="4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FS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</w:t>
      </w:r>
      <w:r>
        <w:rPr>
          <w:rFonts w:ascii="Times" w:hAnsi="Times" w:eastAsia="Times"/>
          <w:b w:val="0"/>
          <w:i/>
          <w:color w:val="000000"/>
          <w:sz w:val="22"/>
        </w:rPr>
        <w:t>weaver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feeling for the country,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weave only hand-spun yarn, and charge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a living. You should overcome all the difficulties of sizing </w:t>
      </w:r>
      <w:r>
        <w:rPr>
          <w:rFonts w:ascii="Times" w:hAnsi="Times" w:eastAsia="Times"/>
          <w:b w:val="0"/>
          <w:i w:val="0"/>
          <w:color w:val="000000"/>
          <w:sz w:val="22"/>
        </w:rPr>
        <w:t>and adjusting your loom to the requirements of coarse yarn.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possibly tackle hand-spun yarn for warp,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use Indian mill-spun yarn for it and use hand-spun for </w:t>
      </w:r>
      <w:r>
        <w:rPr>
          <w:rFonts w:ascii="Times" w:hAnsi="Times" w:eastAsia="Times"/>
          <w:b w:val="0"/>
          <w:i w:val="0"/>
          <w:color w:val="000000"/>
          <w:sz w:val="22"/>
        </w:rPr>
        <w:t>woof.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even the second alternative is not possible,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use mill-spun yarn for both warp and woof.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henceforth cease to use any foreign yarn,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is silk or cotton.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worker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should get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 within your jurisdiction, and place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 before them for acceptance and help them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ability.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</w:t>
      </w:r>
      <w:r>
        <w:rPr>
          <w:rFonts w:ascii="Times" w:hAnsi="Times" w:eastAsia="Times"/>
          <w:b w:val="0"/>
          <w:i/>
          <w:color w:val="000000"/>
          <w:sz w:val="22"/>
        </w:rPr>
        <w:t>buyer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insist upon the first class of cloth,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sense or the courage to do so, take up the second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but on no account purchase foreign cloth or cloth woven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but made of foreign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</w:t>
      </w:r>
      <w:r>
        <w:rPr>
          <w:rFonts w:ascii="Times" w:hAnsi="Times" w:eastAsia="Times"/>
          <w:b w:val="0"/>
          <w:i/>
          <w:color w:val="000000"/>
          <w:sz w:val="22"/>
        </w:rPr>
        <w:t>householder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a fixed determination henceforth not to </w:t>
      </w:r>
      <w:r>
        <w:rPr>
          <w:rFonts w:ascii="Times" w:hAnsi="Times" w:eastAsia="Times"/>
          <w:b w:val="0"/>
          <w:i w:val="0"/>
          <w:color w:val="000000"/>
          <w:sz w:val="22"/>
        </w:rPr>
        <w:t>buy any foreign cloth.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interview the weaver in your neighbourhood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him to weave for you enough khadi out of homespun and, </w:t>
      </w:r>
      <w:r>
        <w:rPr>
          <w:rFonts w:ascii="Times" w:hAnsi="Times" w:eastAsia="Times"/>
          <w:b w:val="0"/>
          <w:i w:val="0"/>
          <w:color w:val="000000"/>
          <w:sz w:val="22"/>
        </w:rPr>
        <w:t>failing that, to weave out of Indian mill-spun yarn.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deliver to the Congress Committee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for destruction or sending to Smyrna or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>outside India.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the courage to give up your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wear it out at home for all dirty work, but never go out in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leisure, you should devote it to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art of spinning even, properly-twisted yarn for the sake of the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schoolboy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schoolgirl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should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receive literary training before you have spun, carded or 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nation for at least four hours per day till the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OMMITTEES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asking me whether one crore members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 Congress register. I have not the accurate figures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 do know that we have nearly reached the figure, if we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mere mechanical registration. Let us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implication. It is that we have one crore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believe in and wish to work for the Congress creed.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is the acid test. If we have one crore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of one mind in India, we must have an ocular proof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streets  and villages. Do we see as we walk about that 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thirty men and women is dressed in khadi or at least swadeshi?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majority of those who make our audiences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swadeshi? The answer must be a reluctant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no. I would, therefore, advise all Congress organizations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nothing but swadeshi till we have brought about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cloth. In  order to be able to do this, it is high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Congress worker dressed himself or herself in coarse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swaraj soldier’s uniform. I am looking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meeting, hoping that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bear on their persons the mark of soldiership. If we are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boycott, say, by the 31st August, the Congress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carding, spinning and weaving institutes.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must become experts in carding, spinning and weaving.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write helplessly to the Ashram at Sabarmati for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guidance. Thank God, every province has now some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processes. The workers in each province must befriend </w:t>
      </w:r>
      <w:r>
        <w:rPr>
          <w:rFonts w:ascii="Times" w:hAnsi="Times" w:eastAsia="Times"/>
          <w:b w:val="0"/>
          <w:i w:val="0"/>
          <w:color w:val="000000"/>
          <w:sz w:val="22"/>
        </w:rPr>
        <w:t>carders (</w:t>
      </w:r>
      <w:r>
        <w:rPr>
          <w:rFonts w:ascii="Times" w:hAnsi="Times" w:eastAsia="Times"/>
          <w:b w:val="0"/>
          <w:i/>
          <w:color w:val="000000"/>
          <w:sz w:val="22"/>
        </w:rPr>
        <w:t>pinjaras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spinners and weavers, learn the trade from them,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be able to protect it and not compete with them.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also befriend carpenters and blacksmiths for charkhas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spindles. Let them stock sufficient khadi and sell it at cost price,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to include the expense of running the store. In other words,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office must, for the time being, be an arsenal for the storage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manufacture of peaceful ammunition. Is this a ludicrous or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demand? Was not every available hand in England, France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Germany working for furthering the objects of the War?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beli-eve that swaraj is unattainable without swadeshi, does it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ceaselessly and intelligently devote our attention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manufacture and distribution to the almost entire exclusion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other activity? All meetings, and all declamation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when they are held, must be stopped. We must consider our </w:t>
      </w:r>
      <w:r>
        <w:rPr>
          <w:rFonts w:ascii="Times" w:hAnsi="Times" w:eastAsia="Times"/>
          <w:b w:val="0"/>
          <w:i w:val="0"/>
          <w:color w:val="000000"/>
          <w:sz w:val="22"/>
        </w:rPr>
        <w:t>weaknesses and shortcomings rather than contemplate the rulers. Con-</w:t>
      </w:r>
      <w:r>
        <w:rPr>
          <w:rFonts w:ascii="Times" w:hAnsi="Times" w:eastAsia="Times"/>
          <w:b w:val="0"/>
          <w:i w:val="0"/>
          <w:color w:val="000000"/>
          <w:sz w:val="22"/>
        </w:rPr>
        <w:t>templation of the latter can only breed hatred, weakness and help-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lessness. That of the for-mer and consequent action will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strength and hope. If, therefore, we hold meetings,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simply business meetings to demonstrate the necessity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>and manufacture, and to show the way thereto.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OMING </w:t>
      </w:r>
      <w:r>
        <w:rPr>
          <w:rFonts w:ascii="Times" w:hAnsi="Times" w:eastAsia="Times"/>
          <w:b w:val="0"/>
          <w:i w:val="0"/>
          <w:color w:val="000000"/>
          <w:sz w:val="20"/>
        </w:rPr>
        <w:t>A.I.C.C. 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60" w:lineRule="exact" w:before="66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Much depends upon the coming meeting of the All-India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Committee. we have no time for wrangling or idle discussion.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able to say whether India can be organized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few months for the establishment of swaraj and vindication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wrongs, whether we are of one mind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of success, and whether we are prepared to work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therefor. It is to be hoped that responsible officials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provinces will come prepared with figures as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233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(a)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(b)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(d)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(e)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(f)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amount of the Tilak Swaraj Fund,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number of members on the Congress register,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number of charkhas in working order, and their total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output to-date,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number of carders,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number of weavers of (1) hand-spun, (2) Indian mill-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spun and (3) foreign yarn,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number of importers of foreign cloth.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also come prepared to give the necessary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prospects of civil disobedience and suspension of 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>taxes.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meeting, I hope, will be business-like and chary </w:t>
      </w:r>
      <w:r>
        <w:rPr>
          <w:rFonts w:ascii="Times" w:hAnsi="Times" w:eastAsia="Times"/>
          <w:b w:val="0"/>
          <w:i w:val="0"/>
          <w:color w:val="000000"/>
          <w:sz w:val="22"/>
        </w:rPr>
        <w:t>of wasting a single moment of national time in vain discussion.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my attention to the fact that there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market khadi made in our mills and even brought from  Japan. </w:t>
      </w:r>
      <w:r>
        <w:rPr>
          <w:rFonts w:ascii="Times" w:hAnsi="Times" w:eastAsia="Times"/>
          <w:b w:val="0"/>
          <w:i w:val="0"/>
          <w:color w:val="000000"/>
          <w:sz w:val="22"/>
        </w:rPr>
        <w:t>I find it difficult to believe this. Has commerce fallen so low that it</w:t>
      </w:r>
    </w:p>
    <w:p>
      <w:pPr>
        <w:autoSpaceDN w:val="0"/>
        <w:autoSpaceDE w:val="0"/>
        <w:widowControl/>
        <w:spacing w:line="29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intrude upon even sacred soil? Our mills have enough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machines without trying to take the bread out of the mouths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workers in their cottages. But let the consumer beware.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is unmistakable, especially when it is unbleached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unwashed. Let him beware of cloth that looks like mill-made and is </w:t>
      </w:r>
      <w:r>
        <w:rPr>
          <w:rFonts w:ascii="Times" w:hAnsi="Times" w:eastAsia="Times"/>
          <w:b w:val="0"/>
          <w:i w:val="0"/>
          <w:color w:val="000000"/>
          <w:sz w:val="22"/>
        </w:rPr>
        <w:t>yet claimed to be hand-spun and hand-woven. The fact is that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has and ought to have an individuality about it. It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peculiar to it, and it should never have the dead glossiness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cloth. Hand-spun khadi has a roughness that is soothing.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Hand-made khadi is absorbent, light, pleasant to the touch,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produced at 4 annas a yard without sweating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and the spinners, unless it is manufactured entirely from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flimsy and wears away after a few washes. And it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buy from stores one knows. The Congress Committees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Ahmedabad have taken to certifying stores where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be purchased at reasonable prices. Only that is khadi whose </w:t>
      </w:r>
      <w:r>
        <w:rPr>
          <w:rFonts w:ascii="Times" w:hAnsi="Times" w:eastAsia="Times"/>
          <w:b w:val="0"/>
          <w:i w:val="0"/>
          <w:color w:val="000000"/>
          <w:sz w:val="22"/>
        </w:rPr>
        <w:t>warp and woof are hand-spun and which is hand-woven.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IRPAN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Sikh scimitar—is for the Sikh,“what,”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Sikh Young Men’s Association, “the sacred thread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Brahmin.” And now the Punjab Government is trying to divest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of their ‘sacred thread’ by restricting its length and breadth.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abhor the possession or the use of arms, I cannot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forcible prohibition. As I said three years ago, this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disarmament of a people will be regarded by history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blackest sins committed by the British Government against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want to possess arms, they ought to have them without ado.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the case of the Sikhs, who have held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let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all these years, the crime is worse. The Secretary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proving that this war against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synchronized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repressive measures adopted against this brave community.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too is obvious. The Sikhs have attained political consciousness.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content merely to kill at the bidding of their 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weigh the pros and cons of a cause in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fight. Above all, they want to know where they ‘come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in’. They want to become equal partners. This is intolerable,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put down. The bravest among them have,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imagine, been silenced. I can only hope that, rather than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>their sacred weapon, the Sikhs will court imprisonment. We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discipline by compulsion. We must learn not to use arms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 with responsibility and self-restraint, notwithstanding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possess them.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EAUTY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</w:p>
    <w:p>
      <w:pPr>
        <w:autoSpaceDN w:val="0"/>
        <w:autoSpaceDE w:val="0"/>
        <w:widowControl/>
        <w:spacing w:line="28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kind permission of Pandit Motilal Nehru, I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instructive and entertaining description, word for word, of </w:t>
      </w:r>
      <w:r>
        <w:rPr>
          <w:rFonts w:ascii="Times" w:hAnsi="Times" w:eastAsia="Times"/>
          <w:b w:val="0"/>
          <w:i w:val="0"/>
          <w:color w:val="000000"/>
          <w:sz w:val="22"/>
        </w:rPr>
        <w:t>his life at Ramgadh where he was recently recuperating :</w:t>
      </w:r>
    </w:p>
    <w:p>
      <w:pPr>
        <w:autoSpaceDN w:val="0"/>
        <w:tabs>
          <w:tab w:pos="1010" w:val="left"/>
          <w:tab w:pos="375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climate and the surroundings of the little hilltop on which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perched all by myself save for one servant has agreed with me remarkably.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trace of asthma and cough still left, but it is bound to disappear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health and strength. The only pity is that I am not allowed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for the after-cure, and this is due to the past sins of professional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still following me. Out of the hundreds of briefs on my hands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 practice, there were two which I could not give up. One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came on immediately before Sarup’s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marriage, and was to a certain ex-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tent responsible for the break-down of my health, and the other is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interfering with my rest-cure. It is a long original trial and begins on the 5th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July requiring three or four days’ previous study. I am trying to have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shunted off after the all-India meeting in Lucknow, but have provisionally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the 30th June as the date of my departure from Ramgadh. If I am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a couple of weeks more, I can promise you that I would be as strong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bull, but perhaps it is not safe for a non-violent non-co-operator to be so </w:t>
      </w:r>
      <w:r>
        <w:rPr>
          <w:rFonts w:ascii="Times" w:hAnsi="Times" w:eastAsia="Times"/>
          <w:b w:val="0"/>
          <w:i w:val="0"/>
          <w:color w:val="000000"/>
          <w:sz w:val="18"/>
        </w:rPr>
        <w:t>strong in body.</w:t>
      </w:r>
    </w:p>
    <w:p>
      <w:pPr>
        <w:autoSpaceDN w:val="0"/>
        <w:autoSpaceDE w:val="0"/>
        <w:widowControl/>
        <w:spacing w:line="258" w:lineRule="exact" w:before="42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interested to know the kind of life I am leading here.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good(?) old days, two kitchen establishments—one English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Indian—accompanied me in the hills. After chotahazri in camp, we would start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for the jungle with a full equipment of rifles, shot guns and ammunition,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 occasions, with quite a little army of beaters and killed such innocent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creatures as came on our way till late in the afternoon—lunch and tea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in the jungle with as much punctitious care as at home. A hearty dinner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awaited our return to camp, and, after doing full justice to it, we slept the sleep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just! There was nothing to distrub the even tenor of life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occasional annoyance at a stupid miss which saved the life of some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beast. And now—the brass cooker (purchased in Delhi when we were all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opening of the Tibbia College) has taken the place of the two kitchens,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solitary servant, not over-intelligent, that of the old retinue, three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bags containing rice, dal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masala </w:t>
      </w:r>
      <w:r>
        <w:rPr>
          <w:rFonts w:ascii="Times" w:hAnsi="Times" w:eastAsia="Times"/>
          <w:b w:val="0"/>
          <w:i w:val="0"/>
          <w:color w:val="000000"/>
          <w:sz w:val="18"/>
        </w:rPr>
        <w:t>that of the mule loads of provisions (I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Vijayalakshmi Pandit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5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shall never excuse Kamla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for making these bags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bideshi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cloth instead of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khadi)—one square meal of rice, dal, vegetables, sometimes </w:t>
      </w:r>
      <w:r>
        <w:rPr>
          <w:rFonts w:ascii="Times" w:hAnsi="Times" w:eastAsia="Times"/>
          <w:b w:val="0"/>
          <w:i/>
          <w:color w:val="000000"/>
          <w:sz w:val="18"/>
        </w:rPr>
        <w:t>khir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(milk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rice cooked together) in the middle of the day, that of breakfast, lunch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dinner </w:t>
      </w:r>
      <w:r>
        <w:rPr>
          <w:rFonts w:ascii="Times" w:hAnsi="Times" w:eastAsia="Times"/>
          <w:b w:val="0"/>
          <w:i/>
          <w:color w:val="000000"/>
          <w:sz w:val="18"/>
        </w:rPr>
        <w:t>a l’anglaise</w:t>
      </w:r>
      <w:r>
        <w:rPr>
          <w:rFonts w:ascii="Times" w:hAnsi="Times" w:eastAsia="Times"/>
          <w:b w:val="0"/>
          <w:i w:val="0"/>
          <w:color w:val="000000"/>
          <w:sz w:val="18"/>
        </w:rPr>
        <w:t>—lots of fruit with morning and afternoon tea and 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occasional egg or two when available. The shikar has given place to long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walks and the rifles and guns to books, magazines and newspapers (the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favourite book being Edwin Arnold’s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Song Celestial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now undergoing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third reading). When it rains hard, as it is doing now, there is nothing but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 silly letters like this. “What a fall, my countrymen!” But really I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enjoyed life better. Only the rice has given out, and I have applied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Brahmin-like for a dole from the ministerial stores of Jagatnarayan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happens to be near.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225. THE SHADOW OF SIMLA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proof were wanted that the movement of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anti-British nor anti-Christian, we have the instance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Stokes, a nationalized British subject and staunch Christian,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 to the eradication of the evil of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Stokes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non-co-operator and Congressman. I think I am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has come to it by slow degrees. No Indian is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battle to the Government as Mr. Stokes. He has veritably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guide, philosopher and friend of the hill-men. The reader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on under the shadow of Simla,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nose as it were. And yet Lord Reading is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 mischief. I have no doubt that he is willing enough.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carry the district officers and others with him.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are so unscrupulous that if they cannot have their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territories directly administered, they do so through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Now, on the hills near Simla there are small native 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British officer is all-powerful, more so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than the Viceroy. He can make the states do as he wills,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profess to be unconnected with their doings.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state under the Court of Wards. And it is here that,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of the Deputy Commissioner of Simla, repression is going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Eminent lawyer who was a member of the Hunter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order to suppress the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movement. The chosen way,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Parsi friend corrected me, dates not from British days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Adam’s, is to lop off tall poppies. The axe must be laid at the root.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most efficient and cultured of the poor hillmen named </w:t>
      </w:r>
      <w:r>
        <w:rPr>
          <w:rFonts w:ascii="Times" w:hAnsi="Times" w:eastAsia="Times"/>
          <w:b w:val="0"/>
          <w:i w:val="0"/>
          <w:color w:val="000000"/>
          <w:sz w:val="22"/>
        </w:rPr>
        <w:t>Kapur Singh has been under lock and key. Here is a graphic descrip-</w:t>
      </w:r>
      <w:r>
        <w:rPr>
          <w:rFonts w:ascii="Times" w:hAnsi="Times" w:eastAsia="Times"/>
          <w:b w:val="0"/>
          <w:i w:val="0"/>
          <w:color w:val="000000"/>
          <w:sz w:val="22"/>
        </w:rPr>
        <w:t>tion of the way evidence was collected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were subjected to a reign of terror. The Simla police were  brought,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them arrested all the people scared by threats of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machine-guns and Kala-pani. . . . It was in such an atmosphere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evidence for the prosecution was collected.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reminds one of the Punjab martial law days.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 hillmen feel sore about this persecution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trusted leader. I hope that under Mr. Stokes’ inspiration, they will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solutely refuse to do any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all even for full value until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is discharged. They must not weaken, but must invite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devoted heads the wrath of the authorities and face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>even as he did.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persistence in exacting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For the authority,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and the comfort of the officials and officers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continuance of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Without it, they cannot sport and kill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 in the forests of the Himalayas. The Duke could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for shikar to the mountain fastnesses, if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gone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>use. For the doubtful pleasure of shooting tigers and innocent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‘game’, a way had to be cut by impressing the labours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unwilling villagers. If the beasts had intelligent speech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command, they would state a case against man that ‘would stagger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humanity’. I can understand the shooting of wild beasts which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annoy us. But I have found no cogent reasons advanced for wasting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upon organizing parties for satisfying man’s thirst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blood. And yet, if there was no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would be no ‘sport’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or the globetrotters. I need not have the practice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precedents from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flung in my face.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be slave to precedents or practice I cannot understand or </w:t>
      </w:r>
      <w:r>
        <w:rPr>
          <w:rFonts w:ascii="Times" w:hAnsi="Times" w:eastAsia="Times"/>
          <w:b w:val="0"/>
          <w:i w:val="0"/>
          <w:color w:val="000000"/>
          <w:sz w:val="22"/>
        </w:rPr>
        <w:t>defend on a moral basis.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21-7-1921</w:t>
      </w:r>
    </w:p>
    <w:p>
      <w:pPr>
        <w:autoSpaceDN w:val="0"/>
        <w:autoSpaceDE w:val="0"/>
        <w:widowControl/>
        <w:spacing w:line="294" w:lineRule="exact" w:before="1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POSITION OF WOMEN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Saraladevi of Katak writes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admit that the treatment of women is as bad a disease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itself? The attitude of the young ‘nationalists’ I have come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contact with is beastly in ninety cases out of a hundred. How many of the non-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co-operators in India do not regard women as objects of enjoyment? Is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condition of success—self-purification—possible without a change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attitude towards women?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unable to subscribe that the treatment of women is a</w:t>
      </w:r>
      <w:r>
        <w:rPr>
          <w:rFonts w:ascii="Times" w:hAnsi="Times" w:eastAsia="Times"/>
          <w:b w:val="0"/>
          <w:i w:val="0"/>
          <w:color w:val="000000"/>
          <w:sz w:val="22"/>
        </w:rPr>
        <w:t>‘disease as bad as untouchability’. Shrimati Saraladevi has grossly ex-</w:t>
      </w:r>
      <w:r>
        <w:rPr>
          <w:rFonts w:ascii="Times" w:hAnsi="Times" w:eastAsia="Times"/>
          <w:b w:val="0"/>
          <w:i w:val="0"/>
          <w:color w:val="000000"/>
          <w:sz w:val="22"/>
        </w:rPr>
        <w:t>aggerated the evil. Nor can the charge levelled against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of mere gratification of lust be sustained. A cause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by exaggeration. At the same time, I have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to the proposition that, in order to fit ourselves for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swa-raj, men must cultivate much greater respect than they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her purity. Mr. Andrews has struck a much truer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lady, when he tells us in burning language that we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gloat over the shame of our fallen sisters. That any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found willing to relate with gusto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these erring sisters who reserved themselves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is a degrading thou-ght There can be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and non-co-operators in this matter of vital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moral well-being. All of us men must hang our heads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so long as there is a single woman whom we dedicate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lust. I will far rather see the race of man extinct than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less than beasts by making the noblest of God’s creation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our lust. But this is not a problem merely for India.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problem. And if I preach against the modern artificial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 enjoyment, and ask men and women to go back to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epitomized in the charkha, I do so because I know that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return to simplicity, there is no escape from our descent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lower than brutality. I passionately desire the utmost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women. I detest child-marriages. I shudder to see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widow, and shiver with rage when a husband just widowed with brutal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contracts another marriage. I deplore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of parents who keep their daughters utterly ignorant and </w:t>
      </w:r>
      <w:r>
        <w:rPr>
          <w:rFonts w:ascii="Times" w:hAnsi="Times" w:eastAsia="Times"/>
          <w:b w:val="0"/>
          <w:i w:val="0"/>
          <w:color w:val="000000"/>
          <w:sz w:val="22"/>
        </w:rPr>
        <w:t>illiterate and bring them up only for the purpose of marrying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 to some young men of means. Notwithstanding all this grief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rage, I realize the difficulty of the problem. Women must have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equal legal status. But the problem does not end there.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at the point where women begin to affect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illustrate what I mean, let me relate the enchanting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a valued Mussulman friend gave me of a talk he had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noted feminist in London. He was attending a meeting of feminists.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friend was surprised to find a Mussulman at such a meeting!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inquired how he found himself there. The friend said he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and two minor reasons for so doing. His father died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infant. He owed all he was in life to his mother. Then lie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to a woman who was a real partner in life. And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but four daughters—all minors—in whom as a father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interested. Was it any wonder that he was a feminist?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Mussulmans were accused of indifference to women. There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grosser libel uttered. The law of Islam gave equal rights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He thought that man for his lust had degraded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adoring the soul within her, he had set about adoring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and he had succeeded so well in his design, that woman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that she had begun to hug her bodily adornment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a sign of her slavery. He added with his voice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choked, if it was not so, how could it be that the fallen sisters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 the embellishment of the body? Had we (men) not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soul out of them? No, he said regaining self-possession,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not only the mechanical freedom for women, he wanted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down the shackles that bound her of her own will. And so he </w:t>
      </w:r>
      <w:r>
        <w:rPr>
          <w:rFonts w:ascii="Times" w:hAnsi="Times" w:eastAsia="Times"/>
          <w:b w:val="0"/>
          <w:i w:val="0"/>
          <w:color w:val="000000"/>
          <w:sz w:val="22"/>
        </w:rPr>
        <w:t>had intended to bring up his daughters to an independent calling.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pursue the ennobling conversation any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my fair correspondent to ponder over the central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friend’s discourse and tackle the problem. Woman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consider herself the object of man’s lust. The remedy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hands than man’s. She must refuse to adorn herself for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her husband, if she will be an equal partner with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imagine Sita ever wasting a single moment on pleasing Rama </w:t>
      </w:r>
      <w:r>
        <w:rPr>
          <w:rFonts w:ascii="Times" w:hAnsi="Times" w:eastAsia="Times"/>
          <w:b w:val="0"/>
          <w:i w:val="0"/>
          <w:color w:val="000000"/>
          <w:sz w:val="22"/>
        </w:rPr>
        <w:t>by physical charms.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21-7-1921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TO CORRESPONDENTS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P. SISHTA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The object of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undermine the prestige of the courts of law, through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Government consolidates its power.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N. H. MODI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Without considering the constitution,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certainly not become office-bearers </w:t>
      </w:r>
      <w:r>
        <w:rPr>
          <w:rFonts w:ascii="Times" w:hAnsi="Times" w:eastAsia="Times"/>
          <w:b w:val="0"/>
          <w:i w:val="0"/>
          <w:color w:val="000000"/>
          <w:sz w:val="22"/>
        </w:rPr>
        <w:t>in Congress Committees. In my opinion, the resolution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debars nominated members from holding office. Nor can an </w:t>
      </w:r>
      <w:r>
        <w:rPr>
          <w:rFonts w:ascii="Times" w:hAnsi="Times" w:eastAsia="Times"/>
          <w:b w:val="0"/>
          <w:i w:val="0"/>
          <w:color w:val="000000"/>
          <w:sz w:val="22"/>
        </w:rPr>
        <w:t>Honorary Magistrate become an office-bearer. Persons under twenty-</w:t>
      </w:r>
      <w:r>
        <w:rPr>
          <w:rFonts w:ascii="Times" w:hAnsi="Times" w:eastAsia="Times"/>
          <w:b w:val="0"/>
          <w:i w:val="0"/>
          <w:color w:val="000000"/>
          <w:sz w:val="22"/>
        </w:rPr>
        <w:t>one, no matter how well-educated they may be, are certainly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for membership. Personally I cannot believe in 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non-co-operation work successfully. I would therefore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a place where no non-co-operator can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work. A non-co-operating Mussulman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>wear a Turkish cap of foreign make. Anyone employing paid agen-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cies for canvassing votes for seats on Congress Committees I would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an unworthy candidate. I would suggest to this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=pondent and others that, after all, the choice lies with the electors.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electors choose to elect co-operators or persons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character, no constitution can succeed in preventing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into public life, and if co-operators join the Congress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to, they will undoubtedly carry the election of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choice, where they are in a majority. The Congress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stitution does not respect parties. It is the non-co-operation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carried practically without a dissentient voice, that </w:t>
      </w:r>
      <w:r>
        <w:rPr>
          <w:rFonts w:ascii="Times" w:hAnsi="Times" w:eastAsia="Times"/>
          <w:b w:val="0"/>
          <w:i w:val="0"/>
          <w:color w:val="000000"/>
          <w:sz w:val="22"/>
        </w:rPr>
        <w:t>makes it necessary for the proper working of the resolution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should elect staunchest adherents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K. B. LAL GUPTA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It has never been claimed that the charkha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family. It is claimed that a charkha can provide food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person. Its greatest claim is, however, that it is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prosperity.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B. S. 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As to giving evidence in false criminal or civil cases,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you to the Working Committee’s interpretation. Even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nationalize schools, it will certainly be better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allow their schools to be controlled and regulated by Congress experts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had called upon lawyers to boycott courts.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their services are available. Even if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 are righted, non-co-operation cannot be stopped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attained. The keeping of the details of the Simla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public is not, in my opinion, a sin of secrecy.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that sin when one refuses to disclose confidence given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Respect for confidence is quite consistent with avoidance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secrecy. We may not keep anything secret for fear of punishment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evil befalling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TEJ SINH VARMA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Your kind offer to take up Fiji and Assam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forwarded to Mr. Andrews. His address is Shanti niketan, </w:t>
      </w:r>
      <w:r>
        <w:rPr>
          <w:rFonts w:ascii="Times" w:hAnsi="Times" w:eastAsia="Times"/>
          <w:b w:val="0"/>
          <w:i w:val="0"/>
          <w:color w:val="000000"/>
          <w:sz w:val="22"/>
        </w:rPr>
        <w:t>Bolpur, E. I. 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A TRAVESTY OF CIVILIZATION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Fond as I am of reading literature, it is rarely that I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reading any. A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 week has been lying with me for months. It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essay, entitled ‘Law and Gospel’.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such a bearing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movement that I offer no excuse for reproducing it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many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it. The able writer of the essay calls the world-revolt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religious movement. The reader must judge whether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based as it deliberately is on a frank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(however much we may fail in its application),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religious of all the movements going on in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 freeing mankind from the yoke of a system falsely called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229. DISCARDING OLD AND CREATING NEW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two aspects—discarding old and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new, destruction and reconstruction. We cannot proceed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They are fully comprehended in the steps we have taken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 to the point where we stand today and, in my opinion,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further progress except by continuing in the same manner.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non-co-operation seems impossible to me in any other way.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“Law and Gospel”, 21-7-1921.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settled conviction that we cannot advance even one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adopting swadeshi. Through it alone can all our powers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developed. In swadeshi alone are present both purposeful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purposeful creation. It alone provides exercise to all limbs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 is the nation and tests their strength. To this 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not thrown themselves heart and soul into any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the experiment of swadeshi is impossible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 devotion to the task. A nation which has learnt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devotion holds swaraj in the palm of its hand;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swadeshi, swaraj is as much of an impossibility as a flower in the sky.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success in swadeshi, we shall have to discard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altogether and shall have to produce more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So far, we have been afraid to destroy. As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ratnachintamani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spinning-wheel,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of the supreme tool for creation. But we need to pay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aspect of dis-carding. The pace of creation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only up to a certain point, after which it will follow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Destruction can be carried out in an instant.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destroy, it is necessary to have a strong desire to do so.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destroy when our ideas have changed.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said, on the basis of experience, that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kept up in the absence of aversion to objects of desire.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the same aversion or dislike towards foreign cloth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is filthy. Till we feel such aversion, we shall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feel drawn by Japanese saris and Manchester muslin,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such material, and dealers professing to offer these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us by selling the original stuff instead. So, for the present,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refuse to touch even such articles as resemble foreign material.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careful lest we get cheated. If we are to feel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aversion against foreign cloth, we should also be clear in 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foreign cloth is at the root of our slavery. All else has come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wake. The East India Company’s fort followed foreign cloth and was </w:t>
      </w:r>
      <w:r>
        <w:rPr>
          <w:rFonts w:ascii="Times" w:hAnsi="Times" w:eastAsia="Times"/>
          <w:b w:val="0"/>
          <w:i w:val="0"/>
          <w:color w:val="000000"/>
          <w:sz w:val="22"/>
        </w:rPr>
        <w:t>built for the sake of such 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1st of August should be to us a day of great remembrance.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first death anniversary of the man most beloved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age. What miracle shall we perform before the world on that </w:t>
      </w:r>
      <w:r>
        <w:rPr>
          <w:rFonts w:ascii="Times" w:hAnsi="Times" w:eastAsia="Times"/>
          <w:b w:val="0"/>
          <w:i w:val="0"/>
          <w:color w:val="000000"/>
          <w:sz w:val="22"/>
        </w:rPr>
        <w:t>day?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what way should we express our reverence for the Loka-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fabulous gem which fulfilled one’s desires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manya? In one way alone: by all of us resolving on that day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use of foreign cloth altogether. On that day all the people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or village should get together at one place and throw away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stock of foreign cloth, never to have such cloth again.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worship and, by this single act, we can ensure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within this year. Hence from now on to the 1st of August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have, whether eating, drinking, sitting or standing,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our mind : how we may give up the use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persuade others to do likewise. As we worked hard to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we should work harder still to get people to re-nounce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cloth. Every community and caste should make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arrangements.The different communities should collect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their members and hand over the stock to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receipt should also be obtained. Women will find the thing hard.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easy to contribute money, easy even to give away jewellery,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extremely difficult to discard beautiful saris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Nevertheless, they should swallow this bitter draught.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such draught for the nation as a whole. Afterwards only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will have to be ready to court imprisonment.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give this spirit of self-denial to the men and women of Gujarat.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before us is short, but we ought to finish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this period.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is the second aspect. Those who have started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should work to get more khadi produced. Any delay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sinful. We shall most certainly require a large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if the people give up using foreign cloth altogether.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destroying foreign cloth because we want to promote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we want this because in that way we spread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giving people work and bringing some decency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simple life in huts. The average income of an Indian is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rupees a year, and this is the easiest way to double the figure.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millions are concerned, there can be no other way. Every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therefore, should start working on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should produce khadi made out of hand-spun yarn.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this should be the main plank in the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Committee. We shall give proof of our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for work by our success in persuading people to discard and to create.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what the Congress is and respect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use mill-made cloth. If they do, such cloth will not be</w:t>
      </w:r>
    </w:p>
    <w:p>
      <w:pPr>
        <w:autoSpaceDN w:val="0"/>
        <w:autoSpaceDE w:val="0"/>
        <w:widowControl/>
        <w:spacing w:line="294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available for the poor and its price will rise. If we wish to enhance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prestige of khadi and increase the income of the weavers, we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see that khadi comes to be adopted as the dress of culture.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possible to restore the former glory of India and revive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craftsmanship which once flourished in it unless we make the right 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khadi. After swaraj is won, the upper classes will be welcome to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yarn of the finest count produced and have once again Dacca muslin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wear. Today, however, even for them khadi is the only proper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not be too much to expect of Gujarati merchants 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will not henceforth import foreign cloth. Influential leaders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should visit each town where foreign cloth is sold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request the merchant concerned to give up business in such cloth.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Thus, the most important task to which members of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address themselves is to see that every section of the public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turns towards swadeshi.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230. TELEGRAM TO KHWAJA ABDUL MAJID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21,1921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autoSpaceDN w:val="0"/>
        <w:tabs>
          <w:tab w:pos="930" w:val="left"/>
          <w:tab w:pos="2590" w:val="left"/>
          <w:tab w:pos="3590" w:val="left"/>
          <w:tab w:pos="3990" w:val="left"/>
          <w:tab w:pos="5270" w:val="left"/>
          <w:tab w:pos="6050" w:val="left"/>
        </w:tabs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SHERWANI’S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RELATIVES.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830" w:val="left"/>
          <w:tab w:pos="1510" w:val="left"/>
          <w:tab w:pos="2730" w:val="left"/>
          <w:tab w:pos="3250" w:val="left"/>
          <w:tab w:pos="4730" w:val="left"/>
          <w:tab w:pos="521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</w:t>
      </w:r>
    </w:p>
    <w:p>
      <w:pPr>
        <w:autoSpaceDN w:val="0"/>
        <w:tabs>
          <w:tab w:pos="970" w:val="left"/>
          <w:tab w:pos="1550" w:val="left"/>
          <w:tab w:pos="2450" w:val="left"/>
          <w:tab w:pos="429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LAZINESS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ESPECIALLY</w:t>
      </w:r>
    </w:p>
    <w:p>
      <w:pPr>
        <w:autoSpaceDN w:val="0"/>
        <w:tabs>
          <w:tab w:pos="1050" w:val="left"/>
          <w:tab w:pos="2030" w:val="left"/>
          <w:tab w:pos="2850" w:val="left"/>
          <w:tab w:pos="3490" w:val="left"/>
          <w:tab w:pos="473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BOYCOTT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HANDSPINNING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HANDWEAVING.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 M. Khwaja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T.A.K. Sherwani had been arrested in Aligarh;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Women, Bombay”, 19-7-1921.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SPEECH AT OPENING OF BANK PREMISES,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1921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connected with banking business and banking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I know very little of the management thereof;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to come here by friends and I am attracted here by their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sometimes come here to beg for money for the sake of 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 I have also to approach you for persuading you to aban-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 foreign cloth and to encourage swadeshi in which lies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We should have the ability to carry on a big bank,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efficiently crores of rupees, in the course of our national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not many banks amongst us, it does not follow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capable of efficiently managing crores and tens of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rupees. Banking business is carried on in our country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hundreds of years. Our Marwaris are born bankers and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managed not only crores but hundreds of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they been born in any other land but India. But since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this poverty-stricken land, their capacity is but poorly valued.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writer has said that most of the recent wars are due to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causes. At the same time it can be said that the rich people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doing immense good to suffering humanity. I hope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 will be carried on on high moral principles and I wish it </w:t>
      </w:r>
      <w:r>
        <w:rPr>
          <w:rFonts w:ascii="Times" w:hAnsi="Times" w:eastAsia="Times"/>
          <w:b w:val="0"/>
          <w:i w:val="0"/>
          <w:color w:val="000000"/>
          <w:sz w:val="22"/>
        </w:rPr>
        <w:t>every prosperity. Now I declare the premises open.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23-7-1921</w:t>
      </w:r>
    </w:p>
    <w:p>
      <w:pPr>
        <w:autoSpaceDN w:val="0"/>
        <w:autoSpaceDE w:val="0"/>
        <w:widowControl/>
        <w:spacing w:line="220" w:lineRule="exact" w:before="2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opened the new premises of the Union Bank of India, Ltd., at 4 p.m. </w:t>
      </w:r>
      <w:r>
        <w:rPr>
          <w:rFonts w:ascii="Times" w:hAnsi="Times" w:eastAsia="Times"/>
          <w:b w:val="0"/>
          <w:i w:val="0"/>
          <w:color w:val="000000"/>
          <w:sz w:val="18"/>
        </w:rPr>
        <w:t>Seth Ratansi Dharamsi Morarji presided.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7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MESSAGE TO PEOPLE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21,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holy name of “Lokamanya’ on the 1st August </w:t>
      </w:r>
      <w:r>
        <w:rPr>
          <w:rFonts w:ascii="Times" w:hAnsi="Times" w:eastAsia="Times"/>
          <w:b w:val="0"/>
          <w:i w:val="0"/>
          <w:color w:val="000000"/>
          <w:sz w:val="22"/>
        </w:rPr>
        <w:t>by discarding foreign cloth and wearing khaddar. Boycott is an indis-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pensable condition for the attainment of swaraj and redress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and Khilafat wrongs.</w:t>
      </w:r>
    </w:p>
    <w:p>
      <w:pPr>
        <w:autoSpaceDN w:val="0"/>
        <w:autoSpaceDE w:val="0"/>
        <w:widowControl/>
        <w:spacing w:line="28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brothers and sisters—Hindus and Mohammedans,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 and Jews—all should come to honour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Lokamanya on the 1st August.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not wear khadi, at least our mill-made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attend. To come dressed in foreign clothes is an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the deceased Lokamanya. Give away the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volunteers or send it to the stores opened in the Ashoka Building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make a bonfire of them is the best way; but, 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Princess Street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you wish, they will be sent to Smyrna or some other country.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autoSpaceDE w:val="0"/>
        <w:widowControl/>
        <w:spacing w:line="292" w:lineRule="exact" w:before="42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233. SPEECH ON SWADESHI, BOMBAY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1921</w:t>
      </w:r>
    </w:p>
    <w:p>
      <w:pPr>
        <w:autoSpaceDN w:val="0"/>
        <w:autoSpaceDE w:val="0"/>
        <w:widowControl/>
        <w:spacing w:line="258" w:lineRule="exact" w:before="11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who, on rising to speak received an ovation, said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very short time that they met there again that night. The last occasion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for collecting money for the Tilak Swaraj Fund. At that time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ladies present. Tonight he was to address the people on swadeshi.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say exactly whether by the end of this year they would be in a position to make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boycott of foreign cloth. If they all helped in the cause, they would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their object soon. He had been telling the people since September last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India helped in the national cause, they would be in a position to  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by September next. Swadeshi was a movement which could be resorted  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willingly by both the rich and the poor. Even Government servants     could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hesitation </w:t>
      </w:r>
      <w:r>
        <w:rPr>
          <w:rFonts w:ascii="Times" w:hAnsi="Times" w:eastAsia="Times"/>
          <w:b w:val="0"/>
          <w:i/>
          <w:color w:val="000000"/>
          <w:sz w:val="18"/>
        </w:rPr>
        <w:t>shuddha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swadeshi clothes. If he thought that they would</w:t>
      </w:r>
    </w:p>
    <w:p>
      <w:pPr>
        <w:autoSpaceDN w:val="0"/>
        <w:tabs>
          <w:tab w:pos="61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leaflet containing the message was, according to the source, distributed </w:t>
      </w:r>
      <w:r>
        <w:rPr>
          <w:rFonts w:ascii="Times" w:hAnsi="Times" w:eastAsia="Times"/>
          <w:b w:val="0"/>
          <w:i w:val="0"/>
          <w:color w:val="000000"/>
          <w:sz w:val="18"/>
        </w:rPr>
        <w:t>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 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under the auspices of the Mandvi District Congress Committee at 9 </w:t>
      </w:r>
      <w:r>
        <w:rPr>
          <w:rFonts w:ascii="Times" w:hAnsi="Times" w:eastAsia="Times"/>
          <w:b w:val="0"/>
          <w:i w:val="0"/>
          <w:color w:val="000000"/>
          <w:sz w:val="18"/>
        </w:rPr>
        <w:t>p.m. at Mandvi, the meeting was also addressed by Sarojini Naidu.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 in responding to the country’s call, he would consider his object well served.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must tell them plainly that after the 31st of July he would not ask them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swadeshi, because before that period everything (foreign) should be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>boycotted.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When a man thought that to speak untruth was bad, then alone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what he was doing. So he would point out to them that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of all religions they should not deceive themselves by partly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clothes and partly foreign. He had been telling them since 6th April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Hindus understood that only by joining hands with the Mussulmans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Khilafat wrongs righted, and unless Muslims thought that only by 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with Hindus they could succeed in achieving their object, they would not be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attain the goal of swaraj. Yesterday he with his brother the Maulana,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Bahen Naidu moved about from place to place in Poona and helped in celebrating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anniversary of Lokamanya Tilak. He had to work there from morning till late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for the sake of the late Lokamanya and to convince the people he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>to boycott all foreign-made clothes.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They should be very careful in wearing clothes manufactured in mills.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Machine-made cloth was not desirable from the national point of view. That man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woman was beautiful who did his or her work to the satisfaction both of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herself and of the country. He would, further, request the ladies in front of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khadi without any </w:t>
      </w:r>
      <w:r>
        <w:rPr>
          <w:rFonts w:ascii="Times" w:hAnsi="Times" w:eastAsia="Times"/>
          <w:b w:val="0"/>
          <w:i/>
          <w:color w:val="000000"/>
          <w:sz w:val="18"/>
        </w:rPr>
        <w:t>shanka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(fear) because unless they boycotted foreign cloth,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lay claim to swaraj.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the Mahatma said that those who were willing to boycott foreign-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clothes may either send them to Smyrna for the relief of the poor or anywhere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 out of India or may have them burnt on the 1st of August. But, anyhow,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completely destroy foreign clothes. Of course, everybody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his old foreign clothes presented to him by his dear friends or relations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token of love, but even such in obedience to the call of the country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destroyed or sent elsewhere.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22-7-1921</w:t>
      </w:r>
    </w:p>
    <w:p>
      <w:pPr>
        <w:autoSpaceDN w:val="0"/>
        <w:autoSpaceDE w:val="0"/>
        <w:widowControl/>
        <w:spacing w:line="294" w:lineRule="exact" w:before="2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44" w:lineRule="exact" w:before="94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AHFAD  HUSAIN’S  LETTER  TO  “YOUNG  INDIA”</w:t>
      </w:r>
    </w:p>
    <w:p>
      <w:pPr>
        <w:autoSpaceDN w:val="0"/>
        <w:tabs>
          <w:tab w:pos="5030" w:val="left"/>
          <w:tab w:pos="5590" w:val="left"/>
        </w:tabs>
        <w:autoSpaceDE w:val="0"/>
        <w:widowControl/>
        <w:spacing w:line="286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AREILLY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 INDIA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that Maulana Mahomed Ali has publicly declared from a platform in </w:t>
      </w:r>
      <w:r>
        <w:rPr>
          <w:rFonts w:ascii="Times" w:hAnsi="Times" w:eastAsia="Times"/>
          <w:b w:val="0"/>
          <w:i w:val="0"/>
          <w:color w:val="000000"/>
          <w:sz w:val="18"/>
        </w:rPr>
        <w:t>the Madras presidency that he would assist the Amir of Afghanistan if he came to-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wards India against those who have emasculated Islam and who are in wrongful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the Holy Places, etc.  I think Indian opinion is divided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 The Moderates are bent upon crushing any such movement. 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nationalists such as Lala Lajpat Rai and Messrs C. R. Das and Malaviya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spoken out their mind—nay, even you have not taken any notice of this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speech. It may be high treason to show sympathy and give open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King’s enemy, but in these days of frank talk and candid speech one is eager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the decision of leaders.  It is a vital question.  The publicists—I have the honour </w:t>
      </w:r>
      <w:r>
        <w:rPr>
          <w:rFonts w:ascii="Times" w:hAnsi="Times" w:eastAsia="Times"/>
          <w:b w:val="0"/>
          <w:i w:val="0"/>
          <w:color w:val="000000"/>
          <w:sz w:val="18"/>
        </w:rPr>
        <w:t>of being one—are at a loss to form any opinion.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point on which I beg to address you is this : Do you suppose that </w:t>
      </w:r>
      <w:r>
        <w:rPr>
          <w:rFonts w:ascii="Times" w:hAnsi="Times" w:eastAsia="Times"/>
          <w:b w:val="0"/>
          <w:i w:val="0"/>
          <w:color w:val="000000"/>
          <w:sz w:val="18"/>
        </w:rPr>
        <w:t>only the godfearing, or, for that matter, believers in one God, are to be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operators?  A friend of mine who is a rationalist—thank God I myself am a staunch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Mussulman,—is a pukka nationalist.  He is ready to sacrifice everything at the altar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Motherland and for the restoration of justice to a weaker nation, but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present to God because he denies His very existence.  My friend is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already undertaken to wear khaddar.  He is an admirer to Tilak Maharaj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freely adds to the Fund by frequent donations.  But is he a “non-co-operator”?  Has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a place in your list?  Can he be admitted to your Ashram if he is not deficient in </w:t>
      </w:r>
      <w:r>
        <w:rPr>
          <w:rFonts w:ascii="Times" w:hAnsi="Times" w:eastAsia="Times"/>
          <w:b w:val="0"/>
          <w:i w:val="0"/>
          <w:color w:val="000000"/>
          <w:sz w:val="18"/>
        </w:rPr>
        <w:t>other requisites?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difficulty lies in the fact that you say that to be a member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Government—Satanic as it is—is sinful but still you tolerate the existence of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your fellow-countrymen in that service and in those associations.  You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invite them to your fold </w:t>
      </w:r>
      <w:r>
        <w:rPr>
          <w:rFonts w:ascii="Times" w:hAnsi="Times" w:eastAsia="Times"/>
          <w:b w:val="0"/>
          <w:i/>
          <w:color w:val="000000"/>
          <w:sz w:val="18"/>
        </w:rPr>
        <w:t>at present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Is it justifiable?  If to serve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a social or religious crime, which I think it is, then why let them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there?  Does expediency hold good in the domain of religion, self-purification, and </w:t>
      </w:r>
      <w:r>
        <w:rPr>
          <w:rFonts w:ascii="Times" w:hAnsi="Times" w:eastAsia="Times"/>
          <w:b w:val="0"/>
          <w:i w:val="0"/>
          <w:color w:val="000000"/>
          <w:sz w:val="18"/>
        </w:rPr>
        <w:t>self-reliance?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lastly, what do you mean by “attaining swaraj within one year”?  Does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imply that the Nation would at the coming session of the Congress declare itself free </w:t>
      </w:r>
      <w:r>
        <w:rPr>
          <w:rFonts w:ascii="Times" w:hAnsi="Times" w:eastAsia="Times"/>
          <w:b w:val="0"/>
          <w:i w:val="0"/>
          <w:color w:val="000000"/>
          <w:sz w:val="18"/>
        </w:rPr>
        <w:t>and out of the British Empire?  Or if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merely the consciousness of freedom,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adoption of swadeshi, and the partial boycott of law courts and schools mean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India.  And if, may God forbid, our boycott movement fails, then does it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those  who have been asked to give up their study or practice for </w:t>
      </w:r>
      <w:r>
        <w:rPr>
          <w:rFonts w:ascii="Times" w:hAnsi="Times" w:eastAsia="Times"/>
          <w:b w:val="0"/>
          <w:i/>
          <w:color w:val="000000"/>
          <w:sz w:val="18"/>
        </w:rPr>
        <w:t>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can </w:t>
      </w:r>
      <w:r>
        <w:rPr>
          <w:rFonts w:ascii="Times" w:hAnsi="Times" w:eastAsia="Times"/>
          <w:b w:val="0"/>
          <w:i w:val="0"/>
          <w:color w:val="000000"/>
          <w:sz w:val="18"/>
        </w:rPr>
        <w:t>return to the tabooed institutions?</w:t>
      </w:r>
    </w:p>
    <w:p>
      <w:pPr>
        <w:autoSpaceDN w:val="0"/>
        <w:autoSpaceDE w:val="0"/>
        <w:widowControl/>
        <w:spacing w:line="220" w:lineRule="exact" w:before="58" w:after="0"/>
        <w:ind w:left="0" w:right="3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tabs>
          <w:tab w:pos="5270" w:val="left"/>
        </w:tabs>
        <w:autoSpaceDE w:val="0"/>
        <w:widowControl/>
        <w:spacing w:line="27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HFAD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USAIN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4-5-1921</w:t>
      </w:r>
    </w:p>
    <w:p>
      <w:pPr>
        <w:autoSpaceDN w:val="0"/>
        <w:autoSpaceDE w:val="0"/>
        <w:widowControl/>
        <w:spacing w:line="266" w:lineRule="exact" w:before="220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</w:t>
      </w:r>
    </w:p>
    <w:p>
      <w:pPr>
        <w:autoSpaceDN w:val="0"/>
        <w:autoSpaceDE w:val="0"/>
        <w:widowControl/>
        <w:spacing w:line="244" w:lineRule="exact" w:before="94" w:after="0"/>
        <w:ind w:left="0" w:right="19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SPINNING  AS  FAMINE  RELIEF</w:t>
      </w:r>
    </w:p>
    <w:p>
      <w:pPr>
        <w:autoSpaceDN w:val="0"/>
        <w:autoSpaceDE w:val="0"/>
        <w:widowControl/>
        <w:spacing w:line="260" w:lineRule="exact" w:before="9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month of August 1920, when the severity of the famine was being felt,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introducing spinning as a famine relief to respectable middle class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started and Miss Latham kindly gave a spinning-wheel to introduce the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were made to introduce the work especially among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Dhangars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spinning wool but they proved futile.  Spinning a thin thread of cotton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an impossibility in a village which did not know anything about it.  Doubts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also entertained as to whether the work, if taken up, would be paying or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helpful.  In such different difficulties and objections, the wheel remained idle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three months, and in spite of vigorous efforts nobody seemed willing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work.  In December 1920, Miss Latham again sent four more wheels,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kindness of Mrs. J. Petit, and some cotton. They were given for trial to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persons.  Signs now seemed a little hopeful and at last one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Ramoshi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prevailed upon to take up the work seriously.  This was about the 20th of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1921, since when the work has assumed a different shape.  The example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was copied by two more who undertook to take up the work.  Through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perseverance 4 lbs. of yarn were prepared by these three spinners and it was sent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sale.  In the meantime many women began to make inquiries and expressed a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it up if it helped them financially in some way.  A rate of spinning @ 6 as. a lb. </w:t>
      </w:r>
      <w:r>
        <w:rPr>
          <w:rFonts w:ascii="Times" w:hAnsi="Times" w:eastAsia="Times"/>
          <w:b w:val="0"/>
          <w:i w:val="0"/>
          <w:color w:val="000000"/>
          <w:sz w:val="18"/>
        </w:rPr>
        <w:t>was therefore fixed and it helped other spinners to join the work.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another difficulty, viz., that of funds, came in the way. All the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wheels were engaged, and five more prepared locally were also engaged.  The  stock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was also exhausted. It seemed that the work would suffer for   want of funds to </w:t>
      </w:r>
      <w:r>
        <w:rPr>
          <w:rFonts w:ascii="Times" w:hAnsi="Times" w:eastAsia="Times"/>
          <w:b w:val="0"/>
          <w:i w:val="0"/>
          <w:color w:val="000000"/>
          <w:sz w:val="18"/>
        </w:rPr>
        <w:t>prepare wheels, purchase cotton, and pay the workers. Rao Bahadur Chitale perso-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nally saw this difficulty and helped the work with a grant of Rs. 100.  Miss Latham,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she knew of this difficulty, kindly sent another hundred.  These two grants came </w:t>
      </w:r>
      <w:r>
        <w:rPr>
          <w:rFonts w:ascii="Times" w:hAnsi="Times" w:eastAsia="Times"/>
          <w:b w:val="0"/>
          <w:i w:val="0"/>
          <w:color w:val="000000"/>
          <w:sz w:val="18"/>
        </w:rPr>
        <w:t>at the right time and gave a stimulus to the work.  Local gentlemen helped with their</w:t>
      </w:r>
    </w:p>
    <w:p>
      <w:pPr>
        <w:autoSpaceDN w:val="0"/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2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cotton.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demands for wheels went on increasing day by day.  People being too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for the wheels, it became necessary to get the wheels prepared locally and lend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the workers.  Twenty-seven more wheels were prepared which also gave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local carpenters who had no work on account of famine.  One carpenter improved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wheel by making it more light and useful for finer yarn. The prices of the wheel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paid at Rs. 3, Rs. 3-8-0, and Rs. 4 per wheel according to the quality.  Three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wheels have been sold for Rs. 9-8 as.  The total sum spent on these wheels is </w:t>
      </w:r>
      <w:r>
        <w:rPr>
          <w:rFonts w:ascii="Times" w:hAnsi="Times" w:eastAsia="Times"/>
          <w:b w:val="0"/>
          <w:i w:val="0"/>
          <w:color w:val="000000"/>
          <w:sz w:val="18"/>
        </w:rPr>
        <w:t>Rs. 103-8-0 which includes the sum for the wheels kindly sent by Mrs. Petit.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local cotton was secured for the work, it proved too bad for beginners.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new method therefore was introduced to improve the local cotton, which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helped the work but also provided work for a few more persons.  Raw cotton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and the dry dirt and the leaves in it were carefully removed before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ginned.  The rate for this work was fixed at one pice per lb.  Any old man who did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got an opportunity of earning one anna a day, by cleaning 4 lbs. of raw cotton.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it was thus cleaned, it was ginned with a hand-gin which gave work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who ginned, at the rate of one anna per 10 lbs.  One woman could thus earn 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as. and 6 pies each day.  This ginned cotton was then cleaned by a </w:t>
      </w:r>
      <w:r>
        <w:rPr>
          <w:rFonts w:ascii="Times" w:hAnsi="Times" w:eastAsia="Times"/>
          <w:b w:val="0"/>
          <w:i/>
          <w:color w:val="000000"/>
          <w:sz w:val="18"/>
        </w:rPr>
        <w:t>pinjari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at the rate of one anna per pound and earned about 8 as. per day.  It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better and easier too, if cotton had been purchased from the mills, but 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cleaning process of the local cotton provided work for a few workers it was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   desirable in these days.  A major portion of these cleaning charges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made up by the sale of cotton seed secured after ginning. 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will show the expenses incurred for this and the price of raw cotton for </w:t>
      </w:r>
      <w:r>
        <w:rPr>
          <w:rFonts w:ascii="Times" w:hAnsi="Times" w:eastAsia="Times"/>
          <w:b w:val="0"/>
          <w:i w:val="0"/>
          <w:color w:val="000000"/>
          <w:sz w:val="18"/>
        </w:rPr>
        <w:t>every 60 lbs.</w:t>
      </w:r>
    </w:p>
    <w:p>
      <w:pPr>
        <w:autoSpaceDN w:val="0"/>
        <w:autoSpaceDE w:val="0"/>
        <w:widowControl/>
        <w:spacing w:line="240" w:lineRule="exact" w:before="60" w:after="3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Rs. As. 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0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Price of 60 lbs. of raw cotton @ 20 Rs. a patia (240 lbs.)</w:t>
            </w:r>
          </w:p>
        </w:tc>
        <w:tc>
          <w:tcPr>
            <w:tcW w:type="dxa" w:w="84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5– 0–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Removal of dirt, waste and dry leaves @ 1 pice per pound</w:t>
            </w:r>
          </w:p>
        </w:tc>
        <w:tc>
          <w:tcPr>
            <w:tcW w:type="dxa" w:w="1627"/>
            <w:vMerge/>
            <w:tcBorders>
              <w:bottom w:sz="8.0" w:val="single" w:color="#000000"/>
            </w:tcBorders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0–15–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Ginning of 52 lbs. of raw clean cotton @ 1 as. per 10 lbs.</w:t>
            </w:r>
          </w:p>
        </w:tc>
        <w:tc>
          <w:tcPr>
            <w:tcW w:type="dxa" w:w="1627"/>
            <w:vMerge/>
            <w:tcBorders>
              <w:bottom w:sz="8.0" w:val="single" w:color="#000000"/>
            </w:tcBorders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0– 5–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590"/>
        </w:trPr>
        <w:tc>
          <w:tcPr>
            <w:tcW w:type="dxa" w:w="45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Cleaning the lint (17 lbs.) by a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pinjari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@ 1 anna per lb.</w:t>
            </w:r>
          </w:p>
        </w:tc>
        <w:tc>
          <w:tcPr>
            <w:tcW w:type="dxa" w:w="1627"/>
            <w:vMerge/>
            <w:tcBorders>
              <w:bottom w:sz="8.0" w:val="single" w:color="#000000"/>
            </w:tcBorders>
          </w:tcPr>
          <w:p/>
        </w:tc>
        <w:tc>
          <w:tcPr>
            <w:tcW w:type="dxa" w:w="8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1– 1–</w:t>
            </w:r>
          </w:p>
        </w:tc>
        <w:tc>
          <w:tcPr>
            <w:tcW w:type="dxa" w:w="2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50"/>
        </w:trPr>
        <w:tc>
          <w:tcPr>
            <w:tcW w:type="dxa" w:w="45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Deduct price of cotton seed 35 lbs. @ 20 lbs. per Re.</w:t>
            </w:r>
          </w:p>
        </w:tc>
        <w:tc>
          <w:tcPr>
            <w:tcW w:type="dxa" w:w="84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8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7– 5–</w:t>
            </w:r>
          </w:p>
        </w:tc>
        <w:tc>
          <w:tcPr>
            <w:tcW w:type="dxa" w:w="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570"/>
        </w:trPr>
        <w:tc>
          <w:tcPr>
            <w:tcW w:type="dxa" w:w="1627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627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8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1–12–</w:t>
            </w:r>
          </w:p>
        </w:tc>
        <w:tc>
          <w:tcPr>
            <w:tcW w:type="dxa" w:w="2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50"/>
        </w:trPr>
        <w:tc>
          <w:tcPr>
            <w:tcW w:type="dxa" w:w="45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Net charges for 17 lbs. of clean cotton</w:t>
            </w:r>
          </w:p>
        </w:tc>
        <w:tc>
          <w:tcPr>
            <w:tcW w:type="dxa" w:w="8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5– 9–</w:t>
            </w:r>
          </w:p>
        </w:tc>
        <w:tc>
          <w:tcPr>
            <w:tcW w:type="dxa" w:w="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the cost of one pound of cotton comes to 5 as. and 3 pies only.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of waste, viz., 8 lbs. in 60 lbs. of raw cotton, is too high and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avoided by securing better and cleaner cotton.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at present 29 wheels going and there is still a great demand for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wheels. But the funds being limited, more wheels could not be prepared and   provided.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is done by those who absolutely knew nothing about it previously.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Consequently the yarn is still of an inferior sort.  It is improving day by day but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competent teacher could be secured, it would improve rapidly.  Amongst the spinners, </w:t>
      </w:r>
      <w:r>
        <w:rPr>
          <w:rFonts w:ascii="Times" w:hAnsi="Times" w:eastAsia="Times"/>
          <w:b w:val="0"/>
          <w:i w:val="0"/>
          <w:color w:val="000000"/>
          <w:sz w:val="18"/>
        </w:rPr>
        <w:t>some are full-time workers and others are leisure-time workers.</w:t>
      </w:r>
    </w:p>
    <w:p>
      <w:pPr>
        <w:autoSpaceDN w:val="0"/>
        <w:autoSpaceDE w:val="0"/>
        <w:widowControl/>
        <w:spacing w:line="278" w:lineRule="exact" w:before="22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2 lbs. of yarn are now prepared every day and the quantity will increase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spinners get used to the work.  The rate for spinning is fixed @ 6 as. a lb.,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many workers complain that it is not enough.  As the yarn sent for sale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a price of 12 as. a lb., the spinning charges could not be increased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loss.  Every lb. of yarn requires as. 11 pies 3 for expenses, as 0–5–3 for cotton and </w:t>
      </w:r>
      <w:r>
        <w:rPr>
          <w:rFonts w:ascii="Times" w:hAnsi="Times" w:eastAsia="Times"/>
          <w:b w:val="0"/>
          <w:i w:val="0"/>
          <w:color w:val="000000"/>
          <w:sz w:val="18"/>
        </w:rPr>
        <w:t>0–6–0 for spinning.  Thus every lb., leaves a profit of 9 pies only.  The establish-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and other charges are not calculated.  With the present rate of spinning @ 6 as.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lb., one spinner earns 3 as. per day by spinning 20 to 24 tolas, more earn 2 as. a day </w:t>
      </w:r>
      <w:r>
        <w:rPr>
          <w:rFonts w:ascii="Times" w:hAnsi="Times" w:eastAsia="Times"/>
          <w:b w:val="0"/>
          <w:i w:val="0"/>
          <w:color w:val="000000"/>
          <w:sz w:val="18"/>
        </w:rPr>
        <w:t>by spinning 15 tolas and the rest 1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as. a day for 10 tolas, the beginners excluded. </w:t>
      </w:r>
      <w:r>
        <w:rPr>
          <w:rFonts w:ascii="Times" w:hAnsi="Times" w:eastAsia="Times"/>
          <w:b w:val="0"/>
          <w:i w:val="0"/>
          <w:color w:val="000000"/>
          <w:sz w:val="18"/>
        </w:rPr>
        <w:t>The more the spinner is used to the work, the more he will earn.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attempt was made to prepare cloth out of the yarn and three and a half lbs.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yarn were given to a weaver for weaving.  He however charged an exorbitant 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weaving.  He prepared nine and a half yards of cloth and charged Rs. 3-9-0 for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I rupee a lb. The cloth cost Rs. 6-0-6 and was sold at Rs. 6-3-0,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profit of as. 2 pies 6 only.  To obviate the difficulty about weaving, a separate loom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one teacher to teach weaving to local persons is urgently required.  Many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wish to learn this art.  A separate loom will reduce the cost of the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on it below the prevailing market rate.  About 6 lbs. of yarn are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weavers to ascertain the exact wages but all this difficulty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>removed by having a special loom.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there was a shortage of cotton and the workers had no work, wool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for spinning till cotton was ready.  This work was willingly taken up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Dhangars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They were however required to spin finer thread of wool than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usually prepared.  They took some time to pick up the work, and now there are 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wool spinners working fine thread.  They are also paid at 6 as a lb. for spinning.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Wool worth Rs. 31, @ 2 lbs. a rupee, was purchased, and though the cotton was ready,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wool spinning was continued by starting a separate department,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Dhangars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readily took up the work.  The whole process of cleaning the wool is also done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Dhangar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who get an extra anna per lb. for it.  The sorting of wool is carefully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to.  The majority of wool spinners use their own spinning-wheels but a few are </w:t>
      </w:r>
      <w:r>
        <w:rPr>
          <w:rFonts w:ascii="Times" w:hAnsi="Times" w:eastAsia="Times"/>
          <w:b w:val="0"/>
          <w:i w:val="0"/>
          <w:color w:val="000000"/>
          <w:sz w:val="18"/>
        </w:rPr>
        <w:t>now asking for the improved wheel for preparing finer threads.</w:t>
      </w:r>
    </w:p>
    <w:p>
      <w:pPr>
        <w:autoSpaceDN w:val="0"/>
        <w:autoSpaceDE w:val="0"/>
        <w:widowControl/>
        <w:spacing w:line="260" w:lineRule="exact" w:before="20" w:after="0"/>
        <w:ind w:left="10" w:right="9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Dhangar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weavers being locally available, blankets after the Pandharpur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Dawangiri pattern are being prepared from this finer thread and  different designs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suggested to them.  The </w:t>
      </w:r>
      <w:r>
        <w:rPr>
          <w:rFonts w:ascii="Times" w:hAnsi="Times" w:eastAsia="Times"/>
          <w:b w:val="0"/>
          <w:i/>
          <w:color w:val="000000"/>
          <w:sz w:val="18"/>
        </w:rPr>
        <w:t>Dhangars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a  stubborn race do not readily adopt</w:t>
      </w:r>
    </w:p>
    <w:p>
      <w:pPr>
        <w:autoSpaceDN w:val="0"/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34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improvement, but this work has set them to work up new designs of blankets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permanently help them in their own profession.  They now require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broader and improved loom and instructions in colouring wool.  Efforts are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a clever full-time weaver who will introduce a better method of weaving. 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blankets were prepared and sold at cost price, one for Rs. 5-13-6 and the other for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6-6-0.  Orders are being received for more blankets now, but to continue the work </w:t>
      </w:r>
      <w:r>
        <w:rPr>
          <w:rFonts w:ascii="Times" w:hAnsi="Times" w:eastAsia="Times"/>
          <w:b w:val="0"/>
          <w:i w:val="0"/>
          <w:color w:val="000000"/>
          <w:sz w:val="18"/>
        </w:rPr>
        <w:t>would require some funds.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so many persons working is not only an ideal form of famine relief,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means to promote village industries, and remove the demoralizing effects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successive famines.  Thus stands the work of about one month.  It now requires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improved handloom, a good teacher, a special loom for wool, more spinning-wheels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(which the neighbouring villagers are also demanding) and many other things.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is going on vigorously and it is hoped will not be allowed to suffer for want </w:t>
      </w:r>
      <w:r>
        <w:rPr>
          <w:rFonts w:ascii="Times" w:hAnsi="Times" w:eastAsia="Times"/>
          <w:b w:val="0"/>
          <w:i w:val="0"/>
          <w:color w:val="000000"/>
          <w:sz w:val="18"/>
        </w:rPr>
        <w:t>of funds.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11-5-1921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 III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INTERVIEW-CUM-APOLOGY</w:t>
      </w:r>
    </w:p>
    <w:p>
      <w:pPr>
        <w:autoSpaceDN w:val="0"/>
        <w:autoSpaceDE w:val="0"/>
        <w:widowControl/>
        <w:spacing w:line="260" w:lineRule="exact" w:before="5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Excellency’s attention has been directed, and notably by Mr. Gandhi,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statements that have appeared, and to inferences that have been drawn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press, relating to the conversations between His Excellency and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Mr. Shaukat Ali and Mr. Mahomed Ali, which in some respects do not </w:t>
      </w:r>
      <w:r>
        <w:rPr>
          <w:rFonts w:ascii="Times" w:hAnsi="Times" w:eastAsia="Times"/>
          <w:b w:val="0"/>
          <w:i w:val="0"/>
          <w:color w:val="000000"/>
          <w:sz w:val="18"/>
        </w:rPr>
        <w:t>correctly represent the purport of those communications.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interviews between the Viceroy and Mr. Gandhi resulted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between the Viceroy and Pandit Malaviya relating to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prevailing in India.  His Excellency informed Pandit Malaviya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decision to commence criminal proceedings against Mr. Shaukat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having made speeches inciting to violence and the discussion turned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disturbances that might possibly ensue.  Pandit Malaviya expressed the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of advantage for His Excellency to meet Mr. Gandhi. 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he would be gald to meet Mr. Gandhi and hear his views if he applied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interview.  On the next day, Mr. Andrews saw His Excellency and suggested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see Mr. Gandhi.  It should be observed that various important matters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during these conversations and that the proposed interview between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and Mr. Gandhi was intended to have reference to the situation generally.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is, however, aware that Pandit Malaviya in inviting Mr. Gandhi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 did not refer to the contemplated proceedings against Mr. Shaukat Ali and </w:t>
      </w:r>
      <w:r>
        <w:rPr>
          <w:rFonts w:ascii="Times" w:hAnsi="Times" w:eastAsia="Times"/>
          <w:b w:val="0"/>
          <w:i w:val="0"/>
          <w:color w:val="000000"/>
          <w:sz w:val="18"/>
        </w:rPr>
        <w:t>Mr. Mahomed Ali.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due course Mr. Gandhi came to Simla, at the request of Pandit Malaviya and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Andrews, and asked for an interview with His Excellency, which was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arranged.  At the first interview no mention was made of the proposed prosecutions.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related to the causes of discontent in India.  Upon the next occasion </w:t>
      </w:r>
      <w:r>
        <w:rPr>
          <w:rFonts w:ascii="Times" w:hAnsi="Times" w:eastAsia="Times"/>
          <w:b w:val="0"/>
          <w:i w:val="0"/>
          <w:color w:val="000000"/>
          <w:sz w:val="18"/>
        </w:rPr>
        <w:t>His Excellency stated that, according to the Government reports, responsible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operators had made speeches inciting to violence contrary to the doctrine advocated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Gandhi.  Mr. Gandhi repudiated incitement to violence on the part of 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responsible non-co-operators and said that if he was satisfied that any of them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incited to violence, he would publicly repudiate them and their teachings unless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withdrew their statements that amounted to incitement to violence. 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the names of the Ali brothers and promised to show Mr. Gandhi passages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speeches which, in his opinion, were calculated to incite to violence,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passages were actually read to Mr. Gandhi he admitted that they were capable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bearing the interpretation His Excellency put upon them. He, however, asserted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convinced that it was not intended by Mr. Shaukat Ali and Mr. Mahomed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to incite the audience to violence. Mr. Gandhi added that he would see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as he left Simla and advise them to express publicly their regret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unintentional incitement contained in the passages. His Excellency, thereupon,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whether, in view of the importance of the document, Mr. Gandhi would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 draft of the statement he intended to advise Mr. Shaukat Ali and Mr. Mahomed </w:t>
      </w:r>
      <w:r>
        <w:rPr>
          <w:rFonts w:ascii="Times" w:hAnsi="Times" w:eastAsia="Times"/>
          <w:b w:val="0"/>
          <w:i w:val="0"/>
          <w:color w:val="000000"/>
          <w:sz w:val="18"/>
        </w:rPr>
        <w:t>Ali to publish.</w:t>
      </w:r>
    </w:p>
    <w:p>
      <w:pPr>
        <w:autoSpaceDN w:val="0"/>
        <w:autoSpaceDE w:val="0"/>
        <w:widowControl/>
        <w:spacing w:line="260" w:lineRule="exact" w:before="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at this stage that the Viceroy said that it was proposed to institute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 proceedings against Mr. Shaukat Ali and Mr. Mahomed Ali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passages and that,  if  Mr.  Gandhi showed him the statement and it satisfied him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standpoint of his Government, he would use his influence to prevent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of prosecution, for, the Viceroy said, the object of the Government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attained if the making of speeches of a violent character was in future prevented.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readily agreed to show the statement.  The draft statement was duly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Gandhi to His Excellency, who pointed out that the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paragraphs gave the statement the appearance of a manifesto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the religious creed of Mr. Shaukat Ali and Mr. Mahomed Ali. 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further that the statement was incomplete so far as it did not contain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to refrain in the future from the speeches inciting to violence and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after, publication of the statement Mr. Shaukat Ali and Mr. Mahomed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give any explanation by means of speeches provided they did not infringe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law.  Mr. Gandhi agreed to delete the paragraphs in question and to add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to cover promises of future conduct.  His Excellency then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that if Mr. Shaukat Ali and Mr. Mahomed Ali signed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then altered by Mr. Gandhi, with the addition of the promise as to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conduct, steps would be taken to suspend the institution of proceedings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no prosecution would take place so long as the promises given in the published</w:t>
      </w:r>
    </w:p>
    <w:p>
      <w:pPr>
        <w:autoSpaceDN w:val="0"/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were observed.  The Government remained free to take up prosecutions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speeches.  The Viceroy added that, in the event of the publication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by Mr. Shaukat Ali and Mr. Mahomed Ali and of the Government refraining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consequence from the prosecutions it would be necessary to issue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the attitude of the Government. There was however no desire to bargain.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even said that, whether the prosecutions took place or not,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bound, after having shown the extracts to his friends for their own honour and that of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 to advise them to express publicly their regret.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whole discussion His Excellency and Mr. Gandhi were actuated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desire to prevent any untoward events that might result from the prosecutions,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prevent speeches inciting to violence.  The Viceroy informed Mr. Gandhi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might not be able to prevent the commencement of proceedings if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published with the least possible delay.  There was already much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speeches not only in India but also in the United Kingdom.  Mr. Gandhi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statement should be published without delay.  Mr. Gandhi then left Simla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days afterwards telegraphed to His Excellency that Mr. Shaukat Ali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Ali has signed the statement with immaterial alteration and sent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for publication.  The alteration was as follows:– For the passage in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draft statement “We desire to state that we never intended to incite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but we recognize that certain passages in our speeches are capable of bearing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interpretation put upon them,” Mr. Shaukat Ali and Mr. Mahomed Ali put, “We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state that we never intended to incite to violence, and we never imagined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passages in our speeches were capable of bearing the interpretation put upon </w:t>
      </w:r>
      <w:r>
        <w:rPr>
          <w:rFonts w:ascii="Times" w:hAnsi="Times" w:eastAsia="Times"/>
          <w:b w:val="0"/>
          <w:i w:val="0"/>
          <w:color w:val="000000"/>
          <w:sz w:val="18"/>
        </w:rPr>
        <w:t>them, but we recognize the force of our friends’argument and interpretation.”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publication of the statement an official </w:t>
      </w:r>
      <w:r>
        <w:rPr>
          <w:rFonts w:ascii="Times" w:hAnsi="Times" w:eastAsia="Times"/>
          <w:b w:val="0"/>
          <w:i/>
          <w:color w:val="000000"/>
          <w:sz w:val="18"/>
        </w:rPr>
        <w:t>communique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issued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 The terms of the </w:t>
      </w:r>
      <w:r>
        <w:rPr>
          <w:rFonts w:ascii="Times" w:hAnsi="Times" w:eastAsia="Times"/>
          <w:b w:val="0"/>
          <w:i/>
          <w:color w:val="000000"/>
          <w:sz w:val="18"/>
        </w:rPr>
        <w:t>communique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not actually settled until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its issue and Mr. Gandhi never saw it although the substance of it as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indicated had been communicated to him.  The main part of the interviews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and Mr. Gandhi consisted of conversations which ranged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causes of discontent in India including the Punjab disturbances,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agitation, the Treaty of Sevres and the general conditions of the people. 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submit any scheme of swaraj to His Excellency, nor was a scheme of swaraj </w:t>
      </w:r>
      <w:r>
        <w:rPr>
          <w:rFonts w:ascii="Times" w:hAnsi="Times" w:eastAsia="Times"/>
          <w:b w:val="0"/>
          <w:i w:val="0"/>
          <w:color w:val="000000"/>
          <w:sz w:val="18"/>
        </w:rPr>
        <w:t>discussed at the interviews.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4-8-1921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TAGORE’S  CRITICISM  OF  NON-CO-OPERATION</w:t>
      </w:r>
    </w:p>
    <w:p>
      <w:pPr>
        <w:autoSpaceDN w:val="0"/>
        <w:autoSpaceDE w:val="0"/>
        <w:widowControl/>
        <w:spacing w:line="266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20" w:lineRule="exact" w:before="5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2, 1921</w:t>
      </w:r>
    </w:p>
    <w:p>
      <w:pPr>
        <w:autoSpaceDN w:val="0"/>
        <w:autoSpaceDE w:val="0"/>
        <w:widowControl/>
        <w:spacing w:line="26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 the fitness of things that Mahatma Gandhi, frail in body and devoid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resources, should call up the immense power of the meek, that has been 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waiting in the heart of the destitute and insulted humanity of India.  The destiny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has chosen for its ally, Narayana, and not Narayanasena, . . . the power of soul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that of muscle.  And she is to raise the history of man, from the muddy level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physical conflict to the higher moral altitude.  What is swaraj?  It is </w:t>
      </w:r>
      <w:r>
        <w:rPr>
          <w:rFonts w:ascii="Times" w:hAnsi="Times" w:eastAsia="Times"/>
          <w:b w:val="0"/>
          <w:i/>
          <w:color w:val="000000"/>
          <w:sz w:val="18"/>
        </w:rPr>
        <w:t>maya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a mist, that will vanish, leaving no stain on the radiance of the Eternal. 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may delude ourselves with the phrases learnt from the West, swaraj is not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objective.  Our fight is a spiritual fight, . . . it is for Man.  We are to emancipate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meshes that he himself has woven round him, . . . these organization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Egoism. The butterfly will have to be persuaded that the freedom of the sky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of higher value than the shelter of the cocoon.  If we can defy the strong, the armed,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wealthy, . . . revealing to the world the power of the immortal spirit,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castle of the Great Flesh will vanish in the void.  And then Man will find his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famished, ragamuffins of the East, are to win freedom for all Humanity.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word for ‘Nation’ in our language.  When we borrow this word from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it never fits us.  For we are to make our league with Narayana, and our victory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give us anything but victory itself; victory for God’s world.  I have seen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West; I covet not the unholy feast, in which she revels every moment, growing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more bloated and red and dangerously delirious.  Not for us is the mad orgy of </w:t>
      </w:r>
      <w:r>
        <w:rPr>
          <w:rFonts w:ascii="Times" w:hAnsi="Times" w:eastAsia="Times"/>
          <w:b w:val="0"/>
          <w:i w:val="0"/>
          <w:color w:val="000000"/>
          <w:sz w:val="18"/>
        </w:rPr>
        <w:t>midnight, with lighted torches, but awakenment in the serene light of morning.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</w:p>
    <w:p>
      <w:pPr>
        <w:autoSpaceDN w:val="0"/>
        <w:autoSpaceDE w:val="0"/>
        <w:widowControl/>
        <w:spacing w:line="220" w:lineRule="exact" w:before="5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5, 1921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non-co-operation is political asceticism.  Our students are </w:t>
      </w:r>
      <w:r>
        <w:rPr>
          <w:rFonts w:ascii="Times" w:hAnsi="Times" w:eastAsia="Times"/>
          <w:b w:val="0"/>
          <w:i w:val="0"/>
          <w:color w:val="000000"/>
          <w:sz w:val="18"/>
        </w:rPr>
        <w:t>bringing their offering of sacrifices to what?  Not to a fuller education but to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 It has at its back a fierce joy of annihilation which at its best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asceticism, and at its worst is that orgy of frightfulness in which the human nature,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losing faith in the basic reality of normal life, finds a disinterested delight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unmeaning devastation, as has been shown in the late War and on other occasions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came nearer to us.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passive moral form is asceticism and in its active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form is violence.  The desert is as much a form of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(negligence) as is the </w:t>
      </w:r>
      <w:r>
        <w:rPr>
          <w:rFonts w:ascii="Times" w:hAnsi="Times" w:eastAsia="Times"/>
          <w:b w:val="0"/>
          <w:i w:val="0"/>
          <w:color w:val="000000"/>
          <w:sz w:val="18"/>
        </w:rPr>
        <w:t>raging sea in storm; they both are against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remember the day, during the swadeshi movement in Bengal, when a crowd of </w:t>
      </w:r>
      <w:r>
        <w:rPr>
          <w:rFonts w:ascii="Times" w:hAnsi="Times" w:eastAsia="Times"/>
          <w:b w:val="0"/>
          <w:i w:val="0"/>
          <w:color w:val="000000"/>
          <w:sz w:val="18"/>
        </w:rPr>
        <w:t>young students came to see me in the first floor hall of our Vichitra house.  They said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6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to me that if I would order them to leave their schools and colleges they would instan-</w:t>
      </w:r>
      <w:r>
        <w:rPr>
          <w:rFonts w:ascii="Times" w:hAnsi="Times" w:eastAsia="Times"/>
          <w:b w:val="0"/>
          <w:i w:val="0"/>
          <w:color w:val="000000"/>
          <w:sz w:val="18"/>
        </w:rPr>
        <w:t>tly oblige.  I was emphatic in my refusal to do so, and they went away angry, doubt-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 the sincerity of my love for my motherland.  And yet long before this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ebullition of excitement I myself had given a thousand rupees, when I had not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to call my own, to open a swadeshi store and courted banter and bankruptcy.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 of my refusing to advise those students to leave their schools was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anarchy of a mere emptiness never tempts me, even when it is resorted to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measure.  I am frightened of an abstraction which is ready to ignore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reality. . . .  You know that I do not believe in the material civilization of the 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as I do not believe in the physical body to be the highest truth in man.  But I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believe in the destruction of the physical body, and the ignoring of the 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necessities of life.  What is needed is establishment of harmony between the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spiritual nature of man, maintaining of balance between the foundation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superstructure.  I believe in the true meeting of the East and the West.  Love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 truth of soul.  We should do all we can not to outrage that truth, to carry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banner against all opposition.  The idea of non-co-operation unnecessarily hurts that </w:t>
      </w:r>
      <w:r>
        <w:rPr>
          <w:rFonts w:ascii="Times" w:hAnsi="Times" w:eastAsia="Times"/>
          <w:b w:val="0"/>
          <w:i w:val="0"/>
          <w:color w:val="000000"/>
          <w:sz w:val="18"/>
        </w:rPr>
        <w:t>truth.  It is not our hearth fire, but the fire that burns out our hearth and home.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</w:p>
    <w:p>
      <w:pPr>
        <w:autoSpaceDN w:val="0"/>
        <w:autoSpaceDE w:val="0"/>
        <w:widowControl/>
        <w:spacing w:line="220" w:lineRule="exact" w:before="52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13, 1921</w:t>
      </w:r>
    </w:p>
    <w:p>
      <w:pPr>
        <w:autoSpaceDN w:val="0"/>
        <w:autoSpaceDE w:val="0"/>
        <w:widowControl/>
        <w:spacing w:line="260" w:lineRule="exact" w:before="6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Today, at this critical moment of the world’s history, cannot India rise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limitations and offer the great ideal to the world that will work towards harmony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co-operation between the different peoples of the earth?  Men of faith will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requires to be strong and rich before she can raise her voice for the sake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world.  But I refuse to believe it.  That the measure of man’s greatness is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resources is a gigantic illusion casting its shadow over the present-day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world—it is an insult to man.  It lies in the power of the materially weak to save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from this illusion and India in spite of her penury and humiliation, can afford to </w:t>
      </w:r>
      <w:r>
        <w:rPr>
          <w:rFonts w:ascii="Times" w:hAnsi="Times" w:eastAsia="Times"/>
          <w:b w:val="0"/>
          <w:i w:val="0"/>
          <w:color w:val="000000"/>
          <w:sz w:val="18"/>
        </w:rPr>
        <w:t>come to the rescue of humanity.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ideal of India is against the intense consciousness of the separa-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teness of one’s own people from others, and which inevitably leads to ceaseless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conflicts.  Therefore my one prayer is, let India stand for co-operation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peoples of the world.  The spirit of rejection finds its support in the consciousness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separation, the spirit of acceptance in the consciousness of unity.   India has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unity is Truth, and separateness is </w:t>
      </w:r>
      <w:r>
        <w:rPr>
          <w:rFonts w:ascii="Times" w:hAnsi="Times" w:eastAsia="Times"/>
          <w:b w:val="0"/>
          <w:i/>
          <w:color w:val="000000"/>
          <w:sz w:val="18"/>
        </w:rPr>
        <w:t>maya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This unity is not a zero,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which comprehends all and therefore can never be reached through the path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negation.  Our present struggle to alienate our heart and mind from those of the 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attempt at spiritual suicide.  If in the spirit of national vaingloriousness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shout from our house-tops that the West has produced nothing that has an infinite </w:t>
      </w:r>
      <w:r>
        <w:rPr>
          <w:rFonts w:ascii="Times" w:hAnsi="Times" w:eastAsia="Times"/>
          <w:b w:val="0"/>
          <w:i w:val="0"/>
          <w:color w:val="000000"/>
          <w:sz w:val="18"/>
        </w:rPr>
        <w:t>value for man, then we but create a serious cause of doubt about the worth of any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 of the Eastern mind.  For it is the mind of man in the East and West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approaching Truth in her different aspects from different angles of vision;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can be true that the strength of West has betrayed it into an utter misdirection,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never be sure of the standpoint of the East.  Let us be rid of all false pride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rejoice at any lamp being lit at any corner of the world, knowing that it is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common illumination of our house. . . 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West has misunderstood the East which is at the root of the disharmony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prevails between them.  But will it mend the matter if the East in her turn tries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 the West?  The present age has powerfully been possessed by the West;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only become possible because to her is given some great mission for man.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East have to come to her to learn whatever she has to teach us; for by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we hasten the fulfilment of this age.  We know that the East also has her lessons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give, and she has her own responsibility of not allowing her light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extinguished, and the time will come when the West will find leisure to realize that </w:t>
      </w:r>
      <w:r>
        <w:rPr>
          <w:rFonts w:ascii="Times" w:hAnsi="Times" w:eastAsia="Times"/>
          <w:b w:val="0"/>
          <w:i w:val="0"/>
          <w:color w:val="000000"/>
          <w:sz w:val="18"/>
        </w:rPr>
        <w:t>she has a home of hers in the East where her food is and her rest.</w:t>
      </w:r>
    </w:p>
    <w:p>
      <w:pPr>
        <w:autoSpaceDN w:val="0"/>
        <w:autoSpaceDE w:val="0"/>
        <w:widowControl/>
        <w:spacing w:line="22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to a Friend</w:t>
      </w:r>
    </w:p>
    <w:p>
      <w:pPr>
        <w:autoSpaceDN w:val="0"/>
        <w:autoSpaceDE w:val="0"/>
        <w:widowControl/>
        <w:spacing w:line="266" w:lineRule="exact" w:before="222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</w:t>
      </w:r>
    </w:p>
    <w:p>
      <w:pPr>
        <w:autoSpaceDN w:val="0"/>
        <w:autoSpaceDE w:val="0"/>
        <w:widowControl/>
        <w:spacing w:line="244" w:lineRule="exact" w:before="114" w:after="0"/>
        <w:ind w:left="0" w:right="244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LAW  AND  GOSPEL</w:t>
      </w:r>
    </w:p>
    <w:p>
      <w:pPr>
        <w:autoSpaceDN w:val="0"/>
        <w:autoSpaceDE w:val="0"/>
        <w:widowControl/>
        <w:spacing w:line="250" w:lineRule="exact" w:before="6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“Civilization—the true civilization—exists. . . . It is the Man who said, ‘Love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another’, or ‘Return good for evil’.  But for two thousand years these phrases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merely repeated.”—From Duhamel’s </w:t>
      </w:r>
      <w:r>
        <w:rPr>
          <w:rFonts w:ascii="Times" w:hAnsi="Times" w:eastAsia="Times"/>
          <w:b w:val="0"/>
          <w:i/>
          <w:color w:val="000000"/>
          <w:sz w:val="18"/>
        </w:rPr>
        <w:t>Civilization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impossible, we hope, for us nominally Christian folk to celebrate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 of Jesus without a feeling of shame, or even of hypocrisy.  What we must think,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we to do with him, or he with us?  What, in fact, </w:t>
      </w:r>
      <w:r>
        <w:rPr>
          <w:rFonts w:ascii="Times" w:hAnsi="Times" w:eastAsia="Times"/>
          <w:b w:val="0"/>
          <w:i/>
          <w:color w:val="000000"/>
          <w:sz w:val="18"/>
        </w:rPr>
        <w:t>should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do if he reappeared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society?  It is clear that we should not recognize him, and that long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years of his Ministry had expired State and Church would combine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 the old Judaean fashion, to bully, to betray, and to kill, in truth, there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need for Jesus to eassy a second travail.  We are known by our fruits.  For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not a Christian deed has been done in the name of any Christian nation, nor,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in mockery of man’s despair or in vain appeal to the moral sense of his rulers,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one christian word been spoken in their behalf.  It may even be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Christianity, professed but not followed, does us more harm than good, for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use it to consecrate war, and to cloak greed and polity as religion, we mask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souls with a new and deep falsification.  the Christian world is a simple dwelling,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built for humble-minded men.  We rear our proud temples on self-love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deprecitation of our neighbour.   Worshippers of Moloch and Mammon,  of Power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Empire, would it not be better for us to own up, and, confessing that the God we </w:t>
      </w:r>
      <w:r>
        <w:rPr>
          <w:rFonts w:ascii="Times" w:hAnsi="Times" w:eastAsia="Times"/>
          <w:b w:val="0"/>
          <w:i w:val="0"/>
          <w:color w:val="000000"/>
          <w:sz w:val="18"/>
        </w:rPr>
        <w:t>worship lives not in the spirit of Jesus, follow a frank Diabolism in place of a sham</w:t>
      </w:r>
    </w:p>
    <w:p>
      <w:pPr>
        <w:autoSpaceDN w:val="0"/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that would be a counsel of honesty for our rulers, but it would be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despair and final ruin for the world.  Society has, indeed, become a scene of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discontent.  But after what has happened, could we expect it to be anything else?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happiness had followed such a Treaty as that of Versailles, or, conversely,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that Germany would have made had she been victorious, then, indeed,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soothsayers might well have proclaimed the downfall of the Gospel of Jesus,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triumph of its assailant.  A pagan world might have celebrated such an event,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down to this job of “assimilating” its victims, but not a community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peoples, each of them enjoined by its religion to cherish the other.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indeed go unwarned into the catastrophe that has befallen them.  But 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eyes are opened, they must see that what their rulers sowed for their enemies,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reaped, and that on the principles and the policy of the war no nation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live.  Once that discovery is made and applied, there is no reason for despair, but,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contrary, every hope of the amendment of civilization.  And it is being made.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one the landmarks of 1914 recede.  It is probable that excessive private 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disappear as the result of the general impoverishment of the war.  Excellent.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that every statesman and Government that made the war (most have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already) will be broken or fall into discredit.  A good riddance.  It is clear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trial of force by these rulers will yield decreasing results, unitl, by one means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another, by the failure of money and credit, the direct or the indirect 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workers, or the passive resistance of whole communities, it is forbidden or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innocuous.  It is probable that a great number of experiments will be made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industry, tending either to modify the capitalist system or to abolish it.  Thus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inevitable struggle between the better and the worse elements in civilization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begun, and at Geneva and elsewhere the re-militarized Powers are confronted, even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Governments, with the demand for a standard of international justice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humanity.  Everywhere, therefore, the false society that made the war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treaty set up again is crumbling Science, the great renovator, looks askance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enlistment with Death.  The smaller nations, strengthened by their abstinence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war, begin to refuse submission to the tyranny of the great, and if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 again, will form protective leagues of their own.  Met with force,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 to the equalizing aid of science, or counter the Empires on the ground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power in which they excel.  Thus Ireland has her chance to overcome </w:t>
      </w:r>
      <w:r>
        <w:rPr>
          <w:rFonts w:ascii="Times" w:hAnsi="Times" w:eastAsia="Times"/>
          <w:b w:val="0"/>
          <w:i w:val="0"/>
          <w:color w:val="000000"/>
          <w:sz w:val="18"/>
        </w:rPr>
        <w:t>England, and the East to recover its freedom from the West.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must be blind, indeed, who does not see in this world-revolt an essen-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tially religious movement, in which our crude materialism will meet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overthrown by the appeal to sympathetic understanding and love.  It was fated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Churches, which preach Christianity as a professional mystery which few can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comprehend, rather than as a rule of life which all can follow, should ignore this sign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heavens, or treat it as a vision of judgment on their special enemies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mercy and relief to all mankind.  Nevertheless, a relief it is.  For evils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implanted in the thought and practice of the modern State must end by destroying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acts of cruelty and licence of which the national soldiery have been guilty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and Red Russia, in Poland and in Ireland, have been crimes of society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of individuals, and the men who must stand at the bar to answer for them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directors of church and school, of politics and the Press.  Save for the war,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who committed them would have followed the plough, or tended the loom,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in as much innocence and happiness as our still primitive culture and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growth allow.  But the world which threw away or depraved its youth in a senseless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quarrel, and let the peace blight the childhood of Central Europe, is not a sane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social organization.  For six years man has thrown every constructive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provident contrivance away, and lived like a wolf-pack in a hard winter.  But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his table was spread, and none need have ravened on his neighbour.  Then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we suffer more?  Why die, as we are dying, in our sins?  We know the law,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terribly it has prevailed against the outrage of our de-civilization.  But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gospel too.  The genius of Christianity came from the soul of man and lives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still, an unexhausted and incalculable treasure of practical wisdom, and a promise to </w:t>
      </w:r>
      <w:r>
        <w:rPr>
          <w:rFonts w:ascii="Times" w:hAnsi="Times" w:eastAsia="Times"/>
          <w:b w:val="0"/>
          <w:i w:val="0"/>
          <w:color w:val="000000"/>
          <w:sz w:val="18"/>
        </w:rPr>
        <w:t>him of eventual mastery of the almost forgotten Art of Life.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21-7-1921</w:t>
      </w:r>
    </w:p>
    <w:p>
      <w:pPr>
        <w:autoSpaceDN w:val="0"/>
        <w:autoSpaceDE w:val="0"/>
        <w:widowControl/>
        <w:spacing w:line="294" w:lineRule="exact" w:before="47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23 : 6 APRIL, 1921 - 21 JULY, 1921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sectPr w:rsidR="00FC693F" w:rsidRPr="0006063C" w:rsidSect="00034616">
      <w:pgSz w:w="9360" w:h="12960"/>
      <w:pgMar w:top="524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