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SATYAGRAHA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FOREWORD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Valji Desai’s translation has been revised by me,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reader that the spirit of the original in Gujarati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faithfuly kept by the translator. The original chapters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me from memory. They were written partly in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and partly outside after my premature release. As the translator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of this fact, he made a diligent study of the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wherever he discovered slips of memory,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make the necessary corrections. The reader will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that in no relevant or material paricular has there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slip. I need hardly mention that those who are following the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miss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on satyagraha, if they would follow in all its detail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out of the search after Truth.</w:t>
      </w:r>
    </w:p>
    <w:p>
      <w:pPr>
        <w:autoSpaceDN w:val="0"/>
        <w:tabs>
          <w:tab w:pos="5250" w:val="left"/>
        </w:tabs>
        <w:autoSpaceDE w:val="0"/>
        <w:widowControl/>
        <w:spacing w:line="24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26th April, 1928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in Gujarati the historty of Satyagraha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26, 1923, when he was in the Yeravda Central Jail;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“Jail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1923.” By the time he was released, on February 5, 1924, he had completed 30 </w:t>
      </w:r>
      <w:r>
        <w:rPr>
          <w:rFonts w:ascii="Times" w:hAnsi="Times" w:eastAsia="Times"/>
          <w:b w:val="0"/>
          <w:i w:val="0"/>
          <w:color w:val="000000"/>
          <w:sz w:val="18"/>
        </w:rPr>
        <w:t>chapters.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chapters of </w:t>
      </w:r>
      <w:r>
        <w:rPr>
          <w:rFonts w:ascii="Times" w:hAnsi="Times" w:eastAsia="Times"/>
          <w:b w:val="0"/>
          <w:i/>
          <w:color w:val="000000"/>
          <w:sz w:val="18"/>
        </w:rPr>
        <w:t>Dakshina Africana Satyagrahano Itihas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it was entitled,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serially in the issues of the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beginning on April 13, 1924,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ending on November 22, 1925. The preface to the first part was written at Juhu,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on April 2, 1924; that to the second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5-7-1925.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was published in book form in two parts in 1924 and 1925, with a dedication to </w:t>
      </w:r>
      <w:r>
        <w:rPr>
          <w:rFonts w:ascii="Times" w:hAnsi="Times" w:eastAsia="Times"/>
          <w:b w:val="0"/>
          <w:i w:val="0"/>
          <w:color w:val="000000"/>
          <w:sz w:val="18"/>
        </w:rPr>
        <w:t>Maganlal K. Gandhi.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translation by Valji G. Desai, which was seen and approved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was published by S. Ganesan, Madras, in 1928. It carried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 to the first part of the Gujarati original. The translation carried a foreword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A revised second edition was issued by Navajivan Publishing House,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in December 1950. The publishers brought out a third impression in </w:t>
      </w:r>
      <w:r>
        <w:rPr>
          <w:rFonts w:ascii="Times" w:hAnsi="Times" w:eastAsia="Times"/>
          <w:b w:val="0"/>
          <w:i w:val="0"/>
          <w:color w:val="000000"/>
          <w:sz w:val="18"/>
        </w:rPr>
        <w:t>August 1961.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translator acknowledged having received helpful suggestions from Verrier </w:t>
      </w:r>
      <w:r>
        <w:rPr>
          <w:rFonts w:ascii="Times" w:hAnsi="Times" w:eastAsia="Times"/>
          <w:b w:val="0"/>
          <w:i w:val="0"/>
          <w:color w:val="000000"/>
          <w:sz w:val="18"/>
        </w:rPr>
        <w:t>Elwin, C. F. Andrews, Kaka Kalelkar and Abhechand G.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text reproduced here is that of the third impression.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foot-notes, “source” stands for this third impression of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translation, while “original” stands for the Gujarati original.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foreword bears this date, it is reproduced here and not placed in </w:t>
      </w:r>
      <w:r>
        <w:rPr>
          <w:rFonts w:ascii="Times" w:hAnsi="Times" w:eastAsia="Times"/>
          <w:b w:val="0"/>
          <w:i w:val="0"/>
          <w:color w:val="000000"/>
          <w:sz w:val="18"/>
        </w:rPr>
        <w:t>chronological order.</w:t>
      </w:r>
    </w:p>
    <w:p>
      <w:pPr>
        <w:autoSpaceDN w:val="0"/>
        <w:tabs>
          <w:tab w:pos="631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</w:t>
      </w:r>
    </w:p>
    <w:p>
      <w:pPr>
        <w:sectPr>
          <w:pgSz w:w="9360" w:h="12960"/>
          <w:pgMar w:top="5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PREFACE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struggle of the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eight years. The term </w:t>
      </w:r>
      <w:r>
        <w:rPr>
          <w:rFonts w:ascii="Times" w:hAnsi="Times" w:eastAsia="Times"/>
          <w:b w:val="0"/>
          <w:i/>
          <w:color w:val="000000"/>
          <w:sz w:val="22"/>
        </w:rPr>
        <w:t>satyagraha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invented and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therewith. I had long entertained a desire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history of that struggle myself. Some things only I could write.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who conducts a campaign can know the objective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move. And as this was the first attempt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satyagraha to politics on a large scale,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any day that the public should have an idea of its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satyagraha has had ample scope in India. 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 inevitable series of struggles beginning with the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question of the Viramgam customs.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through the instrumentality of Bhai Motilal,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public-spirited good tailor of Wadhvan, that I became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 question. I had just arrived from England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Saurashtra in the year 1915. I was travelling third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Wadhvan station Motilal came up to me with a small party.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some account of the hardships inflicted on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Viramgam, and said: “Please do something to end this trouble.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doing an immense service to Saurashtra, the land of your birth.”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expression of both compassion and firmness in his </w:t>
      </w:r>
      <w:r>
        <w:rPr>
          <w:rFonts w:ascii="Times" w:hAnsi="Times" w:eastAsia="Times"/>
          <w:b w:val="0"/>
          <w:i w:val="0"/>
          <w:color w:val="000000"/>
          <w:sz w:val="22"/>
        </w:rPr>
        <w:t>eyes.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“Are you ready to go to jail?” I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are ready to march to the gallows,” was the quick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“Jail will do for me,” I said. “But see that you do not leave me </w:t>
      </w:r>
      <w:r>
        <w:rPr>
          <w:rFonts w:ascii="Times" w:hAnsi="Times" w:eastAsia="Times"/>
          <w:b w:val="0"/>
          <w:i w:val="0"/>
          <w:color w:val="000000"/>
          <w:sz w:val="22"/>
        </w:rPr>
        <w:t>in the lurch.”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“That only time can show,” said Motilal.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Rajkot, obtained detailed information and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Government. In speeches at Bagasra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I dropped a hint that the people should be ready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at Viramgam if necessary. The loyal C. I. D. brought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to the notice of Government. In this they served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and, unintentionally, served the people also. Finally, I had a talk with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Customs duties were levied at Viramgam and elsewhere from persons entering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from Kathiawar, ostensibly to prevent smuggling of goods from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countries. The customs cordon was abolished in November 1917; also,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V, Ch. III.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Chelmsford on the matter. He promised abolition of the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and was as good as his word. I know others also tried for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strongly of opinion that the imminent possibility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was the chief factor in obtaining the desired redress.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the Indian Emigration Act. Great efforts were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to get indenture repealed. There was a considerable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The Bombay meeting fixed May 31, 1917, as the date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onwards indentured labour should be stopped.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narrating how that particular date came to be selected.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of ladies first waited upon the Viceroy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cannot help mentioning here the name of the high-souled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Jaiji Petit. It was she who may be said to have organized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Here, too, success came merely through preparedness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But it is important to remember the distinction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public agitation was also necessary. The stopping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was very much more important than the abolition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 customs. Lord Chelmsford committed a series of blunders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the passing of the Rowlatt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Still, I think,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ruler. But what Viceroy can escape for long the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officials of the Civil Service?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in order came the Champaran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has written a detailed history. Here satyagraha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to be offered. Mere preparedness for it did not suffice,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vested interests were arrayed in opposition.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the people of Champaran deserves to be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I can bear witness to the perfect non-violence of theleaders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Hence it was that this age-long abuse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in six months.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Anti-Indenture Meeting, Bombay”, February 9 &amp; February </w:t>
      </w:r>
      <w:r>
        <w:rPr>
          <w:rFonts w:ascii="Times" w:hAnsi="Times" w:eastAsia="Times"/>
          <w:b w:val="0"/>
          <w:i w:val="0"/>
          <w:color w:val="000000"/>
          <w:sz w:val="18"/>
        </w:rPr>
        <w:t>11, 1917.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on March 18, 1919, in the teeth of vehement popular opposition,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placed in the hands of the Executive vast emergency powers “for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>of dealing with anarchical and revolutionary movements”. For details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“Summary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Rowlatt Bills”, Beore February 26, 1919 and “Congres Report on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Disorders - Chapter III - The Rowlatt Bills”, Before March 25, 1920.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Arising out of the hardships inflicted on the ryots by indigo planters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Champaran Agrarian Enquiry Committee,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deliberations of which Gandhiji had played a prominent part, was signed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1917, and the necessary legislation giving effect to its recommendations followed </w:t>
      </w:r>
      <w:r>
        <w:rPr>
          <w:rFonts w:ascii="Times" w:hAnsi="Times" w:eastAsia="Times"/>
          <w:b w:val="0"/>
          <w:i w:val="0"/>
          <w:color w:val="000000"/>
          <w:sz w:val="18"/>
        </w:rPr>
        <w:t>shortly after.</w:t>
      </w:r>
    </w:p>
    <w:p>
      <w:pPr>
        <w:autoSpaceDN w:val="0"/>
        <w:tabs>
          <w:tab w:pos="631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struggle was that of the mill-hands of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perfectly familiar with its history. How peaceful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were! As for the leaders, there can hardly be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say. Still I hold the victory in this case was not quite pure,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 had to observe in order to sustain the labourers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exercised indirect pressure upon the mill-owners.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was bound to influence them, as I enjoyed friendly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Still the moral of the fight is clear. If the labourers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struggle peacefully, they must succeed and also win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masters. They have not won their masters’ hearts,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innocent in thought, word and deed. They were non-violent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>deed, which is certainly to their credit.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was the Kheda struggle. I cannot say that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local leaders of satyagraha parties adhered to the pure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was certainly maintained. The non-violence of the peasantry,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only superficial, like that of the mill-hands. So we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struggle with bare honour. However, there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 people. But Kheda had not fully grasped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non-violence; the mill-hands had not understood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peace. The people had therefore to suffer.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Rowlatt Act satyagraha, I had to confess my Himalayan blunder,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myself and invite others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was in connection with the Rowlatt Act. Therein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shortcomings came to the surface. But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was well and truly laid. We admitted all our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penance for them. The Rowlatt Act was a dead letter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promulgated, and that black act was finally even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>This struggle taught us a great lesson.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seventh was the struggle to right the Khilafat and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and to win swaraj. It is still going on. And my confidence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unshaken that if a single satyagrahi holds out to the end, victory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certain.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present fight is epic in character.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our course of unconscious preparation for it. When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Viramgam question, little did I know that other fights were in </w:t>
      </w:r>
      <w:r>
        <w:rPr>
          <w:rFonts w:ascii="Times" w:hAnsi="Times" w:eastAsia="Times"/>
          <w:b w:val="0"/>
          <w:i w:val="0"/>
          <w:color w:val="000000"/>
          <w:sz w:val="22"/>
        </w:rPr>
        <w:t>store. And even about Viramgam I knew nothing when I was in South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Desai, </w:t>
      </w:r>
      <w:r>
        <w:rPr>
          <w:rFonts w:ascii="Times" w:hAnsi="Times" w:eastAsia="Times"/>
          <w:b w:val="0"/>
          <w:i/>
          <w:color w:val="000000"/>
          <w:sz w:val="18"/>
        </w:rPr>
        <w:t>A Righteous Struggle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Navajivan Publishing House,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Meeting, Ahmedabad”, April 14, 1919.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That is the beauty of satyagraha. It comes up to oneself;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to go out in search of it. This is a virtue inherent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itself. A </w:t>
      </w:r>
      <w:r>
        <w:rPr>
          <w:rFonts w:ascii="Times" w:hAnsi="Times" w:eastAsia="Times"/>
          <w:b w:val="0"/>
          <w:i/>
          <w:color w:val="000000"/>
          <w:sz w:val="22"/>
        </w:rPr>
        <w:t>dharma-yuddha,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there are no secrets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guarded, no scope for cunning and no place for untruth,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unsought; and a man of religion is ever ready for it. A struggle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previously planned is not a righteous struggle. In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struggle God Himself plans campaigns and conducts battles.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dharma-yuddha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waged only in the name of God,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satyagrahi feels quite helpless, is apparently on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and finds utter darkness all around him, that God comes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rescue. God helps when one feels oneself humbler than the very 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one’s feet. Only to the weak and help. less is divine succour </w:t>
      </w:r>
      <w:r>
        <w:rPr>
          <w:rFonts w:ascii="Times" w:hAnsi="Times" w:eastAsia="Times"/>
          <w:b w:val="0"/>
          <w:i w:val="0"/>
          <w:color w:val="000000"/>
          <w:sz w:val="22"/>
        </w:rPr>
        <w:t>vouchsafed.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yet to realize this truth, and so I think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in South Africa will be helpful to 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South African parallels for all our experiences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struggle to date. He will also see from this history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far no ground whatever for despair in the fight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The only condition of victory is a tenacious adherence to 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preface at Juhu. I wrote the first thirty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history in Yeravda jail. Shri Indulal Yagnik was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my dictation. The subsequent chapters I hope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hereafter. I had no books of reference in jail. Nor do I propose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here. I have neither the time nor the inclination to write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history. My only object in writing this book is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in our present struggle, and serve as a guide to any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 who may arise in the future. Although I am writing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reference at hand, I must ask the reader not to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item in this volume is inaccurate or that there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at any point.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Svt. 1980 Phalguna Vadi 13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2nd April, 1924</w:t>
      </w:r>
    </w:p>
    <w:p>
      <w:pPr>
        <w:autoSpaceDN w:val="0"/>
        <w:autoSpaceDE w:val="0"/>
        <w:widowControl/>
        <w:spacing w:line="240" w:lineRule="exact" w:before="7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 “Wednesday”.</w:t>
      </w:r>
    </w:p>
    <w:p>
      <w:pPr>
        <w:autoSpaceDN w:val="0"/>
        <w:tabs>
          <w:tab w:pos="631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II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knows that, owing to my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continue writing the history of satyagraha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 again with the current issue. I hope I shall now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it without impediments. From my reminiscences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 see that there is nothing in our present position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encountered in South Africa on a smaller scale: in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enthusiasm, the same unity, the same persistence;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the same despondency, the same apathy, internecine strife,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hatred, and so on; a handful of people who, despite this,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unwavering faith, determination, sacrifice, tolerance and who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foreseen and unforeseen difficulties of many kinds. The final phase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battle is yet to arrive. I expect the repetition 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had of the final phase in South Africa.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 have an account of the last phase of the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Therein he will see how help came unsought,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enthusiasm rose spontaneously and how there was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victory for the Indians.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am convinced that what happened in South Africa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happen here, because I have unswerving faith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truth and non-violence. I literally believe that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wedded to truth stands all the wealth of the world; such a one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God. I also literally believe that non-violence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presence of animosity in its vicinity. I am a firm follower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maxim: nothing is impossible for those who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I see such self-sacrifice, truth and non-violence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has been my invariable experience that such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>would never go in vain.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may contend that the complete victory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only that the Indians maintained their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 are ignorant. Had the battle in South Africa not been fought,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Indians would have been driven out not only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also from all other British colonies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even taken notice of it. This answer cannot, however,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as adequate or satisfactory. It can also be argued that, if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rendering of the second part of the preface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5-7-1925. It appeared in the original Gujarati edition, but was omitted in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translation issued in 1928.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21 days from 17-9-1924 to 8-10-1924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no satyagraha and if we had been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could secure through conciliatory means,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different from what it is today. Though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this argument, where only arguments and guesswork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who can say whose argument or whose guess is best?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 to hazard guesses. The only unanswerable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a thing secured by a particular weapon can be retained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>that weapon.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‘Kaba robbed Arjuna, though the latter had the same bow and </w:t>
      </w:r>
      <w:r>
        <w:rPr>
          <w:rFonts w:ascii="Times" w:hAnsi="Times" w:eastAsia="Times"/>
          <w:b w:val="0"/>
          <w:i w:val="0"/>
          <w:color w:val="000000"/>
          <w:sz w:val="22"/>
        </w:rPr>
        <w:t>arrows [with which he had won victory in battles].’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Arjuna, who had defeated Lord Siva and had humbled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Kauravas’ pride, could not overcome a band of robbers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bow and arrows when he was without a charioteer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Krishna! Similar is the predicament of the Indians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They are still fighting. But if they let go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with which they had won a victory, they will suffer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Satyagraha was their charioteer and that charioteer alone </w:t>
      </w:r>
      <w:r>
        <w:rPr>
          <w:rFonts w:ascii="Times" w:hAnsi="Times" w:eastAsia="Times"/>
          <w:b w:val="0"/>
          <w:i w:val="0"/>
          <w:color w:val="000000"/>
          <w:sz w:val="22"/>
        </w:rPr>
        <w:t>can help them.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EOGRAPHY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 one of the biggest continents in the world. India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not a country but a continent, but considering area alone,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five Indias could be carved out of Africa. Africa is a peninsula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India; South Africa is thus mainly surrounded by the sea.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impression that Africa is the hottest part of the earth,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this is true. The equator passes through the middle of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people in India cannot have any idea of the heat in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along this line. The heat which we feel in the extreme south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gives us some notion of it. But in South Africa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kind, as it is far away from the equator. The climate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is so healthy and temperate that Europeans can settle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while it is nearly impossible for them to settle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are in South Africa lands of great elevation like Tibet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Kashmir, but these do not attain a height of ten to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feet as in Tibet. Consequently, the climate is dry and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 endured, and some places in South Africa are highly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recommended as sanatoria for consumptives. One of these is</w:t>
      </w:r>
    </w:p>
    <w:p>
      <w:pPr>
        <w:autoSpaceDN w:val="0"/>
        <w:tabs>
          <w:tab w:pos="631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the golden city of South Africa. Only fifty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on which it now stands was desolate and covered with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grass. But when gold mines were discovered, houses began to be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after another, as if by magic, and today there are many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substantial buildings. The wealthy people of the place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from the more fertile tracts of South Africa and from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as much as a guinea for a tree, and have planted them there.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ignorant of this previous history would imagine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trees had been there for all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6"/>
      </w:tblGrid>
      <w:tr>
        <w:trPr>
          <w:trHeight w:hRule="exact" w:val="5298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" w:right="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propose to describe all the parts of South Africa,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confine myself only to those which are connected with 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subject-matter. One part of South Africa is under the Portuguese,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rest under the British. The territory under the Portuguese is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Delagoa Bay, and this is the first South African port for steamers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India. As we proceed further south, we come to Natal, the first British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Colony. Its chief seaport is called Port Natal, but we know it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Durban, under which name it is generally known all over South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Africa. Durban is the largest city in Natal. The capital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Pietermaritzburg, situated inland at a distance of about sixty miles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Durban and at a height of about two thousand feet above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sea-level. The climate of Durban is somewhat like that of Bombay,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although rather colder. If we proceed further inland beyond Natal we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reach the Transvaal, whose mines supply the world with the largest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amount of gold. Some years ago diamond mines were also discovered,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one of which was the world’s largest diamond. The Cullinan,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called after the name of the proprietor of the mine, weighed 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3,000 carats, or over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lb. avoirdupois, while the Kohinoor now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weighs about 100 carats and the Orloff, one of the Russian crown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jewels, about 200 carats.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Johannesburg is the centre of the gold-mining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has diamond mines in the neighbourhood,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capital of the Transvaal. The capital is Pretoria, at a distance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thirty-six miles from Johannesburg. In Pretoria one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officials and politicians and the population drawn by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comparatively quiet place, while Johannesburg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bustle. As a visitor from a quiet village, or for the matter of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town in India, to Bombay, would be confounded with the 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roar of the city, even so would a visitor from Pretoria be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Johannesburg. It would be no exaggeration to say that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>of Johannesburg do not walk but seem as if they ran. No one has the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to look at anyone else, and everyone is apparently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how to amass the maximum wealth in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oftime! If leaving the Transvaal we travel further inland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we come to Orange Free State or Orangia. Its capital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Bloemfontein, a very quiet and small town. There are no mines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Orangia like those in the Transvaal. A few hours’ railway journey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takes us to the boundary of the Cape Colony, the biggest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South African colonies. Its capital, which is also its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seaport, is known as Cape Town and is situated on the Cape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so called by King John of Portugal, as after its discovery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his people would be able to find a new and easier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India, the supreme object of the maritime expeditions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and above these four principal British colonies,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territories under British ‘protection’, inhabited by races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migrated there before the appearance of Europeans on the scene.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industry of South Africa is agriculture and for this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pre-eminently fitted. Some parts of it are delightful and fertile.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grain is maize, which is grown without much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the staple food of the Negro inhabitants of South Africa.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grown in some parts. South Africa is famous for its fruits.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cultivates many varieties of excellent bananas, pawpaws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pineapples, and that too in such abundance that they are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of the poor. In Natal as well as in other colonies, oranges,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peaches and apricots grow in such plenty that thousands get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the labour of gathering them. The Cape Colony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grapes and plums. Hardly any other place grows such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grapes, and during the season they can be had so cheap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 can have his fill. It is impossible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in places inhabited by Indians. Indians planted mango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consequently mangoes also are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quantities. Some varieties of these can certainly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best mangoes of Bombay. Vegetables also are extensively </w:t>
      </w:r>
      <w:r>
        <w:rPr>
          <w:rFonts w:ascii="Times" w:hAnsi="Times" w:eastAsia="Times"/>
          <w:b w:val="0"/>
          <w:i w:val="0"/>
          <w:color w:val="000000"/>
          <w:sz w:val="22"/>
        </w:rPr>
        <w:t>grown in that fertile country, and it may be said that almost all the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here has instead: “Good Hope means auspicious expectation.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on his way from Portugal to discover India, Vasco da Gama had halted 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 and here he took heart that his desire would surely be fulfilled. Hence he named </w:t>
      </w:r>
      <w:r>
        <w:rPr>
          <w:rFonts w:ascii="Times" w:hAnsi="Times" w:eastAsia="Times"/>
          <w:b w:val="0"/>
          <w:i w:val="0"/>
          <w:color w:val="000000"/>
          <w:sz w:val="18"/>
        </w:rPr>
        <w:t>the place “Cape of Good Hope”.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error in the original has been corrected in the English translation.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Diaz who discovered the Cape in 1657 and named it Cape of Storms. King John </w:t>
      </w:r>
      <w:r>
        <w:rPr>
          <w:rFonts w:ascii="Times" w:hAnsi="Times" w:eastAsia="Times"/>
          <w:b w:val="0"/>
          <w:i w:val="0"/>
          <w:color w:val="000000"/>
          <w:sz w:val="18"/>
        </w:rPr>
        <w:t>changed the name to Cape of Good Hope.</w:t>
      </w:r>
    </w:p>
    <w:p>
      <w:pPr>
        <w:autoSpaceDN w:val="0"/>
        <w:tabs>
          <w:tab w:pos="631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of India are grown there by Indians with a palate for home </w:t>
      </w:r>
      <w:r>
        <w:rPr>
          <w:rFonts w:ascii="Times" w:hAnsi="Times" w:eastAsia="Times"/>
          <w:b w:val="0"/>
          <w:i w:val="0"/>
          <w:color w:val="000000"/>
          <w:sz w:val="22"/>
        </w:rPr>
        <w:t>delicacies.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also are bred in considerable numbers. Cows and Oxen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better built and stronger than in India. I have been ashamed,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has often bled, to find in India, which claims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cow, many cows and oxen as emaciated as the people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moved about over all parts of South Africa with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I do not remember to have seen a single emaciated cow or bull.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has Nature showered other gifts upon this country, but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beautified it with a fine landscape.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scenery of Durban is considered very beautiful,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surpasses it. Cape Town is situated at the foot of the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which is neither too high nor too low. A gifted lady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dotes on South Africa says in her poem about this mountain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gave her such a sense of the unique. There may be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this. I think there it. But one of her points struck me as true.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Table Mountain stands in the position of a friend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Cape Town. Not being too high, it does not inspire awe.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compelled to worship it from afar, but build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upon it and live there. And as it is just on the seashore, the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washes its foot with its clear waters. Young and old,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fearlessly move about the whole mountain, which resounds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with the voices of thousands. Its tall trees and flowers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fragrance and variegated hues impart such a charm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that one can never see too much of it, or move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tabs>
          <w:tab w:pos="550" w:val="left"/>
          <w:tab w:pos="950" w:val="left"/>
          <w:tab w:pos="2150" w:val="left"/>
          <w:tab w:pos="2870" w:val="left"/>
          <w:tab w:pos="3450" w:val="left"/>
          <w:tab w:pos="4170" w:val="left"/>
          <w:tab w:pos="4390" w:val="left"/>
          <w:tab w:pos="5090" w:val="left"/>
          <w:tab w:pos="5610" w:val="left"/>
          <w:tab w:pos="56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cannot boast of such mighty rivers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 or the Indus. The few that are there are comparatively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of rivers cannot reach many places. No canals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highlands. And how can there be canals in the absence of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rivers? Wherever there is a defeciency of surface water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artesian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is pumped up by windmills and steamengines.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much encouragement from Government. Government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agricultural experts to advise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farms where experiments are carried on for their benefit,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them with good cattle and seed, bores artesian wells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very little cost and permits them to repay this amount by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instalments. Similarly Government erects barbed wire fences to protect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fields.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South Africa is to the south, and India to the north,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equator, climatic conditions there are just the reverse of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seasons occur in a reverse order. For example,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summer here, South Africa is passing through winter. Rainfall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and capricious. It may occur any time. The average annual </w:t>
      </w:r>
      <w:r>
        <w:rPr>
          <w:rFonts w:ascii="Times" w:hAnsi="Times" w:eastAsia="Times"/>
          <w:b w:val="0"/>
          <w:i w:val="0"/>
          <w:color w:val="000000"/>
          <w:sz w:val="22"/>
        </w:rPr>
        <w:t>rainfall rarely exceeds twenty inches.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ISTORY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geographical divisions briefly noticed in the first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at all ancient. It has not been possible definitely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the inhabitants of South Africa in remote times.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settled in South Africa, they found the Negroes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Negroes are supposed to have been the descendants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slaves in America who managed to escape from their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and migrated to Africa. They are divided into various tribes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Zulus, the Swazis, the Basutos, the Bechuanas, etc.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number of different languages. These Negroes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original inhabitants of South Africa. But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 vast country that it can easily support twenty or thirty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present population of Negroes. The distance between Cape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Durban is about eighteen hundred miles by rail; the distance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also is not less than one thousand miles. The combined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four colonies is 473,000 square miles. In 1914 the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this vast region was about five million,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numbered about a million and a quarter.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Negroes, the tallest and the most handsome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Zulus. I have deliberately used the epithet ‘handsome,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Negroes. A fair complexion and a pointed nose represent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beauty. If we discard this superstition for a moment,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Creator did not spare Himself in fashioning the Zulu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Men and women are both tall and broad-chested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their height. Their muscles are strong and well set.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 of the legs and the arms are muscular and always well rounded.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rarely find a man or woman walking with a stoop or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hump back. The lips are certainly large and thick, but as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prefect symmetry with the entire physique, I for one would not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unshapely. The eyes are round and bright. The nose is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</w:t>
      </w:r>
    </w:p>
    <w:p>
      <w:pPr>
        <w:sectPr>
          <w:pgSz w:w="9360" w:h="12960"/>
          <w:pgMar w:top="50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flat and large, such as becomes a large face and the curled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head sets off to advantage the Zulu’s skin which is black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 like ebony. If we ask a Zulu to which of the various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South Africa he will award the palm for beauty,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decide in favour of his own people, and in this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want of judgment on his part. The physique of the Zulu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powerfully built and finely shaped by nature without any such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made by Sandow and others in Europe in order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muscles. It is a law of nature that the skin of races living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equator should be black. And if we believe that there must be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 fashioned by nature, we would not only steer clear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and one-sided conceptions of beauty, but we in India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improper sense of shame and dislike which we feel for </w:t>
      </w:r>
      <w:r>
        <w:rPr>
          <w:rFonts w:ascii="Times" w:hAnsi="Times" w:eastAsia="Times"/>
          <w:b w:val="0"/>
          <w:i w:val="0"/>
          <w:color w:val="000000"/>
          <w:sz w:val="22"/>
        </w:rPr>
        <w:t>our own complexion. If it is anything but fair.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Negroes live in round huts built of wattle and daub.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have a single round wall and are thatched with hay. A pillar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supports the roof. A low entrance through which one can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bending oneself is the only aperture for the passage of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entrance is rarely provided with a door. Like ourselves,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plaster the walls and the floor with earth and animal dung.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the Negroes cannot make anything square in shape.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their eyes to see and make only round things. We never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drawing straight lines or rectilinear figures, and these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nature derive all their knowledge from their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furniture in the hut is in keeping with the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place. There would be no room for tables, chairs, boxes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things, and even now these things are rarely seen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hut. Before the advent of European civilization, the Negroes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animal skins, which also served them as carpets, bedsheets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quilts. Nowadays they use blankets. Before British rule, men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moved about almost in a state of nudity. Even now many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the country. They cover the private parts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skin. Some dispense even with this. But let not anyone infer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that these people cannot control their senses.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society follows a particular custom, it is quite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custom is harmless even if it seems highly improper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another society. These Negroes have no time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staring at one another. When Shukadeva passed by the side of </w:t>
      </w:r>
      <w:r>
        <w:rPr>
          <w:rFonts w:ascii="Times" w:hAnsi="Times" w:eastAsia="Times"/>
          <w:b w:val="0"/>
          <w:i w:val="0"/>
          <w:color w:val="000000"/>
          <w:sz w:val="22"/>
        </w:rPr>
        <w:t>women bathing in a state of nudity, so the author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Bhagavata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us, his own mind was quite unruffled, nor were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agitated or affected by a sense of shame. I do not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supernatural in this account. If in India today,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none who would be equally pure on a similar occasion,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set a limit to our striving after purity, but only argues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degradation. It is only vanity which makes us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as savages. They are not the barbarians we imagine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requires Negro women to cover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 to the knees when they go to a town. They are thus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 a piece of cloth round their body. Consequently pieces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command a large sale in South Africa, and thousands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or sheets are imported from Europe every year. The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required to cover themselves from the waist to the knees.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therefore, have taken to the practice of wearing second-hand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from Europe. Others wear a sort of knickers with a fastening </w:t>
      </w:r>
      <w:r>
        <w:rPr>
          <w:rFonts w:ascii="Times" w:hAnsi="Times" w:eastAsia="Times"/>
          <w:b w:val="0"/>
          <w:i w:val="0"/>
          <w:color w:val="000000"/>
          <w:sz w:val="22"/>
        </w:rPr>
        <w:t>tape. All these clothes are imported from Europe.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staple food of the Negroes is maize, and meat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Fortunately, they know nothing about spices or condiments.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find spices in their food, or even if it is coloured by turmeric,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turn up their noses at it, and those among them who are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quite uncivilized will not so much as touch it.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uncommon thing for a Zulu to take at a time one pound of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maize with a little salt. He is quite content to live upon porridge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crushed mealies boiled in water. Whenever he can get meat,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it raw or cooked, boiled or roasted, with only salt.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taking the flesh of any animal.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Negro languages are named after the various tribes.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was recently introduced by the Europeans.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Negro alphabet. The Bible and other books have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the Negro languages in Roman characters. The Zulu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is very sweet. Most words end with the sound of broad ‘a’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language sounds soft and pleasing to the ear. I have heard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that there is both meaning and poetry in the words. Judging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words which I happened to pick up, I think this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just. There are for most of the places sweet and poetical Negro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European equivalents I have mentioned. I am sorry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them and so cannot present them here to the reader.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Christian missionaries, the Negroes previously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not, and have not now, any religion at all. But taking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a wide sense, we can say that the Negroes do believe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 supreme Being beyond human comprehension. They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power too. They are dimly conscious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of the body does not mean the utter annihilation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If we acknowledge morality as the basis of religion,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being moral may be held even to be religious.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grasp of the distinction between truth and falsehood.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whether Europeans or ourselves practise truthfulness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extent as the Negroes in their primitive state do.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or anything else of that kind. There are many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 as among other races.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surprised to learn that this race,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to none in the world in point of physical strength, is so timid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Negro is afraid at the sight even of a European child.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aims a revolver at him, he will either flee or will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stupefied to have the power even to move. There is certainly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this. The notion is firmly impressed on the Negro mind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some magic that a handful of Europeans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 such a numerous and savage race as themselves. The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acquainted with the use of the spear, and the bow and arrows.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he has been deprived. He had never seen, never fired, a 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match is needed, nothing more has to be done beyond moving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and yet a small tube all at once emits a sound, a flash is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bullet wounds and causes the death of a person in an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something the Negro cannot understand. So he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terror of those who wield such a weapon.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before him have seen that such bullets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livesof many helpless and innocent Negroes. Many do not know even </w:t>
      </w:r>
      <w:r>
        <w:rPr>
          <w:rFonts w:ascii="Times" w:hAnsi="Times" w:eastAsia="Times"/>
          <w:b w:val="0"/>
          <w:i w:val="0"/>
          <w:color w:val="000000"/>
          <w:sz w:val="22"/>
        </w:rPr>
        <w:t>now how this happens.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Civilization’ is gradually making headway among the Negroes.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missionaries deliver to them the message of Christ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it, open schools for them, and teach them how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many who, being illiterate and therefore strangers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were so far free from many vices, have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corupt. Hardly any Negro who has come in contact with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escaped the evil of drink. And when his powerful physique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here: “As a result of their labours, there are now to be found </w:t>
      </w:r>
      <w:r>
        <w:rPr>
          <w:rFonts w:ascii="Times" w:hAnsi="Times" w:eastAsia="Times"/>
          <w:b w:val="0"/>
          <w:i w:val="0"/>
          <w:color w:val="000000"/>
          <w:sz w:val="18"/>
        </w:rPr>
        <w:t>a number of Negroes of character.”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liquor, he becomes perfectly insane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all manner of crimes. That civilization must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of wants is as certain as that two and two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In order to increase the Negro’s wants or to teach him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labour, a poll-tax and a hut tax have been imposed upon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imposts were not levied, this race of agriculturists living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 would not enter mines hundreds of feet deep in order to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or diamonds, and if their labour were not available for the mines,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as well as diamonds would remain in the bowels of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the Europeans would find it difficult to get any servant,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tax was imposed. The result has been that thousands of Negro </w:t>
      </w:r>
      <w:r>
        <w:rPr>
          <w:rFonts w:ascii="Times" w:hAnsi="Times" w:eastAsia="Times"/>
          <w:b w:val="0"/>
          <w:i w:val="0"/>
          <w:color w:val="000000"/>
          <w:sz w:val="22"/>
        </w:rPr>
        <w:t>miners suffer, along with other diseases, from a kind of phthisis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“miners’ phthisis”. This is a fatal disease. Hardly any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its clutches recover. The reader can easily imagine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thousands of men living in mines away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can possibly exercise. They consequently fall easy victims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venereal disease. Not that thoughtful Europeans of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alive to this serious question. Some of them definitely hold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claimed that civilization has, all things considered,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wholesome influence on this race. As for the evil effects, he who </w:t>
      </w:r>
      <w:r>
        <w:rPr>
          <w:rFonts w:ascii="Times" w:hAnsi="Times" w:eastAsia="Times"/>
          <w:b w:val="0"/>
          <w:i w:val="0"/>
          <w:color w:val="000000"/>
          <w:sz w:val="22"/>
        </w:rPr>
        <w:t>runs may read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four hundred years ago the Dutch founded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great country, then inhabited by such a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unsophisticated race. They kept slaves. Some Dutchmen from Java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Malay slaves entered the country which we now know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Colony. These Malays are Mussalmans. They have Dutch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veins and inherit some of the qualities of the Dutch.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scattered throughout South Africa, but Cape Town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stronghold. Some of them today are in the service of Europeans,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follow independent avocations. Malay women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and intelligent. They are generally cleanly in their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They are experts in laundry work and sewing. The men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some petty trade. Many drive hackney carriages.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higher English education. One of them is the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Abdul Rahman of Cape Town. He was a member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legislature at Cape Town. Under the new constitution this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entering the Parliament has been taken away.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giving a description of the Dutch, I incidentally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the Malays. But let us now see how the Dutch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progressed. The Dutch have been as skilful cultivators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brave soldiers. They saw that the country around </w:t>
      </w:r>
      <w:r>
        <w:rPr>
          <w:rFonts w:ascii="Times" w:hAnsi="Times" w:eastAsia="Times"/>
          <w:b w:val="0"/>
          <w:i w:val="0"/>
          <w:color w:val="000000"/>
          <w:sz w:val="22"/>
        </w:rPr>
        <w:t>them was highly suited for agriculture. They also saw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‘natives’ easily maintained themselves by working for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during the year. Why should they not force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labour for them? The Dutch had guns. They were clever strategists.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how to tame human beings like other animals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their religion did not object to their doing so.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>they commenced agriculture with the labour of the South African</w:t>
      </w:r>
      <w:r>
        <w:rPr>
          <w:rFonts w:ascii="Times" w:hAnsi="Times" w:eastAsia="Times"/>
          <w:b w:val="0"/>
          <w:i w:val="0"/>
          <w:color w:val="000000"/>
          <w:sz w:val="22"/>
        </w:rPr>
        <w:t>‘natives’ with not a single doubt as to the morality of their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Dutch were in search of good lands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expansion, so were the English who also gradually arrived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The English and the Dutch were of course cousins.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and ambitions were similar. Pots from the same pottery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likely to clash against each other. So these two nations,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advancing their respective interests and subduing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Negroes, came into collision. There were disputes and then battles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them. The English suffered a defeat at Majuba Hill. Majuba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 soreness which assumed a serious form and came to a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 which lasted from 1899 to 1902. And when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Cronje surrendered, Lord Roberts was able to cable to Queen Victoria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Majuba had been avenged. But when this first collision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between the two nations previous to the Boer War,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Dutch were unwilling to remain under even the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British and ‘trekked’ into the unknown interior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This was the genesis of the Transvaal and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>Free State.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Dutch came to be known in South Africa as Boers.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their language by clinging to it as a child clings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They have an intense realization of the close relation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 and their liberty. In spite of many attacks,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their mother tongue intact. The language assumed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suited to their genius. As they could not maintain very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Holland, they began to speak a patois derived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as the Prakrits are derived from Sanskrit. And not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an unnecessary burden upon their children, they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shape to this patois. It is called Taal. Their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Taal, their children are educated through it, and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Union Parliament make it a point to deliver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it. Since the formation of the Union, Taal or Dutch and </w:t>
      </w:r>
      <w:r>
        <w:rPr>
          <w:rFonts w:ascii="Times" w:hAnsi="Times" w:eastAsia="Times"/>
          <w:b w:val="0"/>
          <w:i w:val="0"/>
          <w:color w:val="000000"/>
          <w:sz w:val="22"/>
        </w:rPr>
        <w:t>English have been officially treated on a footing of equality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Africa, so much so that the Government Gaze-ttes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records of Parliament must be in both languages. The Boers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frank and religious. They settle in the midst of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farms. We can have no idea of the extent of these farms. A farm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means generally an acre or two, and sometimes even less.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 single farmer has hundreds or thousands of acres of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possession. He is not anxious to put all this under cultivation at </w:t>
      </w:r>
      <w:r>
        <w:rPr>
          <w:rFonts w:ascii="Times" w:hAnsi="Times" w:eastAsia="Times"/>
          <w:b w:val="0"/>
          <w:i w:val="0"/>
          <w:color w:val="000000"/>
          <w:sz w:val="22"/>
        </w:rPr>
        <w:t>once, and if anyone argues with him, he will say, ‘let it lie fallow.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Lands which now lie fallow will be cultivated by our children.’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Boer is a good fighter. However much the Boers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among themselves, their liberty is so dear to them that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danger, all get ready and fight as one man. They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drilling, for fighting is a characteristic of the whole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General De Wet, and General Hertzog are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lawyers, great farmers and equally great soldiers.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one farm of nine thousand acres. He was familiar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intricacies of agriculture. When he went to Europe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peace, it was said of him that there was hardly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 who was as good a judge of sheep as he was.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succeeded the late President Kruger. His knowledge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excellent; yet when he met the King and ministers in England,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preferred to talk in his own mother tongue. Who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the proper thing to do? Why should he run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mistake in order to display his knowledge of English?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allow his train of thought to be disturbed in the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 word? The British ministers might quite unintentionally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some unfamiliar English idiom, he might not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meant, be led into giving the wrong reply and get confused;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his cause would suffer. Why should he commit such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blunder?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women are as brave and simple as the men. If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their blood in the Boer War, they were able to offer this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courage of their womenfolk and the inspiration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them. The women were not afraid of widowhood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waste a thought upon the future. I have stated above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 are religious-minded Christians. But it cannot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in the New Testament. As a matter of fact Europe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it; in Europe, however, they do claim to respect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only a few know and observe Christ’s religion of peace. But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Boers, it may be said that they know the New Testament only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</w:t>
      </w:r>
    </w:p>
    <w:p>
      <w:pPr>
        <w:sectPr>
          <w:pgSz w:w="9360" w:h="12960"/>
          <w:pgMar w:top="504" w:right="139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name. They read the Old Testament with devotion and know by </w:t>
      </w:r>
      <w:r>
        <w:rPr>
          <w:rFonts w:ascii="Times" w:hAnsi="Times" w:eastAsia="Times"/>
          <w:b w:val="0"/>
          <w:i w:val="0"/>
          <w:color w:val="000000"/>
          <w:sz w:val="22"/>
        </w:rPr>
        <w:t>heart the descriptions of battles it contains. They fully accept Moses’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‘an eye for an eye and a tooth for a tooth’, and they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women understood that their religion required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in order to preserve their independence, and therefore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cheerfully endured all hardships. Lord Kitchener left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in order to break their spirit. He confined them in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camps, where they underwent indescribable sufferings.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starved, they suffered biting cold and scorching heat.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 intoxicated with liquor or maddened by passion might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these unprotected women. Still the brave Boer women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flinch. And at last King Edward wrote to Lord Kitchener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tolerate it, and that if it was the only means of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 to submission, he would prefer any sort of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 war in that fashion, and asking the General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war to a speedy end.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cry of anguish reached England, the English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deeply pained. They were full of admiration for the bravery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Boers. The fact that such a small nationality should sustain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their world-wide empire was rankling in their minds.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cry of agony raised by the women in the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 reached England not through themselves, not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men,—they were fighting valiantly on the battlefield,—but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high-souled Englishmen and women who were then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English people began to relent. The late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Campbell-Bannerman read the mind of the English nation and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voice against the war. The late Mr. Stead publicly prayed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others to pray that God might decree the English a defeat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war. This was a wonderful sight. Real suffering bravely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melts even a heart of stone. Such is the potency of suffering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tapas.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lies the key to satyagraha.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the Peace of Vereeniging was concluded,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eventually all the four colonies of South Africa were united </w:t>
      </w:r>
      <w:r>
        <w:rPr>
          <w:rFonts w:ascii="Times" w:hAnsi="Times" w:eastAsia="Times"/>
          <w:b w:val="0"/>
          <w:i w:val="0"/>
          <w:color w:val="000000"/>
          <w:sz w:val="22"/>
        </w:rPr>
        <w:t>under one government. Although every Indian who reads newspapers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end of the war in 1902, there were 200,000 people confined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camps. Some 4,000 women and 16,000 children had lost their lives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disease and starvation.—Walker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History of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treaty was signed at Pretoria on May 31, 1902.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about this peace, there are a few facts connectedwith 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are not within the knowledge of many. The Union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follow the peace, but each colony had its own legislature.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was not fully responsible to the legislature.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the Free State were governed on Crown Colony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Generals Botha and Smuts were not the men to be satisfied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freedom. They kept aloof from the Legislative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non-co-operated. They flatly refused to have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Lord Milner made a pungent speech,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which he said that General Botha need not have attached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importance to himself. The country’s Government could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without him. Lord Milner thus decided to stage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Hamlet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Prince of Denmark.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in unstinted praise of the bravery,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the self-sacrifice of the Boers. But I did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the impression that there were no differences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during their days of trial, or that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weak-kneed persons among them. Lord Milner succeeded in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party among the Boers who were easy to satisfy, and persuaded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believe that he could make a success of the legislature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assistance. Even a stage play cannot be managed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hero; and an administrator in this matter-of-fact world who ignores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figure in the situation he has to deal with and still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 can only be described as insane. Such indeed was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Milner. It was said that though he indulged in bluff,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 difficult to govern the Transvaal and the Free State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General Botha, that he was often seen in his garden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and excited state of mind. General Botha distinctly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Treaty of Vereeniging, as he understood it, the Boers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entitled to complete internal autonomy. He added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that not been the case, he would never have signed the treaty.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Kitchener declared in reply that he had given no such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Botha. The Boers, he said, would be gradually granted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as they proved their loyalty! Now who was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two? How could one expect General Botha to agree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was suggested? The decision arrived at in the matter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of the time was very creditable to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that the stronger party should accept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 put upon it by the other and weaker party.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principles of justice and truth, that is the correct canon of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I may have meant to say anything, but I must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speech or writing was intended to convey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it by my hearer or reader in so far as he is concerned.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break this golden rule in our lives. Hence arise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disputes, and half-truth, which is worse than untruth, is made to do </w:t>
      </w:r>
      <w:r>
        <w:rPr>
          <w:rFonts w:ascii="Times" w:hAnsi="Times" w:eastAsia="Times"/>
          <w:b w:val="0"/>
          <w:i w:val="0"/>
          <w:color w:val="000000"/>
          <w:sz w:val="22"/>
        </w:rPr>
        <w:t>duty for 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when truth—in the present case General Botha—fully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triumphed, he set to work. All the colonies were eventually united,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obtained full self-government. Its flag is the Union Jack,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shown in red on maps, and yet it is no exaggeration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completely independent. The British Empire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single farthing from South Africa without the consent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Not only that, but British ministers have conceded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wishes to remove the Union Jack and to be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name, there is nothing to prevent it from doing so.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have so far not taken this step, there are strong reasons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thing, the Boer leaders are shrewd and sagacious men.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improper in maintaining with the British Empire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in which they have nothing to lose. But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reason. In Natal the English preponderate, in Cape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population of Englishmen though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outnumber the Boers; in Johannesburg the English element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predominant. This being the case, if the Boers seek to establish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republic in South Africa, the result would be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and possibly a civil war. South Africa, therefore,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>rank as a dominion of the British Empire.</w:t>
      </w: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the Constitution of the Union was framed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note. A National Convention, composed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represenative of all parties appointed by the Colonial legislatures,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prepared a draft Constitution and the British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approve it in its entirety. A member of the House of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drew the attention of the House to a grammatical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it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rectified. The late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Campbell-Bannerman, while rejecting the suggestion,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grammar was not essential to carrying on a government,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was framed as a result of negotiations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Cabinet and the ministers of South Africa and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even the right of correcting a grammatical error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Parliament. Consequently, the Constitution recast in the form of an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bill passed through both Houses of Parliament, just as it was,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the slightest alteration.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more circumstance worthy of notice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There are some provisions in the Act of Union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meaningless to the lay reader. They have led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expenditure. This had not escaped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framers of the Constitution; but their object was not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perfection, but by compromise to arrive at an understanding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Constitution a success. That is why the Union has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capitals, no colony being prepared to part with its own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although the old colonial legislatures were abolished,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councils with subordinate and delegated functions were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And though governorships were abolished, officers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rank of Governor and styled Provincial Administrators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appointed. Everyone knows that four local legislatures, four capitals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four Governors are unnecessary and serve for mere show.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 statesmen of South Africa did not object. The arrangement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showy and entails additional expenditure, but union was desirable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statesmen did what they thought fit, regardless of outside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and got their policy approved by the British Parliament.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sketch very briefly the history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as without it, it appeared to me difficult to explain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great satyagraha struggle. It now remains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Indians came to this country and struggled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adversities before the inauguration of satyagraha.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the preceding chapter how the English arrived.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Natal, where they obtained some concessions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Zulus. They observed that excellent sugarcane, tea and coffee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grown in Natal. Thousands of labourers would be needed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such crops on a large scale, which was clearly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a handful of colonists. They offered inducements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threats to the Negroes in order to make them work but in vain,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had been then abolished. The Negro is not used to hard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easily maintain himself by working for six months in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he bind himself to an employer for a long term?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settlers could make no progress at all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plantations in the absence of a stable labour force. They therefore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negotiations with the Government of India and requestedtheir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for the supply of labour. That Government complied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and the first batch of indentured labourers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Natal on November 16, 1860, truly a fateful date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history; had it not been for this, there would have been no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satyagraha in South Africa, and this book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unwritten.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Government of India were not well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the action they did. The British officials in India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unconsciously were partial to their brethren in Natal.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as many terms as possible, purporting to safeguard the labourers’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were entered in the indentures. Fairly good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for their board. But adequate consideration was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as to how these illiterate labourers who had gone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 were to seek redress if they had any grievances.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was given to their religious needs or to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morality. The British officials in India did not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slavery had been abolished by law, employers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 desire to make slaves of their employees.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realize, as they ought to have realized, that the labourers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Natal would in fact become temporary slaves. The late Sir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W. Hunter, who had deeply studied these labour conditions, 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phrase about them. Writing about the Indian labourers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he said that theirs was a state of semi-slavery. On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in the course of a letter, he described their condition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slavery. And tendering evidence before a commission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the most prominent European in that Colony, the late Mr. Harry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Escombe, admitted as much. Testimony to the same effect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gathered from the statements of leading Europeans in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were incorporated in the memorials 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Government of India. But the fates would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And the steamer which carried those labourers to Natal carried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the seed of the great satyagraha movement.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space here in the present volume to narrate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were deluded by Indian recruiting agents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Natal; how under the influence of such delusion they left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how their eyes were opened on reaching Natal,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they continued to stay there; how others followed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broke through all the restraints which religion or </w:t>
      </w:r>
      <w:r>
        <w:rPr>
          <w:rFonts w:ascii="Times" w:hAnsi="Times" w:eastAsia="Times"/>
          <w:b w:val="0"/>
          <w:i w:val="0"/>
          <w:color w:val="000000"/>
          <w:sz w:val="22"/>
        </w:rPr>
        <w:t>morality imposes, or to be more accurate, how these restraints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way, and how the very distinction between a marriedwoman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concubine ceased to exist among these unfortunate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news that indentured labourers had gone to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Mauritius, Indian traders having connection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were induced to follow them there. Thousands of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as well as traders, have settled in Mauritius, which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Natal from India. An Indian trader in Mauritius, the late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Abubakar Amad, thought of opening a shop in Natal. The English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had then no idea of what Indian traders were capable of, nor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care. They had been able to raise very profitable crops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sugarcane, tea and coffee, with the assistance of indentured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manufactured sugar, and in a surprisingly short time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with a modest quantity of sugar, tea and coffee.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 much money that they built palatial mansions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turned a wilderness into a veritable garden. In such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naturally did not mind an honest and plucky trader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Abubakar Sheth settling in their midst. Add to this that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joined him as partner. Abubakar Sheth carried on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land, and the story of his prosperity reached Porbandar,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place, and the country around. Other Memans consequently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Natal. Bohras from Surat followed them. These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accountants, and Hindu accountants from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>Saurashtra accompanied them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classes of Indians thus settled in Natal, first, free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free servants, and second, indentured labourers. In course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labourers had children. Although not bound to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children were affected by several stringent provisions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law. How can the children of slaves escape the brand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slavery? The labourers went to Natal under indenture for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years. They were under no obligation to labour after the expiry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period, and were entitled to work as free labourers or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settle there if they wished. Some elected to do so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returned home. Those who remained in Natal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‘Free Indians’. It is necessary to understand the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this class. They were not admitted to all the rights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entirely free Indians of whom I have first spoken.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required to obtain a pass if they wanted to go from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here explains how the agreement under which the laburers served </w:t>
      </w:r>
      <w:r>
        <w:rPr>
          <w:rFonts w:ascii="Times" w:hAnsi="Times" w:eastAsia="Times"/>
          <w:b w:val="0"/>
          <w:i w:val="0"/>
          <w:color w:val="000000"/>
          <w:sz w:val="18"/>
        </w:rPr>
        <w:t>in Natal became known as “indenture” and they as “indentured labourers”.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to another, and if they married and desired the marriage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recognized as valid in law, they were required to register it with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official known as Protector of Indian Immigrants. They were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 to other severe restrictions.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traders saw that they could trade not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and ‘Free Indians’ but with the Negroes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were a source of great convenience to the Negroes,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very much feared the European traders. The European trader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trade with the Negro, but it would be too much for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 to expect courtesy at his hands. They might think it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if he gave them full consideration for their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had bitter experiences. A man might purchase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worth four shillings, place a sovereign on the counter,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four shillings as balance instead of sixteen, 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nothing whatever! If the poor Negro asked for the balance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how the amount paid him was less than his due,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gross abuse. He might thank his stars if things stopped there;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abuse would be reinforced by a blow or a kick.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suggest that all English traders behaved like this.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be asserted that the number of such cases was fairly large.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Indian traders had a good word for the Negroes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joked with them. The simple Negro would like to enter the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handle and examine the goods he wanted to purchase.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permitted all this. It is true that in this they were not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altruistic motives; it may have had something to do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self-interest. The Indian might not miss the opportunity, if it offered,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cheating his Negro customer, but his courtesy made him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Negroes. Moreover, the Negro never feared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On the other hand, cases have occurred in which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cheat Negroes, but on being detected, was roughly handled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more often Negro customers have been heard to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Thus, so far as Indians and Negroes were concerned,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former who feared the latter. The result was that trade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proved very profitable to Indian traders. And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>were to be found throughout South Africa.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Boer republics in the Transvaal and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during the eighties of the last century. I need scarcely say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republics the Negro had no power, it was all a white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affair. Indian traders had heard that they could also trade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Boers, who, being simple, frank and unassuming, would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their dignity to deal with Indian traders. Several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proceeded to the Transvaal and the Free State and opened </w:t>
      </w:r>
      <w:r>
        <w:rPr>
          <w:rFonts w:ascii="Times" w:hAnsi="Times" w:eastAsia="Times"/>
          <w:b w:val="0"/>
          <w:i w:val="0"/>
          <w:color w:val="000000"/>
          <w:sz w:val="22"/>
        </w:rPr>
        <w:t>shops there. As there were no railways there at the time, they earned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profits. The expectations of the Indian traders were fulfilled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on considerable trade with the Boers and the Negroes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customers. Similarly, several Indian traders went to the Cape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began to earn fairly well. The Indians were thus distributed in </w:t>
      </w:r>
      <w:r>
        <w:rPr>
          <w:rFonts w:ascii="Times" w:hAnsi="Times" w:eastAsia="Times"/>
          <w:b w:val="0"/>
          <w:i w:val="0"/>
          <w:color w:val="000000"/>
          <w:sz w:val="22"/>
        </w:rPr>
        <w:t>small numbers in all the four colonies.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Abosolutely free Indians now number between forty and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thousand, while the ‘Free Indians’ so called, that is, the labourers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freed from their indentures and their descendants, number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IV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RIEVANCES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NATAL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planters of Natal wanted only slaves.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afford to have labourers who, after serving their term,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compete with them to however small an extent.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had gone to Natal, as they had not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in agriculture or other pursuits in India. But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that they had no knowledge of agriculture or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the value of land. They found that, if they grew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in Natal, they could earn good incomes, 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would be still better if they owned a small piece of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therefore, on the termination of their indentures,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some trade or other on a small scale. This was,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to the settlers in Natal. Various kinds of vegetables,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not been grown before for want of a competent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cultivators, now became available. Other kinds, which had been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small quantities, could now be had in abundance. The result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the prices of vegetables. But the European planters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this new development. They felt they now had competitors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in which they believed they had a monopoly.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set on foot against these poor time-expired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The reader will be surprised to learn that, while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Europeans demanded more and more labourers and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in as many of them as went from India, on the other hand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an agitation to harass ex-indentured labourers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>ways. This was the reward for their skill and hard toil!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assumed many forms. One set of agitators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not in the original.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that the labourers who completed their indentures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back to India, and that, therefore, fresh labourers arriving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from that time forward should have a new clause entered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indentures, providing for their compulsory return to India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expiration of their term of service unless they renewed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indentures. A second set advocated the imposition of a heavy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capitation tax on the labourers who did not re-indenture themselves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first period of five years. Both, however, had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in view, namely, by hook or by crook to make it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exindentured labourers to live as free men in Natal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This agitation attained such serious dimensions,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Natal appointed a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classes of agitators were quite unfair, and as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ex-indentured labourers was clearly beneficial 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from an economic standpoint, the independent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by the commission was against the agitators, who thus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any tangible result for the time being. But as fire,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extinguished, leaves a trail behind it, the agitation created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the Government of Natal. How could it be otherwise?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Natal was friendly to the planters.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with the Government of India and laid before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 of both the sets of agitators. But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all at once accept proposals which would reduce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to perpetual slavery. One justification or excuse for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to such a far-off land under indenture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after completing the indentures, would become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their powers fully and consequently improve their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As Natal then was still a Crown Colony,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fully responsible for its government. Natal, therefore,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help from that quarter either in satisfying its unjust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and similar reasons a movement was set on foot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attainresponsible government, which was eventually conferred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 1893. Natal now began to feel its strength.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too did not any longer find it difficult to accept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Natal might choose to make. Delegates from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of Natal came to India to confer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India. They proposed the imposition of an annual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Immigration Commission constituted under Justice Wragg in 1885;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Indian Franchise - Part V”, December 16, 1895.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 of twenty-five pounds, or three hundred and seventy-five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on every Indian who had been freed from indenture.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no Indian labourer could pay such an exorbitant tax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Natal as a free man. Lord Elgin, the Governor-General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the amount was excessive, and ultimately he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poll-tax of three pounds. This was equivalent to nearly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earnings on the indenture scale. The tax was levied,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labourer himself, but also upon his wife, his daughters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years or upwards, and his sons aged sixteen years or upwards.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hardly any labourer who had not a wife and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Thus, as a general rule, every labourer was required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tax of twelve pounds. It is impossible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that this tax entailed. Only those who actually underwent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could realize them, and only those who witnessed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could have some idea of them. The Indians carried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agitation against this action of the Government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 were submitted to the Imperial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but to no purpose except for a reduction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the tax. What could the poor labourers do or understand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matter? The agitation on their behalf was carried on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traders, actuated by motives of patriotism or of philanthropy.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Indians fared no better. The European traders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a similar agitation against them for mainly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Indian traders were well established. They acquired lands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localities. As the number of freed labourers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increase, there was a larger and larger demand for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goods required by them. Bags of rice were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their thousands and sold at a good profit.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trade was largely in the hands of Indians who had, besides,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share of the trade with Zulus. They thus became an eye-sore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petty European traders. Again, some Englishmen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traders that according to law they were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in the elections for the Legislative Assembly of Natal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as candidates for the same. Some Indians therefore got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entered on the electoral roll. This made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of Natal join the ranks of anti-Indians. They 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Europeans could stand in competition with Indians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prestige increased, and if their position was consolidated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first step, therefore, taken by the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Natal in connection with free Indians was that they decided to enact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law, disfranchising all Asiatics save those who were then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any voters’ list. A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that effect was first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Legislative Assembly of Natal in 1894. This was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excluding Indians as Indians from the franchise,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the first piece of legislation affecting them in which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was made. Indians resisted this measure. A memorial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during one night and four hundred signatures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appended to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memorial was submitted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of Natal, that body was startled. But the bill was passed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A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bearing ten thousand signatures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>to Lord Ripon who was then Secretary of State for the Colonies.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signatures meant almost the total population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free Indians in Natal. Lord Ripon disallowed the bill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 British Empire could not agree to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colour bar in legislation.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will be in a position later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how great was this victory for Indians.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therefore, brought forward another bill, removing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but indirectly disqualifying Indians. Indians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as well but without success. This new bill was ambiguous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meaning. Indians were in a position to carry it finally to the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Privy Council with a view to its interpretation;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think it advisable to do so. I still think that they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in avoiding this endless litigation. It was no small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colour bar was not allowed to be set up.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planters and the Government of Natal were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there. To nip the political power of Indians in the bud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them the indispensable first step; but the real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attack was Indian trade and free Indian immigration.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 at the thought of the Europeans in Natal being swamped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its teeming millions invaded Natal. The approximate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Natal at the time was 400,000 Zulus and 40,000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as against 60,000 indentured, 10,000 ex-indentured and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Franchise Law Amendment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Natal Legislative Assembly”, June 28, 1894.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memorial,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J. Chamberlain”, May 22, </w:t>
      </w:r>
      <w:r>
        <w:rPr>
          <w:rFonts w:ascii="Times" w:hAnsi="Times" w:eastAsia="Times"/>
          <w:b w:val="0"/>
          <w:i w:val="0"/>
          <w:color w:val="000000"/>
          <w:sz w:val="18"/>
        </w:rPr>
        <w:t>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, where the figure mentioned is 9,000.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refusal of the Imperial Government to give assent to the Bill was </w:t>
      </w:r>
      <w:r>
        <w:rPr>
          <w:rFonts w:ascii="Times" w:hAnsi="Times" w:eastAsia="Times"/>
          <w:b w:val="0"/>
          <w:i w:val="0"/>
          <w:color w:val="000000"/>
          <w:sz w:val="18"/>
        </w:rPr>
        <w:t>conveyed to the Natal Government on September 12, 1895.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free Indians.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Europeans had no solid grounds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apprehensions, but it is impossible to convince by argument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seized with vague terrors. As they were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condition of India and of the manners and customs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people, they were under the impression that the Indians were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adventurous and resourceful as themselves. They could scarcely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if they thus created a bugbear of the vast population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comparison with their own small numbers. However that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successful opposition to the disfranchising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two other laws passed by the Natal Legislature it had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distinction and to attain its end in an indirect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therefore, was not as bad as it might have been.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too Indians offered a strenuous resistance, but in spite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laws were enacted.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these imposed severe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 and the other on Indian immigration in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first Act was that no one could trade without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an official appointed in accordance with its provisions.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any European could get a licence while the Indian had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difficulty in the matter. He had to engage a lawyer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other expenditure. Those who could not afford it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Licence. The chief provision of the other Act was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immigrants as were able to pass the education test in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could enter the Colony. This closed the doors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crores of Indians. Lest I should inadvertently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Natal an injustice, I must state that the Act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an Indian resident in Natal for three years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that Act might obtain a certificate of domicile enabling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Colony and return at any time with his wife and minor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without being required to pass the education test.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and free Indians in Natal were and still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other disabilities, both legal and extra-legal, in additionto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described above. But I do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the reader with a recital of them. I propose to give such details </w:t>
      </w:r>
      <w:r>
        <w:rPr>
          <w:rFonts w:ascii="Times" w:hAnsi="Times" w:eastAsia="Times"/>
          <w:b w:val="0"/>
          <w:i w:val="0"/>
          <w:color w:val="000000"/>
          <w:sz w:val="22"/>
        </w:rPr>
        <w:t>only as are essential to a clear understanding of the subject. A history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“Notes on the Indian Question”, May 6, 1902, where the figures are</w:t>
      </w:r>
      <w:r>
        <w:rPr>
          <w:rFonts w:ascii="Times" w:hAnsi="Times" w:eastAsia="Times"/>
          <w:b w:val="0"/>
          <w:i w:val="0"/>
          <w:color w:val="000000"/>
          <w:sz w:val="18"/>
        </w:rPr>
        <w:t>“60,000 whites and an equal number of British Indian settlers”.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Dealers’ Licenses Act and the Immigration Restriction Act, 1897,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Natal Legislative Assembly”, March 26, 1897 and “Circular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March 27, 1897.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condition of Indians in different parts of South Africa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much space. But that is beyond the scope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volume.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RIEVANCES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CONTINUED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TRANSVAAL AND OTHER COLONIES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Natal, so in the other colonies anti-Indian prejudice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begun to grow even before 1880. Except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general opinion held was that as labourers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right, but it had become an axiom with many Europeans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 free Indians was purely a disadvantage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Transvaal was a republic. For Indians to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citizenship before its President was only to invite ridicule.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any grievance, all they could do was to bring it to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Agent at Pretoria. Still the wonder is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came under the British flag, there was none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could expect even such assistance as the Agent rendered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was independent. When during Lord Morley’s tenure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the Secretary of State for India, a deputation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waited upon him, he declared in so many words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members of the deputation were aware,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exercise but little control over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could not dictate to them; they could plead,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argue, they could press for the application of their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in some instances they could more effectively remonstrate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foreign Powers, as they remonstrated with the Boer Republic,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people in the colonies. The relations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country with the colonies were in the nature of a silken 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snap with the slightest tension. As force was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question, he assured the deputation that he would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by negotiations. When war was declared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Lord Lansdowne, Lord Selborne and other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declared that the scandalous treatment accorded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theIndians by the South African Republic was one of the causes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full report of the interview between the Indian deputation and Lord </w:t>
      </w:r>
      <w:r>
        <w:rPr>
          <w:rFonts w:ascii="Times" w:hAnsi="Times" w:eastAsia="Times"/>
          <w:b w:val="0"/>
          <w:i w:val="0"/>
          <w:color w:val="000000"/>
          <w:sz w:val="18"/>
        </w:rPr>
        <w:t>Morley,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Morley”, November 22, 1906 and “Deputation Notes -</w:t>
      </w:r>
      <w:r>
        <w:rPr>
          <w:rFonts w:ascii="Times" w:hAnsi="Times" w:eastAsia="Times"/>
          <w:b w:val="0"/>
          <w:i w:val="0"/>
          <w:color w:val="000000"/>
          <w:sz w:val="18"/>
        </w:rPr>
        <w:t>III”, November 23, 1906.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see what sort of treatment this was. Indians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Transvaal in 1881. The late Sheth Abubakar opened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in Pretoria and purchased land in one of its principal streets.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traders followed in his wake. Their great success excited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of European traders who commenced an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the newspapers, and submitted petitions to the Volksraad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Parliament, praying that Indians should be expelled and their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The Europeans in this newly opened-up country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hunger for riches. They were almost strangers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of morality. Here are some statements they made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petitions: “These Indians have no sense of human decency.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loathsome diseases. They consider every woman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prey. They believe that women have no souls.” These four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four lies. It would be easy to multiply such specimens.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Europeans, so were their representatives. Little did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know what a sinister and unjust movement was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against them. They did not read newspapers.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and the petitions had the desired effect, and a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Volksraad. The leading Indians were taken aback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came to know how events had shaped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President Kruger who did not so much as admit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house but made them stand in the courtyard. After hearing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while, he said, “You are the descendants of Ishmael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from your very birth bound to slave for the descendants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Esau. As the descendants of Esau we cannot admit you to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you on an equality with ourselves. You must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rights we grant to you.” It cannot be said, that this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was inspired by malice or anger. President Kruger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taught from his childhood the stories of the Old Testament,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believed them to be true. How can we blame a man who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 expression to his opinions such as they are?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bound to do harm even when associated with candour,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in 1885 a very drastic law was rushed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Volksraad, as if thousands of Indians were on the point of flooding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British Agent was obliged to move in the matter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 of Indian leaders.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was finally carried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terms of this Law 3 of 1885</w:t>
      </w:r>
    </w:p>
    <w:p>
      <w:pPr>
        <w:autoSpaceDN w:val="0"/>
        <w:autoSpaceDE w:val="0"/>
        <w:widowControl/>
        <w:spacing w:line="220" w:lineRule="exact" w:before="4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“Open Letter”, before December 19, 1894.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Lord Ripon”, before May 5 1895.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settling in the Republic for the purpose of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was required to register at a cost of twentyfive pounds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penalties, and no Indian could hold an inch of land or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citizenship. All this was so manifestly unjust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could not defend it in argument.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subsisting between the Boers and the British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Convention, Article XIV of which secured the rights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Government objected to the Law as being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subjects.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contravention of that Article. The Boers urged in reply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had previously given their consent,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express or implied, to the law in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dispute thus arose between the British and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Governments, and the matter was referred to arbitration.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arbitrator’s award was unsatisfactory. He tried to please both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were therefore the losers. The only advantage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reaped, if advantage it can be called, was that they did not lose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they might have done otherwise. The Law was amended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1886 in accordance with the arbitrator’s award. The registration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reduced from twenty-five to three pounds. The clause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debarred Indians from holding landed property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and it was provided, instead, that the Indians could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property in such locations, wards and streets as were specially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for their residence by the Transvaal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honestly carry out the terms of the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clause, and withheld from Indians the right to purchase freehold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locations.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all towns inhabited by Indians,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were selected in dirty places situated far away from the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was no water-supply, no lighting arrangement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convenience to speak of. Thus the Indians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Transvaal. It can be truly said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these locations and the untouchables’ quarters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Just as the Hindus believe that touching Dhedhs or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neighbourhood would lead to pollution, so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Transvaal believe for all practical purposes that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contact with the Indians or living near them would defile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Grievances of the British Indians in South Africa -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or the South African Republic”, September 22, 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grievances of the British Indians in South Africa : An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Public - The Transvaal”, August 14, 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fifth caste among Hindus, traditionally regarded as untouchables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Again the Transvaal Government interpreted Law 3 of 1885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Indians could trade, too, exclusively in the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arbitrator had decided that the interpretation of the law 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ordinary tribunals of the Transvaal. The Indian traders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a very awkward condition. Still they managed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fairly well by carrying on negotiations in one place,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recourse to law courts in another, and by exerting what little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was the miserable and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they possessed in a third.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position of Indians in the Transvaal at the outbreak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War.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now turn to examine the position in the Free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dozen Indians had opened shops there when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 powerful agitation. The Volksraad passed a stringent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expelled all Indian traders from the Free State, awarding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compensation. That law provided that no Indian could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 hold fixed property or carry on mercantile or farming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or enjoy franchise rights in the Free State.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an Indian could settle as a labourer or as a hotel waiter.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authorities were not obliged to grant even this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in every case. The result was that a respectable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live in the Free State even for a couple of days without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At the time of the Boer War there were no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except a few waiters.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Colony, too, there was some newspaper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Indians, and the treatment to which they were subjected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from humiliating features. For example, Indian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attend public schools, etc., and Indian travellers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secure accommodation in hotels. But there were no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>as to trade and the purchase of land for a long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reasons for this state of things. As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seen, there was a fair proportion of the Malays in the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Colony in general and of Cape Town in particular.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Malays are Mussalmans, they soon came in contact with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co-religionists, and consequently with other Indians later on.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some Indian Mussalmans married Malay women.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 on the Grievances of the British Indians in South Africa”,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22, 1896.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33</w:t>
      </w:r>
    </w:p>
    <w:p>
      <w:pPr>
        <w:sectPr>
          <w:pgSz w:w="9360" w:h="12960"/>
          <w:pgMar w:top="50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890" w:val="left"/>
          <w:tab w:pos="4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Colony legislate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Malays? The Cape was their mother land, Dutchwas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tongue, they had been living with the Dutch from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largely imitated them in their ways of life.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therefore, has been the least affected by colour prejudice.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as the Cape Colony was the oldest settlement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centre of culture in South Africa, it produced sober, 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large-hearted Europeans. In my opinion, there is no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no race which is not capable of producing the finest types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humanity, given suitable opportunities and education.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good fortune to come across this class of people in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In the Cape Colony, however, the proportion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was very much the larger. Perhaps the best known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learned among them is Mr. Merriman who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subsequent ministries that came to power after the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to the Cape Colony in 1872, was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in the last ministry when the Union was established in 1910,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known as the Gladstone of South Africa. Then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Moltenos and the Schreiners. Sir John Molteno was the first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 in 1872. Mr. W.P. Schreiner was a wellknown advocate,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Attorney-General and later on Premier. His sister, Olive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Schreiner, was a gifted lady popular in South Africa and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English language is spoken. Ever since she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she became famous as the authoress of </w:t>
      </w:r>
      <w:r>
        <w:rPr>
          <w:rFonts w:ascii="Times" w:hAnsi="Times" w:eastAsia="Times"/>
          <w:b w:val="0"/>
          <w:i/>
          <w:color w:val="000000"/>
          <w:sz w:val="22"/>
        </w:rPr>
        <w:t>Dreams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love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was unbounded. Love was written in her eyes. Although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such a distinguished family and was a learned lady,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simple in habits that she cleaned utensils in her house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Merriman, the Moltenos and the Schreiners had always espoused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Negroes. Whenever the rights of the Negroes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they stoutly stood up in their defence. They had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for the Indians as well, though they made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Negroes and Indians. Their argument was that as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the inhabitants of South Africa long before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settlers, the latter could not deprive them of their natural rights.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Indians, it would not be unfair if laws calculated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their undue competition were enacted. All the same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warm corner in their hearts for Indians. When Gokhale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Mr. Schreiner presided over the Townhall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 where he was accorded his first public reception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Mr. Merriman also treated him with great courtesy and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sympathy with the Indian cause.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otherEuropeans of the type of Mr. Merriman. I have mentioned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names as typical of their class. The newspapers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too, were less hostile to Indians than in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true that for these reasons there has always been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hatred in the Cape Colony than in other parts,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anti-Indian feeling which constantly found expression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also found its way to the Cape. There too two laws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were passed, namely, the Immigration Restriction Act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Dealers’ Licenses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the door in South Africa, which was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open, had thus been almost closed against Indians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War. In the Transvaal there was no restriction on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registration fee of three pounds. When Natal and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closed their ports to Indians, they had difficulty in landing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 to the Transvaal which was in the interior. They could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Bay, a Portuguese port. But the Portuguese also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imitated the British. It must be mentioned that some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able to find their way to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or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 by suffering great hardships or by bribing port officers.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considering the position of Indians in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chapters, we have seen to some extent how they withstood the attacks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upon them. In order, however, to give an adequate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satyagraha, it is necessary to devote special space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made with a view to defending Indian interests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pre-satyagraha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till 1893 there were hardly any free and well-educated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capable of espousing the Indian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 Indians were mostly clerks whose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was only commensurate with the needs of their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adequate for drafting representations, and who, again,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 their time to their employers. A second group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Indians was composed of such of them as were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They were mostly the descendants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labourers, and if at all qualified for the work, were in Government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35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interpreters in law courts. Thus they were not in a positionto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Indian cause beyond expressing their fellow-feeling.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indentured and ex-indentured labourers hailed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Uttar Pradesh and Madras State, while, as we have already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Mussalmans, mostly traders, and the Hindus, mostly clerks,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represented the class of free Indians, belonged to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there were a few Parsi traders and clerks, but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Parsis in South Africa did not probably exceed thirty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souls. A fourth group among free Indians was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traders. There were two hundred or more Sindhis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Wherever the Sindhi has settled outside India he deals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‘fancy goods’, namely, silks and brocades, carved boxes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furniture made of ebony, sandalwood and ivory and similar goods. </w:t>
      </w:r>
      <w:r>
        <w:rPr>
          <w:rFonts w:ascii="Times" w:hAnsi="Times" w:eastAsia="Times"/>
          <w:b w:val="0"/>
          <w:i w:val="0"/>
          <w:color w:val="000000"/>
          <w:sz w:val="22"/>
        </w:rPr>
        <w:t>His customers are mainly Europeans.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labourers were called ‘coolies’ by the Europeans.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‘coolie’ means a porter. The expression was used so extensively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labourers began to describe themselves as ‘coolies’!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Europeans called Indian lawyers and Indian traders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‘coolie’ lawyers and ‘coolie’ traders. There were some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unable to perceive or believe that the name implied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insult, but many used it as a term of deliberate contempt. Free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tried to differentiate themselves from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For this and other reasons peculiar to conditions in India,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was sought to be drawn in South Africa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and freed labourers on the one hand and free Indians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Indians and especially the Mussalman traders undertook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wrongs detailed above, but no direct attempt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co-operation of the indentured and ex-indentured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it did not occur to anyone to enlist their support; if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suggest itself to some, there was in their opinion the risk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might be made worse by their being allowed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And as it was considered that the free traders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target of attack, the measures for defence were limited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It can be truly said that free Indians fought well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seeing that they were thus seriously handicapped,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ignorant of English, and that they had had no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 in India. They sought the help of European barristers, </w:t>
      </w:r>
      <w:r>
        <w:rPr>
          <w:rFonts w:ascii="Times" w:hAnsi="Times" w:eastAsia="Times"/>
          <w:b w:val="0"/>
          <w:i w:val="0"/>
          <w:color w:val="000000"/>
          <w:sz w:val="22"/>
        </w:rPr>
        <w:t>had petitions prepared, waited upon the authorities on some occasions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deputation, and did what they could to mend matters.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things up till 1893.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helpful to the reader to bear some important dates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Before 1893 Indians had been hounded out of the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In the Transvaal, Law 3 of 1885 was in force.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calculated to enable only indentured labourers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to turn out the rest, were under contemplation,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government had been achieved to that end.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India for South Africa in April, 1893. I had no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history of the Indian emigrants. I went there on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visit. A well-known firm of Porbandar Memans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trade in Durban under the name and style of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Abdulla. An equally well-known and rival firm traded at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designation of Taib Haji Khanmamad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Unfortunately,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law-suit was pending between the rivals. A partner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of Dada Abdulla who was in Porbandar thought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their case if they engaged me and sent me to South Africa.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just called to the bar and was quite a novice in the profession,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 fear of my mishandling their case, as he did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case in the court but only to instruct the able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lawyers they had retained. I was fond of novel experiences.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to see fresh fields and pastures new. It was disgusting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commission to those who brought me work.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intrigue in Saurashtra was choking to me. The engagement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year. I did not see any objection to my accepting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lose as Messrs Dada Abdulla expressed their 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my travelling expenses as well as the expenses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in South Africa and a fee of one hundred and five pounds.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had been made through my elder brother,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deceased, who was as father to me. For me his will was a command.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idea of my going to South Africa. So I reached Durban in </w:t>
      </w:r>
      <w:r>
        <w:rPr>
          <w:rFonts w:ascii="Times" w:hAnsi="Times" w:eastAsia="Times"/>
          <w:b w:val="0"/>
          <w:i w:val="0"/>
          <w:color w:val="000000"/>
          <w:sz w:val="22"/>
        </w:rPr>
        <w:t>May 1893.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barrister-at-law, I was well dressed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 and landed at Durban with a due sense of my importance.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soon disillusioned. The partner of Dada Abdulla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me had given me an account of what things were 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But what I saw there with my own eyes absolutely belied his </w:t>
      </w:r>
      <w:r>
        <w:rPr>
          <w:rFonts w:ascii="Times" w:hAnsi="Times" w:eastAsia="Times"/>
          <w:b w:val="0"/>
          <w:i w:val="0"/>
          <w:color w:val="000000"/>
          <w:sz w:val="22"/>
        </w:rPr>
        <w:t>misleading picture. My informant was, however, not to blame. He was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Tayob Hajee Khan Mahomed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37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frank, simple man, ignorant of the real state of affairs.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hardships to which Indians were subjected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Natal.Conditions which implied grave insult had not appeared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light. I observed on the very first day that the Europeans meted </w:t>
      </w:r>
      <w:r>
        <w:rPr>
          <w:rFonts w:ascii="Times" w:hAnsi="Times" w:eastAsia="Times"/>
          <w:b w:val="0"/>
          <w:i w:val="0"/>
          <w:color w:val="000000"/>
          <w:sz w:val="22"/>
        </w:rPr>
        <w:t>out most insulting treatment to Indians.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describe my bitter experience in the courts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of my arrival, the hardships I encountered on railway trains,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thrashings I received on the way and the difficulty 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impossibility of securing accommodation in hotels. Suffice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all these experiences sank in me. I had gone there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case prompted by self-interest and curiosity.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therefore, I was merely the witness and the victim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wrongs. I then awoke to a sense of my duty. I saw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self-interest South Africa was no good to me.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desire but I had a positive aversion to earning money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sojourning in a country where I was insulted. I was on the horns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dilemma. Two courses were open to me. I might either free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contract with Messrs Dada Abdulla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had come to my knowledge which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disclosed to me before, and run back to India. Or I might bear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and fulfil my engagement. I was pushed out of the train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police constable at Maritzburg, and the train having left, was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waiting room, shivering in the bitter cold. I did not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luggage was, nor did I dare to inquire of anybody, lest I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 and assaulted once again. Sleep was out of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took possession of my mind. Late at night,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to run back to India would be cowardly.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what I had undertaken. I must reach Pretoria,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minding insults and even assaults. Pretoria was my goal. The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fought out there. I made up my mind to take some steps,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possible, side by side with my work. This resolution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pacified and strengthened me but I did not get any sleep.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morning I wired to the firm of Dada Abdulla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Manager of the Railway. Replies were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and his partner Sheth Abdulla Haji Adam Jhaveri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in Natal took strong measures. They wired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agents in various places to look after me. They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General Manager. The Indian traders of Maritzburg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in response to the telegram received by the local agent. </w:t>
      </w:r>
      <w:r>
        <w:rPr>
          <w:rFonts w:ascii="Times" w:hAnsi="Times" w:eastAsia="Times"/>
          <w:b w:val="0"/>
          <w:i w:val="0"/>
          <w:color w:val="000000"/>
          <w:sz w:val="22"/>
        </w:rPr>
        <w:t>They tried to comfort me and told me that all of them had had the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bitter experiences as myself, but they did not mind such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habituated to them. Trade and sensitiveness could 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They had therefore made it a principle to pocket insults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pocket cash. They told me how Indians could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station by the main gate and how difficult it was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tickets. I left for Pretoria the same night. The Almighty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Searcher of all hearts put my determination to a full test. I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insults and received more beatings on my way to Pretoria. But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only confirmed me in my determination.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 1893, I obtained full experience of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But I did nothing beyond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with the Indians in Pretoria on the subject. It appeared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look after the firm’s case and to take up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grievances in South Africa at the same time was impossible.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trying to do both would be to ruin both. 1894 was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upon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returned to Durban and prepared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At the farewell entertainment held by Dada Abdulla,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copy of the </w:t>
      </w:r>
      <w:r>
        <w:rPr>
          <w:rFonts w:ascii="Times" w:hAnsi="Times" w:eastAsia="Times"/>
          <w:b w:val="0"/>
          <w:i/>
          <w:color w:val="000000"/>
          <w:sz w:val="22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hands. I read it and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detailed report of the proceedings of the Natal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contained a few lines under the caption ‘Indian Franchise’.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 was about to introduce a Bill to disfranchise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which could only be the beginning of the end of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they were then enjoying. The speeches made at the time left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intention of the Government. I read the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and others present and explained the situation to them as best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I was not in possession of all the facts. I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strenuously resist this attack on their rights.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but declared their inability to fight the battle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me to stay on. I consented to stay a month or so longer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time the struggle would be fought out. The same night I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presented to the Legislative Assembly.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the Government requesting a delay of proceedings.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appointed at once with Sheth Haji Adam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telegram was sent in his name. The further reading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postponed for two days. That petition was the first ever sent by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to a South African legislature. It did create 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here, “and even the case came to a conclusion”.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Natal Legislative Assembly”, June 28, 1894.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Abdulla, Haji Adam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although it failed to defeat the Bill, the later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narrated in Chapter IV. This was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first experience of such agitation, and a new thrill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passed through the community. Meetings were held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more and more persons attended them. The requisite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over-subscribed. Many volunteers helped in preparing copies,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signatures and similar work without any remuneration.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others who both worked and subscribed to the funds.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the ex-indentured Indians joined the movement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alacrity. They knew English and wrote a fine hand. They did copying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work ungrudgingly day and night. Within a month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with ten thousand signatures was forwarded to Lord Ripon,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immediate task I had set before myself was 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for leave to return home. But the agitation had aroused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keen interest among the Indians that they would not let me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said: “You yourself have explained to us that this is the first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a view to our ultimate extinction. Who knows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will return a favourable reply to our memorial?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witnessed our enthusiasm. We are willing and ready to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funds too. But for want of a guide, what little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for nothing. We therefore think it is your duty to stay on.”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felt that it would be well if a permanent organization was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watch Indian interests. But where was I to live and how?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me a regular salary, but I expressly declined. One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large salary for public work. Besides I was a pioneer.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notions at the time, I thought I should live in a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for barristers and reflecting credit on the community,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great expense. It would be improper to depend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upon a body whose activities would necessitate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funds, and my power of workwould be thereby crippled.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and similar reasons I flatly refused to accept remuneration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But I suggested that I was prepared to stay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traders among them could see their way to giving me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giving me retainers for it beforehand. The retainers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a year. We might deal with each other for that period,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results, and then continue the arrangement if both parties were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agreeable. This suggestion was cordially accepted by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applied for admission as an advocate of the Supreme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Natal Law Society opposed my application on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ground that the law did not contemplate that coloured barristers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90" w:val="left"/>
          <w:tab w:pos="1370" w:val="left"/>
          <w:tab w:pos="1950" w:val="left"/>
          <w:tab w:pos="2990" w:val="left"/>
          <w:tab w:pos="3630" w:val="left"/>
          <w:tab w:pos="4830" w:val="left"/>
          <w:tab w:pos="5830" w:val="left"/>
          <w:tab w:pos="6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placed on the roll. The late Mr. Escombe,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advocate, who was Attorney-General and afterwards also Premier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was that the leading barrister should present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without any fees, and Mr. Escombe advocated my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He was also Senior Counsel for my employers.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Court overruled the Law Society’s objection, and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application. Thus the Law Society’s opposition brought 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prominence without their wishing it. The newspapers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ridiculed the Law Society and some of them even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congratulated me.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temporary committee was placed on a permanent footing.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attended a session of the Indian National Congress, but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it. I had seen Dadabhai, the Grand Old Man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him. I was therefore a Congress devotee, and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the name. Inexperienced as I was, I did not try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name. I was also afraid of committing a mistake. So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to call their organization the Natal Indian Congress. I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very imperfectly what meagre knowledge I had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Congress. Anyhow the Natal Indian Congress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about May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1894.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this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the Natal Congress, that the latter organization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year and those who paid an annual subscription of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three pounds were admitted to membership. Amounts exceeding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sum were gratefully received. Endeavours were made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amount from each member. There were about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members who paid twenty-four pounds a year.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number of those paying twelve pounds. About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members were enrolled in a month. They included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Musalmans, Parsis and Christians, and came from all Indian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represented in Natal. The work proceeded with great vigour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first year. The well-to-do traders went around far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in their own conveyances, enrolling new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subscriptions. Everybody did not pay for the mere asking.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required to be persuaded. This persuasion was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training, and made people acquainted with the facts of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“Or June”.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“Report of the Natal Indian Congress”, August, 1895, where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given is 22nd August, 1894.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Again, a meeting of the Congress was held at least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when detailed accounts were presented and adopted.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events were explained and recorded in the minute-book.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asked various questions. Fresh subjects were considered.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advantage of all this was that those who never spoke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got accustomed to do so. The speeches again must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form. All this was a novel experience. The community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interested. In the meanwhile the welcome news came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Ripon had disallowed the Disfranchising Bill, and this redoubled their </w:t>
      </w:r>
      <w:r>
        <w:rPr>
          <w:rFonts w:ascii="Times" w:hAnsi="Times" w:eastAsia="Times"/>
          <w:b w:val="0"/>
          <w:i w:val="0"/>
          <w:color w:val="000000"/>
          <w:sz w:val="22"/>
        </w:rPr>
        <w:t>zeal and self-confidence.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external agitation, the question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was also taken up. The Europeans throughout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had been agitating against Indians on the ground of their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They always argued that the Indians were very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close-fisted. They lived in the same place where they traded.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were mere shanties. They would not spend money even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comforts. How could cleanly open handed Europeans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multifarious wants compete in trade with such parsimonious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people? Lectures were therefore delivered, debates held,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at Congress meetings on subjects such as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personal hygiene, the necessity of having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for houses and shops and, for well-to-do traders, of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style befitting their position. The proceedings were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can see what an amount of practical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 Indians thus received. Under the auspices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Natal Indian Educational Association was formed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young Indians, who, being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ex-indentured labourers, were born in Natal and spoke English.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paid a nominal fee. The chief objects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provide a meeting place for those youths, to create in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the mother country and to give them general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It was also intended to impress upon them that free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 as their own kith and kin, and to create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in the minds of the former. The funds of the Congress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to leave a surplus after defraying its expenses.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purchase of land which yields an income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deliberately entered into all these details, for without them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cannot realize how satyagraha spontaneously sprang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how the Indians went through a natural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it. I am compelled to omit the remarkable subsequent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Congress, how it was confronted with difficulties,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attacked and how it escaped scatheless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attacks. But one fact must be placed on record. Steps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the community from the habit of exaggeration. Attempts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made to draw their attention to their own shortcomings.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force there was in the arguments of the Europeans was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acknowledged. Every occasion, when it was possible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Europeans on terms of equality and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was heartily availed of. The newspapers were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information about the Indian movement as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publish, and whenever Indians were unfairly attacked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>replies were sent to the newspapers concerned.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Transvaal similar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Congress but quite independent of it. There were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the constitutions of the two bodies into which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enter. There was a similar body in Cape Town as well,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different from that of the Natal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Association. Still the activities of all the three bodies were </w:t>
      </w:r>
      <w:r>
        <w:rPr>
          <w:rFonts w:ascii="Times" w:hAnsi="Times" w:eastAsia="Times"/>
          <w:b w:val="0"/>
          <w:i w:val="0"/>
          <w:color w:val="000000"/>
          <w:sz w:val="22"/>
        </w:rPr>
        <w:t>nearly identical.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Congress completed its first year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work as an advocate met with the approval of my clients,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stay in Natal was prolonged. In 1896 I went to India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with the leave of the community. I had hardly completed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in India, when I received a cablegram from Natal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at once, and I did so. The events of 1896-97 demand a fresh </w:t>
      </w:r>
      <w:r>
        <w:rPr>
          <w:rFonts w:ascii="Times" w:hAnsi="Times" w:eastAsia="Times"/>
          <w:b w:val="0"/>
          <w:i w:val="0"/>
          <w:color w:val="000000"/>
          <w:sz w:val="22"/>
        </w:rPr>
        <w:t>chapter for their treatment.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TRUGGLE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ONTINUED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Natal Indian Congress was placed on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footing. I spent nearly two years and a half in Natal,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political work. I then saw that if I was still to prolong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South Africa, I must bring over my family from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thought of making a brief sojourn in the homeland and of </w:t>
      </w:r>
      <w:r>
        <w:rPr>
          <w:rFonts w:ascii="Times" w:hAnsi="Times" w:eastAsia="Times"/>
          <w:b w:val="0"/>
          <w:i w:val="0"/>
          <w:color w:val="000000"/>
          <w:sz w:val="22"/>
        </w:rPr>
        <w:t>acquainting Indian leaders with the condition of Indian settlers in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Indian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here: “The year 1894 came to an end”.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43</w:t>
      </w:r>
    </w:p>
    <w:p>
      <w:pPr>
        <w:sectPr>
          <w:pgSz w:w="9360" w:h="12960"/>
          <w:pgMar w:top="50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other parts of South Africa. The Congress allowed me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absence for six months and the late Mr. Adamji Miyankhan,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merchant of Natal, was appointed Secretary in my stead. </w:t>
      </w:r>
      <w:r>
        <w:rPr>
          <w:rFonts w:ascii="Times" w:hAnsi="Times" w:eastAsia="Times"/>
          <w:b w:val="0"/>
          <w:i w:val="0"/>
          <w:color w:val="000000"/>
          <w:sz w:val="22"/>
        </w:rPr>
        <w:t>He discharged his duties with great ability.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fair knowledge of English, which had been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by use. He had studied Gujarati in the ordinary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had mercantile dealings chiefly with the Zulus, he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intimate knowledge of the Zulu language and was well conversant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Zulu manners and customs. He was a man of a very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amiable disposition. He was not given to much speech. I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these details in order to show that for holding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positions, truthfulness, patience, tolerance, firmness, presence of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common sense are far more essential qualifications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English or mere learning. Where these fine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>are absent, the best literary attainments are of little use in public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India in the middle of the year 1896. As steamers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were then more easily available for Calcutta than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 went on board one bound for that city. For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were embarked from Calcutta or Madras. While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from Calcutta, I missed my train on the way and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in Allahabad for a day. My work commenced there. I saw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Chesney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Pioneer.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talked with me courteously, but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that his sympathies were with the Colonials. He,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that if I wrote anything, he would read it and notice it in his </w:t>
      </w:r>
      <w:r>
        <w:rPr>
          <w:rFonts w:ascii="Times" w:hAnsi="Times" w:eastAsia="Times"/>
          <w:b w:val="0"/>
          <w:i w:val="0"/>
          <w:color w:val="000000"/>
          <w:sz w:val="22"/>
        </w:rPr>
        <w:t>paper. This was good enough for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India, I wrote a pamphlet on the condition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noticed by almost all newspapers and it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two editions. Five thousand copies were distributed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India. It was during this visit that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Indian leaders, Sir Pherozeshah Mehta, Justices Badruddin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Tebji and Mahadev Govind Ranade and others in Bombay,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 and his circle, Prof. Bhandarkar and Gopal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his circle in Poona. I delivered speeches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and Madras.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propose to deal with these events in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Grievances of the British Indians in South Africa :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Public”, August 14, 1896 &amp; “Notes on the Grievances of the 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Africa”, September 22, 1896. The pamphlet later became known as the Green </w:t>
      </w:r>
      <w:r>
        <w:rPr>
          <w:rFonts w:ascii="Times" w:hAnsi="Times" w:eastAsia="Times"/>
          <w:b w:val="0"/>
          <w:i w:val="0"/>
          <w:color w:val="000000"/>
          <w:sz w:val="18"/>
        </w:rPr>
        <w:t>Pamphlet because of the colour of its cover.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Meeting, Bombay”, September 26, 1896,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Meeting, Madras”, October 26, 1896 &amp; “Speech at Public Meeting, Poona”,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16, 1896.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however, resist the temptation of describing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reminiscence of Poona, although it is not strictly relevant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The Sarvajanik Sabha was controlled by the Lokamanya,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Shri Gokhale was connected with the Deccan Sabha.I first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Maharaj. When I spoke to him about my intention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Poona, he asked me if I had seen Gopalrao.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whom he meant. He therefore asked me again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seen Shri Gokhale and if I knew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not yet seen him. I know him by name and mean to see </w:t>
      </w:r>
      <w:r>
        <w:rPr>
          <w:rFonts w:ascii="Times" w:hAnsi="Times" w:eastAsia="Times"/>
          <w:b w:val="0"/>
          <w:i w:val="0"/>
          <w:color w:val="000000"/>
          <w:sz w:val="22"/>
        </w:rPr>
        <w:t>him,” I replied.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do not seem to be familiar with Indian politics,” said the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stayed in India only for a short time after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had not then applied myself to political questions, as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it beyond my capacity,” I said.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then said: “In that case I must give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There are two parties in Poona, one represented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Sarvajanik Sabha and the other by the Deccan Sabha.”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replied: “I know something about this matter.”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Lokamanya: “It is easy to hold a meeting here.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wish to lay your case before all the parties here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enlist the support of all. I like your idea. But if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Sarvajanik Sabha is selected to preside over your meeting, no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Deccan Sabha will attend it. Similarly, if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Deccan Sabha were to preside, members of the Sarvajanik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absent themselves. You should therefore find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non-partisan as chairman. I can only offer suggestions in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not be able to render any other assistance.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Bhandarkar? Even if you do not know him, you should see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considered a neutral. He does not take part in politics,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can induce him to preside over your meeting.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Gokhale about this, and seek his advice too. In all probability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you the same advice. If a man of the position of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Bhandarkar consents to preside, I am certain that both the parties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it that a good meeting is held. At any rate you can count upon </w:t>
      </w:r>
      <w:r>
        <w:rPr>
          <w:rFonts w:ascii="Times" w:hAnsi="Times" w:eastAsia="Times"/>
          <w:b w:val="0"/>
          <w:i w:val="0"/>
          <w:color w:val="000000"/>
          <w:sz w:val="22"/>
        </w:rPr>
        <w:t>our fullest help in the matter.”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then saw Gokhale. I have written elsewhere how I fell in love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at this very first sight.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curious may look up the files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Gokhale liked the advice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had given me. Accordingly I paid my respects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venerable Professor. He heard attentively the story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in Natal and said, “You see I rarely take part in public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I am getting old. But what you have told me has stirred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deeply. I like your idea of seeking the co-operation of all parties.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young and ignorant of political conditions in India.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both the parties that I have agreed to your request.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from any of them that the meeting is to be held,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and preside.” A successful meeting was held in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both the parties attended and spoke in support of my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went to Madras. There I saw Sir (then Mr. Justice)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Subrahmanya Aiyar, Shri P. Anandacharlu, Shri G. Subrahmanyam,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Parameshvaran Pillai,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Madras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Bhashyam Iyengar, the famous advocate,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Norton and others. A great meeting too was held. From Madras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Calcutta, where I saw Surendranath Banerji, Maharaja Jyotindra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Tagore, the late Mr. Saunders,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a meeting was being arranged in Calcutta,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from Natal asking me to return at once. This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1896. I concluded that some movement hostile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must be on foot. I therefore left my work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and went to Bombay, where I took the first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with my family.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purchased by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and represented one more enterprise of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adventurous firm, namely, to run a steamer between Porbandar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steamer of the Persian Steam Navigation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left Bombay for Natal immediately after The total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passengers on the two steamers was about 800.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in India attained enough importance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Indian newspapers to notice it in their columns and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Confession of Faith”, July 13, 1921. This appeared in the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13-7-1921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21-7-1921.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Englishman;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November 10, 1896 &amp;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on or before November 13, 1896.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to send cablegrams about it to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Natal. Reuter’s representative in England had sent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to South Africa, containing an exaggerated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speeches in India. This is not an unusual experience.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is not always intentional. Very busy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and prepossessions of their own read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 and then prepare a summary which is sometimespartly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of imagination. This summary, again, is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different places. Distortion thus takes place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intending it. This is the risk attending public activities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their limitation. While in India I had criticized the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I had spoken very strongly against the £3 tax on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I had given a vivid account of the sufferings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 named Subrahmanyam who had been assaulted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master, whose wounds I had seen and whose case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When the Europeans in Natal read the distorted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speeches, they were greatly exasperated against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fact, however, was that what I had written in Natal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severe and detailed than what I wrote and spoke in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India were free from the slightest exaggeration.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as I knew from experience that if we describe an event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stranger, he sees more in it than what we intend to convey,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described the South African situation in India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than the facts warranted. But very few Europeans would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in Natal, and still fewer would care for it.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obviously different with my speeches and writings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Thousands of Europeans would read Reuter’s summaries.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subject which is considered worthy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by cablegram becomes invested with an importance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intrinsically possess. The Europeans of Natal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in India carried the weight attributed to it by them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system of indentured labour would perhaps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hundreds of European planters would suffer in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>Besides, they felt blackened before India.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Europeans of Natal were thus in an excited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they heard that I was returning to Natal with my family per 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22"/>
        </w:rPr>
        <w:t>that it carried from 300 to 400 Indian passengers, and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Secretary of State for the Colonies (Appendix Y)”, March </w:t>
      </w:r>
      <w:r>
        <w:rPr>
          <w:rFonts w:ascii="Times" w:hAnsi="Times" w:eastAsia="Times"/>
          <w:b w:val="0"/>
          <w:i w:val="0"/>
          <w:color w:val="000000"/>
          <w:sz w:val="18"/>
        </w:rPr>
        <w:t>15, 1897.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47</w:t>
      </w:r>
    </w:p>
    <w:p>
      <w:pPr>
        <w:sectPr>
          <w:pgSz w:w="9360" w:h="12960"/>
          <w:pgMar w:top="51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arriving at the same time with an equal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This inflamed them all the more, and there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explosion of feeling. The Europeans of Natal held large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attended by almost all the prominent members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Indian passengers in general and myself in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for a great deal of severe criticism. The expected arrival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represented as an ‘invasion’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speakers said that I had brought those 800 passengers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that this was my first step towards flooding Natal with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A unanimous resolution was passed that the passengers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steamers including myself should be prevented fromlanding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Natal. If the Government of Natal would not or could not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from landing, the committee appointed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take the law into their own hands and to prevent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landing by main force. Both the steamers reached Durban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bubonic plague made its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in India in 1896. In their effort to prevent our landing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Natal were hampered by legal difficulties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 had not yet come it being.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sympathies were entirely with the Committee of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above. The late Mr. Escombe,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took a prominent part in the proceedings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was he who instigated them. There is a rule in force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ports that if a case of contagious disease occurs on board a steamer,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a steamer coming from an infected port it is detained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for a certain period. This restriction can be imposed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sanitary grounds, and under orders from the Health Officer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port. The Government of Natal abused their power by enforcing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rule for political purposes. Although there was no contagious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on board, both the steamers were detained far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time-limit, for as many as twenty-three days.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Europeans continued their activities. Messrs Dada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Abdulla, who were the owners of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agents for the </w:t>
      </w:r>
      <w:r>
        <w:rPr>
          <w:rFonts w:ascii="Times" w:hAnsi="Times" w:eastAsia="Times"/>
          <w:b w:val="0"/>
          <w:i/>
          <w:color w:val="000000"/>
          <w:sz w:val="22"/>
        </w:rPr>
        <w:t>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were subjected to a severe hectoring by them. Inducements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offered to them if they agreed to take back the passengers,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threatened with loss of business if they refused to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partners of the firm were no cowards. They said they did not care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December 18, 1896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ruined; they would fight to the bitter end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coerced into committing the crime of sending away those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innocent passengers; they were no strangers to patriotism. The old </w:t>
      </w:r>
      <w:r>
        <w:rPr>
          <w:rFonts w:ascii="Times" w:hAnsi="Times" w:eastAsia="Times"/>
          <w:b w:val="0"/>
          <w:i w:val="0"/>
          <w:color w:val="000000"/>
          <w:sz w:val="22"/>
        </w:rPr>
        <w:t>advocate of the firm, Mr. F. A. Laughton, K.C., was also a brave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luck would have it, the late Shri Mansukhlal Hiralal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Nazar, a Kayastha gentleman from Surat and a nephew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Justice Nanabhai Haridas, reached Africa about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did not know him, nor was I aware of his going.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say that I had no hand in bringing the passengers who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were old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Many again were bound for the Transvaal.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were served by the Committee of Europeans even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captains of the steamers read them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The notices expressly stated that the Europeans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 dangerous temper and said in effect that if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the Indian passengers attempted to land,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attend at the port and push every Indian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sea. I interpreted this notice to the passengers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 passenger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same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fellow-passengers. The passengers on both the steamers flatly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 and added that many of them were proceeding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that some of the rest were old residents of Natal, that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everyone of them was legally entitled to land and that, the threats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Committee notwithstanding, they were determined to land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test their right to do so.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Natal was at its wit’s end. How long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unjust restriction be enforced? Twenty-three days had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Dada Abdulla did not flinch, nor did the passengers.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was thus lifted after 23 days and the steamers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steam into harbour. Meanwhile, Mr. Escombe pacified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excited Committee of Europeans. At a meeting which was held,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“The Europeans in Durban have displayed commendable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courage. You have done all you could. Government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you. The Indians were detained for 23 days.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expression to your sentiments and your public spirit.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a profound impression on the Imperial Government.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action has made the path of the Government of Natal easy. If you now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Nazar was to become one of Gandhiji’s trusted associates till his death in </w:t>
      </w:r>
      <w:r>
        <w:rPr>
          <w:rFonts w:ascii="Times" w:hAnsi="Times" w:eastAsia="Times"/>
          <w:b w:val="0"/>
          <w:i w:val="0"/>
          <w:color w:val="000000"/>
          <w:sz w:val="18"/>
        </w:rPr>
        <w:t>1906;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“Mansukhlal Hiralal Nazar”,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January 27, 1906.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49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by force a single Indian passenger from landing,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your own interests and place the Government in an awkward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And even then you will not succeed in preventing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landing. The passengers are not at all to blame.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women and children among them. When they embarked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they had no idea of your feelings. I would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disperse and not to obstruct these people. I assure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Government of Natal will obtain from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the requisite powers in order to restrict future immigration.”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 summary of Mr. Escombe’s speech. His audience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disappointed, but he had great influence over the Europeans of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dispersed in consequence of his advice and both the steamers </w:t>
      </w:r>
      <w:r>
        <w:rPr>
          <w:rFonts w:ascii="Times" w:hAnsi="Times" w:eastAsia="Times"/>
          <w:b w:val="0"/>
          <w:i w:val="0"/>
          <w:color w:val="000000"/>
          <w:sz w:val="22"/>
        </w:rPr>
        <w:t>came into 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reached me from Mr. Escombe advising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with the others but to wait until evening when he would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Water Police to escort me home, and adding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family were free to land at any time. This was not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law, but was by way of advice to the captain not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land and of warning to me of the danger that was hanging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head. The captain had not the power forcibly to prevent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But I came to the conclusion that I should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 sent my family to the residence of my old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client, Parsi Rustomji, instead of to my own place, and told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meet them there. When the passengers had disembarked,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Laughton, counsel for Dada Abdulla and a personal friend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and met me. He asked me why I had not yet landed.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Mr. Escombe’s letter. He said that he did not like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waiting till evening and then entering the city like a thief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offender, that if I was not afraid, I should accompany him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and that we would walk to the town as if nothing had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replied: “I do not think I am afraid. It is only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whether or not I should accept Mr. Escombe’s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also consider whether the captain of the steamer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in the matter.” Mr. Laughton smiled and said: “What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Escombe done for you that you must needs heed his suggestion?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reason have you to believe that he is actuated by kindliness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by some ulterior motive? I know more than you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town, and what hand Mr. Escombe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there.” I interrupted him with a shaking of the head. “We </w:t>
      </w:r>
      <w:r>
        <w:rPr>
          <w:rFonts w:ascii="Times" w:hAnsi="Times" w:eastAsia="Times"/>
          <w:b w:val="0"/>
          <w:i w:val="0"/>
          <w:color w:val="000000"/>
          <w:sz w:val="22"/>
        </w:rPr>
        <w:t>might assume,” continued Mr. Laughton, “that he is actuated by the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motives. But I am positively of opinion that if you comply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suggestion, you will stand humiliated.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you, if you are ready, to accompany me just now. The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man, and his responsibility is our responsibility.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accountable only to Dada Abdulla. I know what they will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matter, as they have displayed great courage in the present struggle.”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replied: “Let us then go. I have no preparations to make.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to put on my turban. Let us inform the captain and start”. We </w:t>
      </w:r>
      <w:r>
        <w:rPr>
          <w:rFonts w:ascii="Times" w:hAnsi="Times" w:eastAsia="Times"/>
          <w:b w:val="0"/>
          <w:i w:val="0"/>
          <w:color w:val="000000"/>
          <w:sz w:val="22"/>
        </w:rPr>
        <w:t>took the captain’s leave.</w:t>
      </w:r>
    </w:p>
    <w:p>
      <w:pPr>
        <w:autoSpaceDN w:val="0"/>
        <w:tabs>
          <w:tab w:pos="550" w:val="left"/>
          <w:tab w:pos="690" w:val="left"/>
          <w:tab w:pos="1130" w:val="left"/>
          <w:tab w:pos="2070" w:val="left"/>
          <w:tab w:pos="2710" w:val="left"/>
          <w:tab w:pos="3170" w:val="left"/>
          <w:tab w:pos="4190" w:val="left"/>
          <w:tab w:pos="4930" w:val="left"/>
          <w:tab w:pos="5550" w:val="left"/>
          <w:tab w:pos="6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Laughton was an old and well-known advocate of Durban.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in intimate contact with him before I returnedto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him as my senior. He was a brave and powerfully-built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road lay through the principal street of Durban.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half past four in the evening when we started. The sky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overcast and the sun was not to be seen. It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pedestrian at least one hour to reach Rustomji Sheth’s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 present about the wharf was not larger than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usually seen there. As soon as we landed, some boys saw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 only Indian who put on a turban of a particular type, they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recognized me, began to shout ‘Gandhi’, ‘Gandhi’, ‘Thrash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him’, ‘Surround him’, and came up towards us. Some began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pebbles at us. A few elderly Europeans joined the boys. Gradually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rioters began to grow. Mr. Laughton thought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in our going on foot. He therefore hailed a rickshaw.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sat in a rickshaw before, as it was thoroughly disgusting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in a vehicle pulled by human beings. But I then felt that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use that vehicle. I have experienced five or seven times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that one whom God wishes to save cannot fall even if he will.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fall I cannot take any credit for it to myself. These rickshaws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pulled by Zulus. The elderly Europeans and the boys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rickshaw-puller that if he allowed me to sit in his rickshaw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beat him and smash his rickshaw to pieces. The rickshaw boy,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said ‘Kha’ (meaning ‘no’) and went away. I was thus </w:t>
      </w:r>
      <w:r>
        <w:rPr>
          <w:rFonts w:ascii="Times" w:hAnsi="Times" w:eastAsia="Times"/>
          <w:b w:val="0"/>
          <w:i w:val="0"/>
          <w:color w:val="000000"/>
          <w:sz w:val="22"/>
        </w:rPr>
        <w:t>spared the shame of a rickshaw ride.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alternative now but to proceed to our destination on </w:t>
      </w:r>
      <w:r>
        <w:rPr>
          <w:rFonts w:ascii="Times" w:hAnsi="Times" w:eastAsia="Times"/>
          <w:b w:val="0"/>
          <w:i w:val="0"/>
          <w:color w:val="000000"/>
          <w:sz w:val="22"/>
        </w:rPr>
        <w:t>foot. A mob followed us. With every step we advanced, it grew larger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here: “There were no grown-ups among them at all.”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larger. The gathering was enormous when we reached West Street.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of powerful build took hold of Mr. Laughton and tore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me. He was not therefore in a position to come up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began to abuse me and shower upon me stones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they could lay their hands on. They threw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turban. Meanwhile a burly fellow came up to me, slapped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and then kicked me. I was about to fall down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held on to the railings of a house near by. I took breath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while and when the fainting was over, proceeded on my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almost given up the hope of reaching home alive. ButI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well that even then my heart did not arraign my </w:t>
      </w:r>
      <w:r>
        <w:rPr>
          <w:rFonts w:ascii="Times" w:hAnsi="Times" w:eastAsia="Times"/>
          <w:b w:val="0"/>
          <w:i w:val="0"/>
          <w:color w:val="000000"/>
          <w:sz w:val="22"/>
        </w:rPr>
        <w:t>assailants.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thus winding my way, the wife of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Durban was coming from the opposite direction.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each other well. She was a brave lady. Although the sky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cloudy and the sun about to set, she opened her sunshade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began to walk at my side. The Europeans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a lady, especially the wife of the old and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nor would they hurt her. They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injuring her while aiming blows at me. The injuries, therefore,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after she joined me were not serious. Meanwhile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 came to know of the attack upon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party of constables for my protection. The police surrounded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Police Station was on our way. When we reached there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Superintendent of Police was waiting for us. He offered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asylum in the Police Station, but I declined the offer with thanks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 must reach my destination. I have faith in the fair play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Durban and in the righteousness of my own cause. I am </w:t>
      </w:r>
      <w:r>
        <w:rPr>
          <w:rFonts w:ascii="Times" w:hAnsi="Times" w:eastAsia="Times"/>
          <w:b w:val="0"/>
          <w:i w:val="0"/>
          <w:color w:val="000000"/>
          <w:sz w:val="22"/>
        </w:rPr>
        <w:t>thankful to you for sending the police party for my protection. Mrs.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Alexander too has contributed to my safety.”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Rustomji’s house without further trouble.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evening when I reached there. Dr. Dadibarjor,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with Rustomji Sheth, began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examined my wounds. There were not many of them.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wound in particular was very painful. But I was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rest in peace. Thousands of Europeans gathered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 Sheth’s house. After nightfall, hooligans also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>crowd. The crowd sent word to Rustomji Sheth that if he did not hand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C. Alexander;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 C. Alexander”, March 24, 1897.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over to them, they would burn him and his house along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 Sheth was too good an Indian to be daunted.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Alexander came to know how matters stood,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joined the crowd with a number of detectives. He sent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 and stood upon it. Thus under the pretence of talking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he took possession of the entrance to Rustomji’s house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could break and enter it. He had already posted detectives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places. Immediately on arrival, 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instructed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to disguise himself as an Indian trader by putting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dress and painting his face, to see me and deliver tome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message: “If you wish to save your friend, his guests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and your own family, I advise you to disguise yourself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constable, come out through Rustomji’s godown, steal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with my man and reach the Police Station. A carriage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you at the corner of the street. This is the only way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save you and others. The crowd is so excited that I am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control it. If you are not prompt in following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directions, I am afraid the crowd will raze Rustomji’s house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it is impossible for me to imagine how many lives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lost and how much property destroyed.”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gauged the situation at once. I quickly disguised myself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 and left Rustomji’s house. The police officer and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Station in safety. In the meantime Mr. Alexander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humouring the crowd by singing topical songs and talking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knew that I had reached the Police Station,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>serious and asked: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do you want?”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want Gandhi.”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will you do with him?”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will burn him.”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harm has he done to you?”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has vilified us in India and wants to flood Natal with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if he does not come out?”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will then burn this house.”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“His wife and children are also there. There are other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besides. Would you not be ashamed of burning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children?”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53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responsibility for that will rest with you. What can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make us helpless in the matter? We do not wish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It would be enough if you hand over Gandhi to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surrender the culprit, and if others are injured in our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to capture him, would it be fair on your part to blame us?”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gently smiled and informed the crowd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Rustomji’s house, passed through their midst, and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place already. The crowd laughed loudly and shouted, “It is a </w:t>
      </w:r>
      <w:r>
        <w:rPr>
          <w:rFonts w:ascii="Times" w:hAnsi="Times" w:eastAsia="Times"/>
          <w:b w:val="0"/>
          <w:i w:val="0"/>
          <w:color w:val="000000"/>
          <w:sz w:val="22"/>
        </w:rPr>
        <w:t>lie, it is a lie”.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said: “If you will not believe your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please appoint a committee of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from amongst you. Let others promise that they will not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and that if the committee fail to find Gandhi in the house,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peacefully return to your homes. You got excited today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obey the police. That reflects discredit on you, not on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therefore played a trick on you; it removed your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midst and you have lost the game. You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police for this. The police, whom you yourselves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appointed, have simply done their duty.”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addressed the crowd with such suavity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determination, that they gave him the promise he had asked for.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appointed. It searched Rustomji’s house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and reported to the crowd that the Superintendent was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beaten them in the game. The crowd was disappointed.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kept their word and dispersed without committing any mischief.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happened on January 13, 1897.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morning after the quarantine on the steamers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removed, the reporter of a Durban newspaper had seen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steamer.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asked me everything. It was quite easy to dispose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charges against me to his satisfaction. I showed to him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not indulged in the least exaggeration. What I had done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my duty. If I had failed to discharge it, I would be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man. All this appeared in the newspapers the next day.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entire background to and the incidents relating to this episode were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Gandhiji on March 15, 1897;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Colonies; also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III, Ch. II &amp; III.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13, 1897.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people among the Europeans admitted their mistake.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expressed their sympathy with the standpoint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Natal, but at the same time fully defended my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enhanced my reputation as well as the prestige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was proved that the Indians, poor as they were,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and, that the Indian traders were prepared to fight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and for their country regardless of loss.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though the Indian community had to suffer hardship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Dada Abdulla incurred big losses, the ultimate result,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entirely beneficial. The community had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their own strength and their self-confidence increased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 had a most valuable experience, and whenever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day, I feel that God was preparing me for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in Natal had their repercussion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Secretary of State for the Colonies, cabled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theGovernment of Natal asking them to prosecute my assailants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justice was done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Escombe, who was Attorney-General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Natal, called me. He told me about Mr. Chamberlain’s cable.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regret for the injuries I had sustained, and his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consequences of the assault were not more serious. He added,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assure you that I did not at all intend that you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your community should be injured. As I feared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possibly be hurt, I sent you word to say that you should land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You did not like my suggestion. I do not wish to blame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that you accepted Mr. Laughton’s advice. You were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do what you thought fit. The Government of Natal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Mr. Chamberlain’s demand. We desire that the offenders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brought to book. Can you identify any of your assailants?”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replied: “I might perhaps be able to identify one or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 must say at once before this conversation proceeds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made up my mind not to prosecute my assailants.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that they are at fault. What information they had,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their leaders. It is too much to expect them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was correct or otherwise. If all that they heard about me was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III, Ch. III.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50" w:val="left"/>
          <w:tab w:pos="1770" w:val="left"/>
          <w:tab w:pos="2430" w:val="left"/>
          <w:tab w:pos="2930" w:val="left"/>
          <w:tab w:pos="4070" w:val="left"/>
          <w:tab w:pos="4750" w:val="left"/>
          <w:tab w:pos="5410" w:val="left"/>
          <w:tab w:pos="6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was natural for them to be excited and do something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 of indignation. I would not blame them for it. Excited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tried to deal out justice in that manner. If anyone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it is the Committee of Europeans, you yourself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Natal. Reuter might have cabled any distorted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But when you knew that I was coming to Natal,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the duty of the Committee to question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suspicions you entertained with regard to my activities in India,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what I had to say and then do what might appear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circumstances. Now I cannot prosecute you or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assault. And even if I could, I would not seek redress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law. You took such steps as seemed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safeguarding the interests of the Europeans of Natal.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political matter, and it remains for me to fight withyou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that the Indians who constitute a large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 of the British Empire wish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and safeguard their rights without injuring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least.”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Escombe said, “I quite understand what you say,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it. I was not prepared to hear that you were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your assailants. I would not have been displeased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you prosecuted them. But since you have signified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not to prosecute, I do not hesitate to say not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to a right decision in the matter, but you will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service to your community by your self-restraint. I must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admit that your refusal to prosecute your assailants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Natal from a most awkward position.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the Government will see that your assailants are arrested,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scarcely necessary to tell you that it would irritate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rise to all manner of criticism, which no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relish. But if you have finally made up your mind not to prosecute,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 a note signifying your intention to that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defend my Government merely by sending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summary of our conversation. I should cable to him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 am not, however, asking you to let me have the note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had better consult your friends. Consult Mr. Laughton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after such consultations you still adhere to your resolution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prosecute, write to me. But your note should clearly state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>on your own responsibility, refuse to prosecute your assailants. Then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can I make use of it.”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said: “I had no idea that you had sent for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have not consulted anyone on the subject, nor do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consult anyone now. When I decided to land and proceed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Laughton, I had made up my mind that I should not feel aggrieved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was injured. Prosecuting my assailants is therefore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This is a religious question with me, and I believe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serve my community as well as myself by this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 propose, therefore, to take all the responsibility on my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 and to give you the note you ask for here and now.”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obtained some blank paper from him, wrote out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desired note and handed it over to him.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VIII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TRUGGLE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CONCLUDED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WORK IN ENGLAND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has seen in the previous chapters how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ameliorate their condition and enhanced their prestige.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the effort to develop strength from within they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assistance as they could from India and England. I have dealt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with the activities in India. It now remains to note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were taken to enlist support from England. It was essential,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to establish relations with the British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Congress; weekly letters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full particulars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written to Dadabhai, the Grand Old Man of India, and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Wedderburn, the Chairman of the Committee and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occasion to send copies of representations, a sum of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10 pounds was remitted as a contribution towards postal charges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general expenditure of the Committee.</w:t>
      </w:r>
    </w:p>
    <w:p>
      <w:pPr>
        <w:autoSpaceDN w:val="0"/>
        <w:tabs>
          <w:tab w:pos="550" w:val="left"/>
          <w:tab w:pos="3590" w:val="left"/>
          <w:tab w:pos="4310" w:val="left"/>
          <w:tab w:pos="523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here place on record a sacred reminiscence of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Naoroji. He was not the chairman of the Committee. It seemed to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proper course for us was to send money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 which he might then forward to the Chairman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But Dadabhai returned the very first instalment sent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suggested that we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communications, intended for the Committee directly to Sir William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the first of the periodical letters was written on July 5, 1894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maintained this practice for several years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Wedderburn. He himself would certainly render all possible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prestige of the Committee increase only if we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through Sir William. I also observed that Dadabhai,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advanced in age, was very regular in his correspondence.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had nothing particular to write about he would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letters by return of post with a word of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in. Even such letters he used to write personally, and kept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them in his tissue paper book.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in a previous chapter that although we had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organization the ‘Congress’ we never intended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 party question. We therefore corresponded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belonging to other parties as well, with the full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Dadabhai. The most prominent among them were Sir Muncherjee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Bhownuggree and Sir W. W. Hunter. Sir Muncherjee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aMember of Parliament. His assistance was valuable,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used to favour us with important suggestions. But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had realized the importance of the Indian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before the Indians themselves and accorded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support, it was Sir William Wilson Hunter. He was editor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discussed our question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perspective, ever since we first addressed him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wrote personal letters to several gentlemen in support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He used to write to us almost every week when some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on the anvil. This is the purport of his very first letter: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read of the situation there. You have been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struggle courteously, peacefully and without exaggeration.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entirely with you on this question. I will do my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as well as in private to see that justice is done to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we cannot yield even an inch of ground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demand being so reasonable, no impartial person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should moderate it.” He reproduced the letter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for word in the first article he wrote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His attitude remained the same throughout, and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wrote in the course of a letter that shortly before his death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prepared an outline of a series of articles which he had planned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Indian question.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the name of Shri Mansukhlal Nazar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chapter. This gentleman was deputed to England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explain the situation in detail. He was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>to work with members of all parties, and during his stay in England he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touch with Sir W. W. Hunter, Sir Muncherjee Bhownuggree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Committee of the Indian National Congress.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in touch with several retired officers of the Indian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with the India Office and with the Colonial Office. Thus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were directed in all possible quarters. The result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was that the condition of Indians overseas became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first-rate importance in the eyes of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reacted for good as well as for evil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That is to say, in all the colonies where Indians had settled,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awoke to the importance of their own position and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awoke to the danger which they thought the Indians were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predominance.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IX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has seen in the previous chapters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Indians in South Africa at the outbreak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and what were the steps taken so far in order to ameliorate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Jameson carried out his raid on Johannesburg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conspiracy which he had entered into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the gold mines. The conspirators had expected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Government would come to know of the raid only after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captured Johannesburg. Dr. Jameson and his associates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blundered in this calculation of theirs. They fell into another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imagined that even in the event of the plot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discovered, untrained Boer farmers could do nothing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sharpshooters trained in Rhodesia. The raiders had likewise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large majority of the population of Johannesburg would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open arms. Here too the good Doctor was reckoning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host. President Kruger had full information beforehand.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deliberation, skill and secrecy he made preparations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Dr. Jameson and simultaneously arranged to arrest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fellow-conspirators. Dr. Jameson, therefore, was greeted by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gunfire before he had reached anywhere near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party was in no position to try conclusions with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faced them. Arrangements were similarly complete for </w:t>
      </w:r>
      <w:r>
        <w:rPr>
          <w:rFonts w:ascii="Times" w:hAnsi="Times" w:eastAsia="Times"/>
          <w:b w:val="0"/>
          <w:i w:val="0"/>
          <w:color w:val="000000"/>
          <w:sz w:val="22"/>
        </w:rPr>
        <w:t>preventing a rising in Johannesburg. None dared raise their heads and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1895;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Walker’s </w:t>
      </w:r>
      <w:r>
        <w:rPr>
          <w:rFonts w:ascii="Times" w:hAnsi="Times" w:eastAsia="Times"/>
          <w:b w:val="0"/>
          <w:i/>
          <w:color w:val="000000"/>
          <w:sz w:val="18"/>
        </w:rPr>
        <w:t>A History of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>, p. 455.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59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millionaires of Johannesburg were dumbfounded in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President Kruger’s action. The result of his excellent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 raid was disposed of with a minimum of loss in men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money.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 and his friends, the owners of gold mines,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and placed on their trial without delay.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be hanged. Most of these convicts were millionaires;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could do nothing for them,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guilty of a raid in broad daylight. President Kruger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man all at once. Mr. Chamberlain,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for the Colonies, sent a humble cablegram to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his sense of mercy on behalf of the convicted magnates.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Kruger was perfect master of his own game.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apprehension of his independence being challenged byany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The conspiracy of Dr. Jameson and his friends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well-planned affair in their own eyes, but to President Kruger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an act of insensate folly. He therefore complied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humble request and not only did not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death against any of the convicts, but granted them all full </w:t>
      </w:r>
      <w:r>
        <w:rPr>
          <w:rFonts w:ascii="Times" w:hAnsi="Times" w:eastAsia="Times"/>
          <w:b w:val="0"/>
          <w:i w:val="0"/>
          <w:color w:val="000000"/>
          <w:sz w:val="22"/>
        </w:rPr>
        <w:t>pardon and set them free.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things could not go on like this for any length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Kruger knew that the Jameson raid was only a minor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a serious malady. It was impossible that the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should not endeavour to wipe out their disgrace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in their power. Again, nothing had been done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for which the Jameson raid purported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organized. The millionaires, therefore, were not likely to hold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Lord Milner, the British High Commissioner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full sympathy with their demands. Mr. Chamberlain, too,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his appreciation of President Kruger’s magnanimity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Jameson raiders, had drawn his attention to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reforms. Everyone believed that an appeal to the sword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The demands of the Uitlanders were calculated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extinguish Boer domination in the Transvaal. Both the parties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 ultimate result would be war, and both were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it. The war of words which ensued was worthy of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President Kruger ordered out arms and ammunition,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warned him that the British would be compelled to bring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South Africa in self-defence. When British troops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President Kruger taunted the British and pushed forward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preparations for war. Thus each side was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other’s activities and strengthening its own preparations.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President Kruger had completed his preparations,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delay any longer was to play into the hands of his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had an inexhaustible supply of men and money.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therefore, afford to bide their time, gradually preparing for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meantime ask President Kruger to redress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Uitlanders, and thus show to the world that they could not help waging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as he refused to grant redress. Then they would enter the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grand preparations that the Boers could not stand the shock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accept British demands in a spirit of humiliation.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man between eighteen and sixty years in age was a skilled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fighter. Boer women, too, were capable of fighting if they chose.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independence had with the Boers all the force of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Such a brave people would not suffer humiliation even at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a world empire.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Kruger had already arrived at an understanding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Free State. Both the Boer republics followed an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President Kruger had not the slightest intention of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demands whether in full or even to the extent of satisfying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Uitlanders. Both the republics, therefore, thought that war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inevitable, for them to give any more time to the British was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a chance of advancing their preparations. President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delivered an ultimatum to Lord Milner,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mobilized troops on the frontiers of the Transvaal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State. The result of such action was a foregone conclusion.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empire like the British would not take a threat lying down.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laid down in the ultimatum expired and the Boers,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with lightning speed, laid siege to Ladysmith, Kimberley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Mafeking. This great war thus broke out in 1899.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one of the causes of the war alleged by the British was </w:t>
      </w:r>
      <w:r>
        <w:rPr>
          <w:rFonts w:ascii="Times" w:hAnsi="Times" w:eastAsia="Times"/>
          <w:b w:val="0"/>
          <w:i w:val="0"/>
          <w:color w:val="000000"/>
          <w:sz w:val="22"/>
        </w:rPr>
        <w:t>the treatment accorded to the Indians by the Boers.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question as to what the Indians in South Africa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 this occasion now presented itself for solution.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Boers, the entire male population joined the war. Lawyers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practice, farmers their farms, traders their trade, and servants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service. The British in South Africa did not join the war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the same proportion as the Boers. However, a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civilians in Cape Colony, Natal and Rhodesia enrolled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volunteers. Many distinguished English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followed suit. I now found very few lawyers in the court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practising as an advocate. Most of the senior members of the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engaged in war work. One of the charges laid against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they went to South Africa only for money-grubbing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dead-weight upon the British. Like worms which settle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 and eat it up hollow, the Indians were in South Africa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fatten themselves upon them. The Indians would not render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aid if the country was invaded or if their homes were raided.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 such a case would have not only to defend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enemy but at the same time to protect the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carefully considered this charge. All of us felt that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opportunity for us to prove that it was baseless.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 the following considerations were also urged by some: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“The British oppress us equally with the Boers. If we are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jected to hardships in the Transvaal, we are not very much better off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or the Cape Colony. The difference, if any,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Again, we are more or less a community of slaves; knowing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that a small nation like the Boers is fighting for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why should we be instrumental in their destruction? Finally,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practical point of view, no one will take it upon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 a defeat for the Boers. And if they win, they will never fail to </w:t>
      </w:r>
      <w:r>
        <w:rPr>
          <w:rFonts w:ascii="Times" w:hAnsi="Times" w:eastAsia="Times"/>
          <w:b w:val="0"/>
          <w:i w:val="0"/>
          <w:color w:val="000000"/>
          <w:sz w:val="22"/>
        </w:rPr>
        <w:t>wreak vengeance upon us.”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powerful party among us which strongly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argument. I could understand it and allowed it due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did not commend itself to me, and I refuted it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the community as follows: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“Our existence in South Africa is only in our capacity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In every memorial we have presented, we have asserted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as such. We have been proud of our British citizenship,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our rulers and the world to believe that we are so proud.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profess to safeguard our rights because we are British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little rights we still retain, we retain because we are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It would be unbecoming to our dignity as a nation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folded hands at a time when ruin stares the British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face simply because they ill-treat us here.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inaction could only aggravate our difficulties. If we miss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which has come to us unsought, of proving the falsity of </w:t>
      </w:r>
      <w:r>
        <w:rPr>
          <w:rFonts w:ascii="Times" w:hAnsi="Times" w:eastAsia="Times"/>
          <w:b w:val="0"/>
          <w:i w:val="0"/>
          <w:color w:val="000000"/>
          <w:sz w:val="22"/>
        </w:rPr>
        <w:t>a charge which we believe to be false, we should stand self-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condemned, and it will be no matter for surprise if then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us worse than before and sneer at us more than ever. The fault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case would lie entirely at our door. To say that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against ourselves had no foundation in fact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untenable, would only be to deceive ourselves.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helots in the Empire, but so far we have tried to better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continuing the while to remain in the Empire.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policy of all our leaders in India, and ours too.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win our freedom and achieve our welfare as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Empire, here is a golden opportunity for us to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British in the war by all the means at our disposal.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be conceded that justice is on the side of the Boers.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subject of a state must not hope to enforce his private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cases. The authorities may not always be right, but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own allegiance to a state, it is their clear duty generally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and to accord their support to 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“Again, if any class among the subjects consider that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is immoral from a religious standpoint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or hinder it, they must endeavour fully and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dissuade the Government from pursuing such a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nothing of the kind. Such a moral crisis is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us, and no one says that we wish to hold aloof from this war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universal and comprehensive reason. Our ordinary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therefore, is not to enter into the merits of the war, but,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has actually broken out, to render such assistance as we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Finally, to suggest that in case the Boers won,—and a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was well within the range of possibility,—our last state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worse than our first, and the Boers would exact frightful revenge,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doing injustice to the chivalrous Boers as well as to 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To waste the slightest thought upon such a contingency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 sign of our effeminacy and a reflection on our loyalty.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an Englishman think for a moment what would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if the English lost the war? A man about to join a war cannot </w:t>
      </w:r>
      <w:r>
        <w:rPr>
          <w:rFonts w:ascii="Times" w:hAnsi="Times" w:eastAsia="Times"/>
          <w:b w:val="0"/>
          <w:i w:val="0"/>
          <w:color w:val="000000"/>
          <w:sz w:val="22"/>
        </w:rPr>
        <w:t>advance such an argument without forfeiting his manhood.”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advanced these arguments in 1899, and even today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 reasons for modifying them. That is to say, if I had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British Empire which I then entertained, and if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the hope, which I did at that time, of achieving our freedom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aegis, I would advance the same arguments, word for word,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63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and, in similar circumstances, even in India.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attempted refutations of these arguments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in England. But I discovered no ground for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views. I know that my present opinions have no bearing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this volume, but there are two valid reasons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adverted to the matter here. I have, in the first place, no right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 who takes up this book in a hurry will give it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attentive perusal, and such a reader will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the above views with my present activities.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principle in the above arguments is satyagraha,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truth. That one should appear to be as one really is and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is not the last, but the first step to practical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up of a religious life is impossible without such a foundation.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return to our narrative.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arguments commended themselves to many.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suppose that I was the only one to advance them.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even before these views were set forth, there were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held that we should do our bit in the war. But now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arose: Who would lend an ear to the weak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when there was raging this terrible whirlwind of war?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would this offer of help carry? None of us had ever wielded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war. Even the work performed by non-combatants in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training. None of us knew even how to march in step.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task to perform long marches with one’s baggage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shoulders. Again, the whites would treat us all as ‘coolies’,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look down upon us. How was all this to be borne?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for service, how could we induce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our offer? Finally we came to the conclusion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earnest endeavours to get our offer accepted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work would teach us to do more work, that if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God would grant us the ability to serve, that we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could do the work entrusted but should train ourselves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best we might, and that having once decided to serve,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think of discriminating between dignified work and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serve, putting up even with insults if it came to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encountered formidable difficulties in getting our offer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offer of voluntary services was conveyed to the Colonial Secretary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19, 1899; though the Government welcomed the offer on October 23,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Ambulance Corps could actually move to the front only on December 14.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entertained. The story is interesting but this is not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detail it. Suffice it to say that the leaders among us received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nursing the wounded and the sick, obtained medical certificates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fitness and sent a formal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and the eagerness we evinced to serve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the Government would accept us created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The Government thanked us in reply but rejected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for the time being. Meanwhile the Boers continued to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great flood, and it was feared that they might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There were heaps of wounded and dead everywhere.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continually renewing our offer, and sanction was given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for the formation of an Indian Ambulance Corps.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>had expressed our willingness even to do sweepers’ or scavengers’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hospitals. No wonder, therefore, that the idea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was perfectly welcome to us. Our offer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in the first instance, in respect of free and ex-indentured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we had suggested the desirability of permitting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too to join the rest. As Government were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as many men as they could get, they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of indentured labourers to allow their men to volunteer.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 large and splendid Corps composed of nearly eleven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left Durban for the front. At the time of our departure,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congratulations and the blessings of Mr. Escombe,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already familiar to the reader and who was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volunteers in Natal.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was a complete revelation to the English newspapers.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expected that the Indians would take any part in the war.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wrote in a leading newspaper a poem eulogistic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the following line as a refrain: ‘We are sons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after all.’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between three and four hundred ex-indentured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Corps, who had been recruited by the efforts of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Of these, thirty-seven were looked upon as leaders,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to Government had been sent under their signatures and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brought the others together. Among the leaders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barristers and accountants, while the rest were either artisans such as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Indian Offer”, October 19, 1899.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functioning of the Ambulance Corps,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</w:t>
      </w:r>
      <w:r>
        <w:rPr>
          <w:rFonts w:ascii="Times" w:hAnsi="Times" w:eastAsia="Times"/>
          <w:b w:val="0"/>
          <w:i w:val="0"/>
          <w:color w:val="000000"/>
          <w:sz w:val="18"/>
        </w:rPr>
        <w:t>Corps”, December 13, 1899.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December 13, 1899.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65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masons or carpenters, or ordinary labourers. Hindus and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Madrasis and up-country men, all classes and creeds were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represented. There was hardly any trader in the Corps, but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 considerable sums of money. The Corps had needs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adequately met by the military rations, and which, if satisfied,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provide them with some amenities in their hard camp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undertook to supply such comforts, and likewise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assistance in entertaining the wounded in our charge with sweets,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and such other things. Whenever we camped near towns,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traders did their best to look after us.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labourers, who joined this Corps, were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English overseers from their respective factories.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them was the same as for ourselves and as we were all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they were highly pleased at the prospect,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entire Corps naturally passed into our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whole Corps was described as the Indian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community received the credit for its work.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Indians were not entitled to the credit for the inclusion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indentured labourers in the Corps, which should rightly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planters. But there is no doubt that the free Indians,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Indian community, deserved credit for the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Corps when once it was formed and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 by General Buller in his despatches.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Booth, under whom we had placed ourselves for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first aid, joined the Corps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Superintendent. He was a pious clergyman, and though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lay among the Indian Christians, he freely mixed with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denominations. Most of the thirty-seven leaders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above had received their training at his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European Ambulance Corps as well as the Indian, </w:t>
      </w:r>
      <w:r>
        <w:rPr>
          <w:rFonts w:ascii="Times" w:hAnsi="Times" w:eastAsia="Times"/>
          <w:b w:val="0"/>
          <w:i w:val="0"/>
          <w:color w:val="000000"/>
          <w:sz w:val="22"/>
        </w:rPr>
        <w:t>and both worked side by side in the same place.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offer to Government was absolutely unconditional,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by which they accepted it granted us immunity from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firing line. This meant that the permanent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attached to the army was to bear far away the soldiers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wounded and leave them behind the army outside the line of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temporary Ambulance Corps of Europeans as well as Indians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view of the great effort which General Buller was to put </w:t>
      </w:r>
      <w:r>
        <w:rPr>
          <w:rFonts w:ascii="Times" w:hAnsi="Times" w:eastAsia="Times"/>
          <w:b w:val="0"/>
          <w:i w:val="0"/>
          <w:color w:val="000000"/>
          <w:sz w:val="22"/>
        </w:rPr>
        <w:t>forth for the relief of General White in Ladysmith and in which, it was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apprehended, there might be more wounded than could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permanent Corps. In the country where the armies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there were no made roads between the battlefield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hospital and it was therefore impossible to carry the wounded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ordinary transport. The base-hospital was always situated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 railway station and at a distance of between seven and </w:t>
      </w:r>
      <w:r>
        <w:rPr>
          <w:rFonts w:ascii="Times" w:hAnsi="Times" w:eastAsia="Times"/>
          <w:b w:val="0"/>
          <w:i w:val="0"/>
          <w:color w:val="000000"/>
          <w:sz w:val="22"/>
        </w:rPr>
        <w:t>twenty-five miles from the battlefield.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soon got work and that too harder than we had expected.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wounded seven or eight miles was part of our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routine. But sometimes we had to carry badly wounded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over a distance of twenty-five miles. The march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at eight in the morning, medicines must be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way, and we were required to reach the base-hospital at five.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very hard work indeed. It was only once that we had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wounded twenty-five miles in a single day. Again the British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with reverse after reverse in the beginning of the war and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were wounded. The officers therefore were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idea of not taking us within the firing line. But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when such an emergency arose we were told that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our contract included immunity from such service,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Buller had no intention of forcing us to work under fire if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accept such risk, but if we undertook it voluntarily,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greatly appreciated. We were only too willing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thedanger zone and had never liked to remain outside.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this opportunity. But none of us received a bullet wound or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injury.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had many pleasant experiences into which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must however be placed on record that although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Corps, including the indentured labourers who might be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rather uncouth, often came in contact with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Ambulance Corps composed of Europeans as well 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soldiers, none of us felt that the Europeans treated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contempt or even with discourtesy. The temporary corps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South African Europeans, who had taken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agitation before the war. But the knowledge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forgetful of their wrongs, were out to help them in the hour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 Ambulance Corps in Natal”, post March 14, 1900,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Ambulance Corps”, April 18, 1900 &amp; “Speech at Calcutta Meeting”, January 27, </w:t>
      </w:r>
      <w:r>
        <w:rPr>
          <w:rFonts w:ascii="Times" w:hAnsi="Times" w:eastAsia="Times"/>
          <w:b w:val="0"/>
          <w:i w:val="0"/>
          <w:color w:val="000000"/>
          <w:sz w:val="18"/>
        </w:rPr>
        <w:t>1902.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67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need, had melted their hearts for the time being.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that our work was mentioned by General Buller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despatches. War medals too were conferred on the thirty-seven </w:t>
      </w:r>
      <w:r>
        <w:rPr>
          <w:rFonts w:ascii="Times" w:hAnsi="Times" w:eastAsia="Times"/>
          <w:b w:val="0"/>
          <w:i w:val="0"/>
          <w:color w:val="000000"/>
          <w:sz w:val="22"/>
        </w:rPr>
        <w:t>leaders.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General Buller’s operations in connection with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Ladysmith were over, that is in about two months’ time, our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disbanded as well as the European. The war continued long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We were always prepared to rejoin, and it was stated in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disbanding our Corps that Government would certainly utilize 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if operations on a large scale were again necessary.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contribution of the Indians in South Africa to the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insignificant. They suffered hardly any loss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even a sincere desire to be of help is bound to impress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party, and is doubly appreciated when it is quite unexpected.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feeling for the Indians lasted during the continuance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closing this chapter, I must place a noteworthy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record. Among those who were in Ladysmith when it was invested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Boers, there were besides Englishmen a few stray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Some of these were traders, while the rest were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working on the railways or as servants 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gentlemen. One of whom was Parbhusingh. The officer in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Ladysmith assigned various duties to every resident of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dangerous and most responsible work wasassigned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Parbhusingh who was a ‘coolie’. On a hill near Ladysmith the Boers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stationed a pom-pom, whose operations destroyed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and even occasioned some loss of life. An interval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or two must pass before a shell which had been fired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 reached a distantobjective. If the besieged got even such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they could take cover before the shell dropped in the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save themselves. Parbhusingh was to sit perched up in a tree,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the gun was working, with his eyes fixed on the hill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ring a bell the moment he observed a flash. On hearing the bell,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Ladysmith instantly took cover and saved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deadly cannon ball whose approach was thus announced.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in charge of Ladysmith, in eulogizing the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Parbhusingh, stated that he worked so zealously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once had he failed to ring the bell. It need hardly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own life was constantly in peril. The story of his bravery came to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known in Natal and at last reached the ears of Lord Curzon,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Viceroy of India, who sent a Kashmir robe for presentation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Parbhusingh and wrote to the Natal Government, asking them to carry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the presentation ceremony with all possible publicity. This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assigned to the Mayor of Durban who held a public meeting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Town Hall for the purpose. This incident has a twofold lesson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us. First, we should not despise any man, however humble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insignificant-looking he may be. Secondly, no matter how timid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man is, he is capable of the loftiest heroism when he is put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test.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FTER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most important phase of the war was over in 1900.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Ladysmith, Kimberley and Mafeking had been relieved.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Cronje had surrendered at Paardeburg. Parts of the British colonies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occupied by the Boers had been wrested from their hands and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Kitchener had conquered the Transvaal and the Orange Free State.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guerilla warfare was left.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my work in South Africa was now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stayed there six years instead of one month as originally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The outlines of the work before us were fairly fixed.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could not leave South Africa without the willing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community. I informed my colleagues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taking up public work in India. I had learnt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service instead of self-interest, and was longing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of such work. Shri Mansukhlal Nazar was there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Mr. Khan. Some Indian youths born and bred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returned from England as barristers. In these circumstances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improper if I returned to India. When I had urged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arguments, I was permitted to return only on the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unexpected situation arose in South Africa requiring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there, the community might recall me any day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go back. They undertook in such a case to bear my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and the expenses incurred during my stay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this arrangement and returned to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decided to practise in Bombay as a barrister, primarily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public work under the advice and guidance of Gokhale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secondarily in order to make a living for myself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I rented chambers accordingly and began to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work. Thanks to my close connection with South Africa, clients who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69</w:t>
      </w:r>
    </w:p>
    <w:p>
      <w:pPr>
        <w:sectPr>
          <w:pgSz w:w="9360" w:h="12960"/>
          <w:pgMar w:top="50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returned from that country alone gave me work which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sufficed for my necessities. But peace was never to be my portion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life. I had been in Bombay hardly three or four months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 urgent cablegram from South Africa stating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there was serious, that Mr. Chamberlain was expected shortly,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my presence was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wound up my Bombay office and house and started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by the first available steamer. This was near the end of 1902.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returned to India towards the close of 1901 and had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at Bombay about March 1902. The cablegram did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details. I guessed that there was trouble in the Transvaal.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South Africa without my family as I thought I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India in four or six months. I was however simply amazed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reached Durban and heard everything. Many of us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position of Indians throughout South Africa would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war. We did not anticipate trouble in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 at any rate, as Lord Lansdowne, Lord Selborne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functionaries had declared when the war brokeoutthat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accorded to the Indians by the Boers was one of the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war. The British Agent at Pretoria hadoften told me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became a British Colonyall the grievances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laboured would be instantly redressed. The Europeans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as the Transvaal was now under the British flag,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the Boer republic directed against the Indians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This principle was so widely accepted that the auctioneers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before the war did not accept bids from Indians for the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now openly accepted such bids. Many Indians thus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at public auctions, but when they tendered the deeds of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revenue officer for registration, the officer in charge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 deeds quoting Act 3 of 1885! All this I learnt on landing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Durban. The leaders said that Mr. Chamberlain would first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we must first acquaint him with the situation in Natal. </w:t>
      </w:r>
      <w:r>
        <w:rPr>
          <w:rFonts w:ascii="Times" w:hAnsi="Times" w:eastAsia="Times"/>
          <w:b w:val="0"/>
          <w:i w:val="0"/>
          <w:color w:val="000000"/>
          <w:sz w:val="22"/>
        </w:rPr>
        <w:t>This done, I was to follow him to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waited upon Mr. Chamberlain in Natal.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courteous hearing and promised to confer with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on the subject of its representations. Personally I did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D. B. Shukla”, November 8, 1902 &amp; “Letter to G. K. </w:t>
      </w:r>
      <w:r>
        <w:rPr>
          <w:rFonts w:ascii="Times" w:hAnsi="Times" w:eastAsia="Times"/>
          <w:b w:val="0"/>
          <w:i w:val="0"/>
          <w:color w:val="000000"/>
          <w:sz w:val="18"/>
        </w:rPr>
        <w:t>Gokhale”, November 14, 1902.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deputation, which was led by Gandhiji, submitted a petition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Chamberlain”, December 27, 1902.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 laws which had been promulgated in Natal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would be modified very soon. These laws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in a previous chapter.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reader is aware, any Indian could at any time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before the war. I observed that this was not the case now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The restrictions, however, equally applied to all—Europeans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Indians. The condition of the country was still such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people entered the Transvaal all at once,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sufficient food and clothing to go round, as all the shops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reopened after the war. The goods stocked in the shops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unceremoniously appropriated by the late Boer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thought that, if the restrictions were only temporary,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reason for apprehension. But then there was a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by which a European and an Indian could obtain a permit,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afforded ground for misgiving and alarm. Permit offices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in the various ports of South Africa. For all practical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could obtain a permit for the mere asking, while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Department was created in the Transvaal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creation of this special department was a new departure.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required to apply to the head of that department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instance. After he had granted their applications,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obtain permits at Durban or any other port.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to go through all these formalities, there was no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getting a permit before Mr. Chamberlain left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could not procure a permit for me.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they could do. They had therefore relied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 in Durban for obtaining a permit for me.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officer, but as I knew the Police Superintendent of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him to accompany me to the permit office. He consented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necessary assurances. I obtained a permit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had stayed in the Transvaal for a year in 1893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reached Pretoria.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Pretoria was decidedly ominous.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Asiatic Department was merely a frightful engine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for the Indians. The officers in charge were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adventurers who had accompanied the army from India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during the war and had settled there in order to try their luck.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corrupt. Two officers were even prosecuted for </w:t>
      </w:r>
      <w:r>
        <w:rPr>
          <w:rFonts w:ascii="Times" w:hAnsi="Times" w:eastAsia="Times"/>
          <w:b w:val="0"/>
          <w:i w:val="0"/>
          <w:color w:val="000000"/>
          <w:sz w:val="22"/>
        </w:rPr>
        <w:t>bribery. The jury declared them not guilty, but as really there was no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71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doubt entertained as to their guilt, they were subsequently dismissed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service. Partiality was the order of the day. When a separate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department is thus created and when restricting existing rights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sole reason for its existence, officers are naturally inclined to devise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fresh restrictions from time to time in order to justify their existence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in order to show that they are efficient in the discharge of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duties. This is exactly what happened in the present case.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I had to begin my work from the very beginning.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Department could not at once make out how I had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Transvaal. They did not venture to ask me directly.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they thought me above smuggling myself into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indirectly obtained information as to how I had secured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A deputation from Pretoria prepared to wait upon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Chamberlain. I drafted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submission to him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Department excluded me from the deputation. It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leaders that they should not see Mr. Chamberlain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going with them. But I did not countenance this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I should not mind the insult to me and advised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it too. The memorial was there and it was essential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presented to Mr. Chamberlain. Mr. George Godfrey,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barrister, who was present at the time, was charged with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reading the memorial. The deputation waited upon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Chamberlain. My name being mentioned in course of the interview,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“I have already seen Mr. Gandhi in Durban.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see him here, in order that I might learn about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at first hand from local residents.” In my view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only added fuel to the fire. Mr. Chamberlain spoke out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tutored by the Asiatic Department, which thus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into the Transvaal the atmosphere which pervades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how British officers consider Bombay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in, say, Champaran. At that rate how could I who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know anything about the situation in the Transvaal? Thus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Department coach Mr. Chamberlain. Little did he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lived in the Transvaal, and that even if I had not, I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conversant with the Indian situation there. There was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question in the present case: Who possessed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situation in the Transvaal? The Indians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it for themselves by asking me to go there all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it is no new experience to find that arguments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do not always appeal to men in authority.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>was then so much under the influence of the men on the spot and so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Chamberlain”, January 7, 1903.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was he to humour the Europeans that there was little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his doing us justice. Still the deputation waited upon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that no legitimate step for obtaining redress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whether by oversight or through a sense of wounded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now confronted by a dilemma even more difficult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faced me in 1894. From one standpoint, it seemed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 as soon as Mr. Chamberlain left South Africa.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I could clearly see that, if I returned with the vain fancy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on a larger field in India while I was fully aware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which stared the South African Indians in the face,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I had acquired would be stultified. I thought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meant living in South Africa all my life, I must remain there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 clouds were dispersed or until they broke upon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us all away, all our counteracting efforts notwithstanding.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spoke to the Indian leaders. Now, as in 1894, I declared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maintain myself by legal practice. As for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precisely what they wanted.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soon applied for admission to practise in the Transvaal.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apprehension that the Law Society here too would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application, but it proved groundless. I was enrolled as an attorney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 Court, and opened an office in Johannesburg.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the Transvaal, Johannesburg had the largest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was therefore well suited for me to settle in,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public work as well as of my own maintenance.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gaining bitter experience of the corruptness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and the best efforts of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were directed to finding a remedy for this disease.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Act 3 of 1885 now receded into the background as a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objective. The immediate aim was limited to saving ourselves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onrushing flood in the shape of this Asiatic Department.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waited upon Lord Milner,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Lord Selborne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there, upon Sir Arthur Lawley who was the Lieutenant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and who subsequently became Governor of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upon officers of lesser dignity. I often used to see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We obtained some slight relief here and there, but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>patchwork. We used to receive some such satisfaction as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led one such deputation to Lord Milner;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and Lord Milner”, June 11, 1903.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73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by a man who has been deprived of his all by robbers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by beseeching the robbers induces them to return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very small value. It was in consequence of this agitation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whose dismissal I have referred to above were prosecuted.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as regards the restrictions on Indian immigration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Permits were no longer required from Europeans,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be demanded from Indians. The late Boer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strictly enforced their drastic anti-Asiatic legislation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generous but because their administration was lax.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has not under the British Government as much scope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his goodness as he had under the Boer regime.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old and stereotyped, and officers under it have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machines. Their liberty of action is restricted by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checks. Under the British Constitution, therefore,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Government is liberal, the subjects receive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its liberality. On the other hand, if their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or niggardly, the subjects feel the maximum weight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hand. The reverse is the case under constitutions such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Boer republic. Whether or not the subjectsreap full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liberal law largely dependsupon the officers who are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administration. Thus, when British power was established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all laws adversely affecting the Indians began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strictly enforced day by day. Loopholes,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existed, were carefully closed. We have already seen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was bound to be harsh in its operations.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laws was therefore out of the question. It only remained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try and see how their rigours might be mitigated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principle must be discussed sooner or later,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at this stage, it will perhaps facilitate an 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point of view and of the situation as it developed 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establishment of British rule in the Transvaal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State, Lord Milner appointed a committee whose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were to prepare a list of such of the old laws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republics as placed restrictions on the liberty of the subject or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 spirit of the British Constitution. The anti-Indian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clearly have been included in this description. But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object in appointing the committee was not to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Indians but those of Britishers. He wanted to repeal at </w:t>
      </w:r>
      <w:r>
        <w:rPr>
          <w:rFonts w:ascii="Times" w:hAnsi="Times" w:eastAsia="Times"/>
          <w:b w:val="0"/>
          <w:i w:val="0"/>
          <w:color w:val="000000"/>
          <w:sz w:val="22"/>
        </w:rPr>
        <w:t>the earliest opportunity those laws which indirectly pressed hard upon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Britishers. The committee submitted their report in a very short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acts, large and small, which affected Britishers prejudicially, </w:t>
      </w:r>
      <w:r>
        <w:rPr>
          <w:rFonts w:ascii="Times" w:hAnsi="Times" w:eastAsia="Times"/>
          <w:b w:val="0"/>
          <w:i w:val="0"/>
          <w:color w:val="000000"/>
          <w:sz w:val="22"/>
        </w:rPr>
        <w:t>were, it can be said, repealed by a stroke of the pen.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committee prepared a list of anti-Indian 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published in the form of a book which served as a handy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easily used or from our standpoint abused by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Now, if the anti-Indian laws did not mention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name and were not thus made expressly applicable to them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all subjects, and if their enforcement had been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administrators, or had the laws imposed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could have been enforced against Indians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rigorous manner, the object of the legislators would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have been achieved by such laws, and yet the laws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general laws. None would have felt insulted by their enactment,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existing bitterness was softened by time,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modify the laws, but only a more liberal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would have sufficed to relieve the aggrieved community.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called laws of the second kind general laws, those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can be described as particular or racial, and establish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‘colour bar’, as on the specific ground of colour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greater restrictions on members of the dark or brown races </w:t>
      </w:r>
      <w:r>
        <w:rPr>
          <w:rFonts w:ascii="Times" w:hAnsi="Times" w:eastAsia="Times"/>
          <w:b w:val="0"/>
          <w:i w:val="0"/>
          <w:color w:val="000000"/>
          <w:sz w:val="22"/>
        </w:rPr>
        <w:t>than on Europeans.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one instance from the laws which were already in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 the first disfranchising Act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in Natal but was subsequently disallowed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provided for the disqualification as voters of all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Now if such a law were to be altered, public opinion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far educated that the majority be not only not hostile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friendly to Asiatics. The colour bar it set up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when such cordial feelings were established.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racial or class legislation. The Act referred to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and a second Act was enacted in its place which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an identical object yet was of a general nature, the 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distinction being removed. The substance of one of its clauses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‘No person can be placed on the voters’ roll in Natal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native of countries which have not hitherto possessed elective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 based on the parliamentary franchise.’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is made here to Indians or Asiatics. The opinions of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differ as to whether or not India possesses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based on the parliamentary franchise. But assuming for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75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argument that India did not in 1894 and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enjoy the parliamentary franchise, no one can say off hand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in charge of voters’ lists in Natal has done an illegal act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includes the names of Indians in the lists. There is always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in favour of the right of the subject. So long therefore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day does not become positively hostile,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Indians and others could be included in the electoral roll,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law notwithstanding. That is to say, if the dislike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less marked and if the local Government was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the Indians, their names could be entered in the voters’ 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modification of the law. This is the advantage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law. Other instances of the same kind can be cited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laws in force in South Africa which have been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previous chapters. The wise policy, therefore, is to enact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legislation as possible; and it would be wiser still to avoid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Once a law is enacted, many difficulties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before it can be reversed. It is only when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highly educated that the laws in force in a country can be repealed.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constitution under which laws are modified or repealed every now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cannot be said to be stable or well organized.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now better appreciate the poison which was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laws in the Transvaal. They were all racial in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 as such could not vote; nor could they own land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locations set apart for them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could do nothing for the Indians so long as these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removed from the statute-book. Lord Milner’s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make a separate list of such laws only as were not general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Had they been general laws, all laws, enforced only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 though not expressly directed against them,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repealed along with the rest. The officers in charge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argued their helplessness and said that they had no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enforce the laws so long as the new legislature did not abrogate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these laws passed into the hands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it began to enforce them strictly. If the laws were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being enforced, Government must arm itself with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in order to close the loopholes intentionally kept or left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inadvertence in favour of Asiatics. This looks quite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straight. Either the laws are bad in which case they should be repealed, </w:t>
      </w:r>
      <w:r>
        <w:rPr>
          <w:rFonts w:ascii="Times" w:hAnsi="Times" w:eastAsia="Times"/>
          <w:b w:val="0"/>
          <w:i w:val="0"/>
          <w:color w:val="000000"/>
          <w:sz w:val="22"/>
        </w:rPr>
        <w:t>or they are proper in which case their deficiencies should be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remedied. The ministers had adopted the policy of enforcing the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had stood shoulder to shoulder with the British and risked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during the late war, but that was now a story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The British Agent at Pretoria had put up a fight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Indians, but that was during the old regime. The grievances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figured as one of the declared causes of the war,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was made by short-sighted statesmen who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local conditions. The local officials clearly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anti-Asiatic laws enacted by the late Boer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adequately severe nor systematic. If the Indians could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at will and carry on trade wherever they chose,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would suffer great loss. All these and similar arguments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weight with the Europeans and their representatives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They were all out to amass the maximum of wealth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time; how could they stand the Indians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co-sharers with them? Hypocrisy pressed political theory into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out a plausible case. A barefaced selfish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mercantile argument would not satisfy the intelligent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human intellect delights in inventing specious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order to support injustice itself, and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were no exception to this general rule. These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 advanced by General Smuts and others: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“South Africa is a representative of Western civilization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centre of Oriental culture. Thinkers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hold that these two civilizations cannot go together.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representing these rival cultures meet even in small groups,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only be an explosion. The West is opposed to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Orientals consider that virtue to be of primary importance.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these opposite views be reconciled? It is not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statesmen, practical men as they are, to adjudicate upon their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Western civilization may or may not be good, but Westerners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stick to it. They have made tireless endeavours to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They have shed rivers of blood for its sake.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great hardships in its cause. It is therefore too late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chalk out a new path for themselves. Thus considered,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cannot be resolved into one of trade jealousy or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The problem is simply one of preserving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that is of enjoying the supreme right of self-preservation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discharging the corresponding duty. Some public speakers may </w:t>
      </w:r>
      <w:r>
        <w:rPr>
          <w:rFonts w:ascii="Times" w:hAnsi="Times" w:eastAsia="Times"/>
          <w:b w:val="0"/>
          <w:i w:val="0"/>
          <w:color w:val="000000"/>
          <w:sz w:val="22"/>
        </w:rPr>
        <w:t>like to inflame the Europeans by finding fault with Indians, but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thinkers believe and say that the very qualities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for defects in South Africa. The Indians are disliked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their simplicity, patience, perserverance, frugality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otherworldliness. Westerners are enterprising, impatient,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their material wants and in satisfying them, fond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cheer, anxious to save physical labour and prodigal in habits.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afraid that if thousands of Orientals settled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Westerners must go to the wall. Westerners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prepared to commit suicide and their leaders will 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be reduced to such straits.”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have impartially recapitulated the arguments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men of the highest character among the Europeans.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characterized their arguments as pseudo-philosophical,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wish to suggest that they are groundless. From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that is to say, from the standpoint of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self-interest, they have much force. But from the philosophical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they are hypocrisy pure and simple.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impartial person could accept such conclusions and no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place his civilization in the position of helplessness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urge these arguments have placed theirs.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no Eastern thinker fears that if Western nations came in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Orientals, Oriental culture would be swept away like 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onrushing tide of Western civilization. So far as I have a grasp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Eastern thought, it seems to me that Oriental civilization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fear but would positively welcome free contact with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civilization. If contrary instances can be met with in the East,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the principle I have laid down, for a number of illustrations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cited in its support. However that may be, Western thinkers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foundation of Western civilization is the predominance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might over right. Therefore it is that the protagonists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devote most of their time to the conservation of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These thinkers likewise assert that the nations which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material wants are doomed to destruction.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these principles that Western nations have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subdued the numerically overwhelmingly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of South Africa. It is absurd to imagine that they would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population of India. The best proof of the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have nothing to fear from the Asiatics is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had the Indians continued to work in South Africa for all </w:t>
      </w:r>
      <w:r>
        <w:rPr>
          <w:rFonts w:ascii="Times" w:hAnsi="Times" w:eastAsia="Times"/>
          <w:b w:val="0"/>
          <w:i w:val="0"/>
          <w:color w:val="000000"/>
          <w:sz w:val="22"/>
        </w:rPr>
        <w:t>time as mere labourers, no agitation would have been started against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immigration.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only remaining factors are trade and colour. Thousands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Europeans have admitted in their writings that trade by Indians hits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petty British traders hard, and that the dislike of the brown races has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become part and parcel of the mentality of Europeans.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United States of America, where the principle of statutory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has been established, a man like Booker T. Washington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received the best Western education, is a Christian of high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character and has fully assimilated Western civilization,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 fit for admission to the court of President Roosevelt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probably would not be so considered even today! The Negroes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United States have accepted Western civilization. They have embraced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Christianity. But the black pigment of their skin constitutes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crime, and if in the Northern States they are socially despised,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lynched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Southern States on the slightest suspicion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wrongdoing.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thus see that there is not much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‘philosophical’ arguments discussed above. But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conclude that all those who urge them do so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 spirit. Many of them honestly hold these views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It is possible that if we were placed in their position, we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advance similar arguments. We have a saying in India that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man’s conduct such is his understanding. Who is there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our arguments are but a reflection of our mentality,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they do not commend themselves to others,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>dissatisfied, impatient and even indignant?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discussed this question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minuteness, as I wish the reader to understand different points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that the reader who has so far not done so may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appreciating and respecting varieties of standpoint.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large-mindedness and such patience are essential to the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 and above all to its practice. Satyagraha is impossible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these qualities. I do not write this book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of it. Nor is it my object to place one phase of the history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1858-1915; Negro educationist and author; principal of Tuskegee Institute,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Alabama, from 1881 till his death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There is even a special name in South America for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punishment which has passed into common parlance in English today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“Lynch law”. “Lynch law” is that principle of meting out punishment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prescribes punishment before inquiry. It is so called from the name of the man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initiated this practice.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79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before the public. My object in writing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is that the nation might know how satyagraha, for which I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desire to live and for which I believe I am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die, originated and how it was practised on a large scale;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knowing this, it may understand and carry it out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willing and able to do so.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resume our narrative. We have seen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decided to prevent fresh Indian immigrants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Transvaal, and to render the position of the old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so uncomfortable that they would feel compelled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sheer disgust, and even if they did not leave it,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reduced to a state bordering on serfdom. Some men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great statesmen in South Africa had declared more than once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afford to keep the Indians only as hewers of wood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drawers of water. On the staff of the Asiatic Department was,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Mr. Lionel Curtis, who is now known to fame as the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diarchy in India. This young man, as he then was,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Lord Milner. He claimed to do everything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method, but he was capable of committing serious blunders.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of Johannesburg had suffered a loss of £14,000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one such blunder committed by him. 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fresh Indian immigration was to be stopped, the first step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that end was the effective registration of the old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in South Africa. That done, no one could smuggle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country by practising personation, and if anyone did,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easily detected. The permits which were issued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establishment of British rule in the Transvaal contained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of the holder or his thumb-impression if he was illiterate.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someone suggested the inclusion, besides, of a photograph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holder, and this suggestion was carried out by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legislation being unnecessary. The Indian leaders therefore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know of this innovation at once. When, in course of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novel features came to their notice, they sent memorials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and waited upon them in deputations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official argument was that Government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Indians to enter the country without regulation of some sort,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therefore all Indians should provide themselves with uniform </w:t>
      </w:r>
      <w:r>
        <w:rPr>
          <w:rFonts w:ascii="Times" w:hAnsi="Times" w:eastAsia="Times"/>
          <w:b w:val="0"/>
          <w:i w:val="0"/>
          <w:color w:val="000000"/>
          <w:sz w:val="22"/>
        </w:rPr>
        <w:t>permits containing such details as might render it impossible for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“in 1905-6”.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but the rightful holders to enter the country.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although we were not bound by law to take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the Government could insist on requiring them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was in force.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in South Africa was something like the Defence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India. Just as the Defence of India Act was kept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in India longer than necessary in order to harass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so was this ordinance allowed to remain in force long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it had passed in order to harass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Europeans, it was a dead letter for all practical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permits must be taken out, they should contain some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identification. There was nothing wrong therefore that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should allow their thumb-impression to be taken. I did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like the inclusion of photographs in the permits. Mussalmans again </w:t>
      </w:r>
      <w:r>
        <w:rPr>
          <w:rFonts w:ascii="Times" w:hAnsi="Times" w:eastAsia="Times"/>
          <w:b w:val="0"/>
          <w:i w:val="0"/>
          <w:color w:val="000000"/>
          <w:sz w:val="22"/>
        </w:rPr>
        <w:t>had religious objections to such a course.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upshot of the negotiations between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the authorities was that the Indians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their permits for new ones and agreed that fresh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should take out permits in the new form.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not bound in law, they voluntarily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reregistration in the hope that new restrictions might not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them, it might be clear to all concerned that the Indians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bring in fresh immigrants by unfair means, and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might no longer be used to harass newcomers.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Indians thus changed their old permits for new ones.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small thing. The community completed like one man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promptitude this re-registration, which they were not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carry out. This was a proof of their veracity, tact,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large-mindedness, common sense and humility. It also showed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no desire to violate in any way any law in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Indians believed that if they behaved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such courtesy, it would treat them well, show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conferfresh rights upon them. We shall see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how the British Government in the Transvaal rewarded them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great act of courtesy.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EWARD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ENTLENESS</w:t>
      </w:r>
      <w:r>
        <w:rPr>
          <w:rFonts w:ascii="Times" w:hAnsi="Times" w:eastAsia="Times"/>
          <w:b w:val="0"/>
          <w:i w:val="0"/>
          <w:color w:val="000000"/>
          <w:sz w:val="20"/>
        </w:rPr>
        <w:t>—T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year 1906 was well under way when this re-registration was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81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re-entered the Transvaal in 1903 and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Johannesburg about the middle of that year. Two years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passed in merely resisting the inroads of the Asiatic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expected now that re-registration would satisfy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confidently looked forward to a period of comparative peace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But that was not to be. The reader has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to Mr. Lionel Curtis. This gentleman held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had not attained their objective simply because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their old permits for new certificates of registration.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in his eyes that great measures were achieved by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He was of opinion that these should have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behind them, and that thus only could the principles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 secured for all time. Mr. Curtis wanted some such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placed upon Indians as would produce a striking impression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South Africa and ultimately serve as a model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of the Empire to imitate. He would not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be safe so long as even a single point in South Africa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Indians. Again, re-registration by mutual consent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increase the prestige of the Indian community, while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Curtis was keen upon lowering it. He would not care to carry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with him but would frighten us into submission to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backed up by rigorous legal sanctions.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an Asiatic Bill and advised the Government that so long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was not passed, there was no provision in the laws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force to prevent the Indians from surreptitiously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or to remove unauthorized residents from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Curtis’s arguments met with a ready response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a draft Asiatic Law Amendment Ordinance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into the Legislative Council was 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dealing with this Ordinance in detail, it would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an important event in a few words. As I was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movement, it is necessary to enable the reader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some events of my life. The Zulu ‘rebellion’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just while attempts were thus being made to impose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upon Indians in the Transvaal. I doubted then and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if the outbreak could be described as a rebellion,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been thus described in Natal. Now as in the Boer War, many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August 4, 1906, and </w:t>
      </w:r>
      <w:r>
        <w:rPr>
          <w:rFonts w:ascii="Times" w:hAnsi="Times" w:eastAsia="Times"/>
          <w:b w:val="0"/>
          <w:i/>
          <w:color w:val="000000"/>
          <w:sz w:val="18"/>
        </w:rPr>
        <w:t>passim.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residents of Natal joined the army as volunteers. As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a resident of Natal, I thought I must do my bit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With the community’s permission, therefore, I made an offer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raise a Stretcher-bearer Corps for service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troops. The offer was accepted. I therefore broke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home and sent my family to Phoenix in Natal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had settled and from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I did not close the office as I knew I would not be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 joined the army with a small corps of twenty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men. Most of the provinces of India were represented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small body of men. The corps was on active service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 have always been thankful to God for the work which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to our lot. We found that the wounded Zulus would have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uncared for, if we had not attended to them. No European would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dress their wounds. Dr. Savage, who was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ambulance, was himself a very humane person. It was no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nurse the wounded after we had taken them to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had joined the war with a desire to do all we could,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did or did not fall within the scope of our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Doctor told us that he could not induce Europeans to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Zulus, that it was beyond his power to compel them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obliged if we undertook this mission of mercy.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too glad to do this. We had to cleanse the wounds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 which had not been attended to for as many as five or six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therefore stinking horribly. We liked the work. The Zulus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talk to us, but from their gestures and the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they seemed to feel as if God had sent us to their succour.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which we had enlisted was fairly heavy, for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 we had to perform a march of as many as forty </w:t>
      </w:r>
      <w:r>
        <w:rPr>
          <w:rFonts w:ascii="Times" w:hAnsi="Times" w:eastAsia="Times"/>
          <w:b w:val="0"/>
          <w:i w:val="0"/>
          <w:color w:val="000000"/>
          <w:sz w:val="22"/>
        </w:rPr>
        <w:t>miles a day.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 was disbanded in a month. Its work was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desptaches.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member of the Corps was awarded the medal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struck for the occasion. The Governor wrote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The three sergeants of the Corps were Gujaratis: Shris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Umiashankar Manchharam Shelat, Surendra Bapubhai Medh, and </w:t>
      </w:r>
      <w:r>
        <w:rPr>
          <w:rFonts w:ascii="Times" w:hAnsi="Times" w:eastAsia="Times"/>
          <w:b w:val="0"/>
          <w:i w:val="0"/>
          <w:color w:val="000000"/>
          <w:sz w:val="22"/>
        </w:rPr>
        <w:t>Harishankar Ishvar Joshi. All the three had a fine physique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Colonial Secretary”, April 25, 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detailed account of the Corps’ work,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 Stretcher-Bearer </w:t>
      </w:r>
      <w:r>
        <w:rPr>
          <w:rFonts w:ascii="Times" w:hAnsi="Times" w:eastAsia="Times"/>
          <w:b w:val="0"/>
          <w:i w:val="0"/>
          <w:color w:val="000000"/>
          <w:sz w:val="18"/>
        </w:rPr>
        <w:t>Corps”, before July 19, 1906.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83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very hard. I cannot just now recall the names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but I well remember that one of these was a Pathan,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his astonishment on finding us carrying as large a load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marching abreast of, himself. While I was working with the Corps,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ideas which had long been floating in my mind became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fixed. First, an aspirant after a life exclusively devoted to service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a life of celibacy.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Second, he must accept poverty as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through life. He may not take up any occupation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him or make him shrink from undertaking the lowliest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duties or largest risks. Letters and telegrams, asking me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at once, had poured in even while I was serving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Corps. On return from the war, therefore, I just met the friends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and at once reached Johannesburg. There I read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referred to above. I took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22, 1906 in which the Ordinance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home from the office. I went up a hill near the house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a friend and began to translate the draft Ordinance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shuddered as I read the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one after another. I saw nothing in it except hatred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It seemed to me that if the Ordinance was passed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meekly accepted it, that would spell absolute ruin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I clearly saw that this was a question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for them. I further saw that even in the case of memorials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representations proving fruitless, the community must not sit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hands. Better die than submit to such a law. But how were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die? What should we dare and do so that there would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except a choice of victory or death? An impenetrable wall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before me, as it were, and I could not see my way through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acquaint the reader with the details of the proposed measure, </w:t>
      </w:r>
      <w:r>
        <w:rPr>
          <w:rFonts w:ascii="Times" w:hAnsi="Times" w:eastAsia="Times"/>
          <w:b w:val="0"/>
          <w:i w:val="0"/>
          <w:color w:val="000000"/>
          <w:sz w:val="22"/>
        </w:rPr>
        <w:t>which shocked me so violently. Here is a brief summary of it: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Indian, man, woman or child of eight years or upwards,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reside in the Transvaal, must register his or her name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 and take out a certificate of registration.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for registration must surrender their old permits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and state in their applications their name, residence,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etc. The Registrar was to note down important marks of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upon the applicant’s person, and take his finger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deals at length with this genesis of his concept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Pt. IV, Ch. XXV.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thumb impressions. Every Indian who failed thus to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before a certain date was to forfeit his right of residence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Failure to apply would be held to be an offence in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 defaulter could be fined, sent to prison or even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discretion of the court. Parents must apply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minor children and bring them to the Registrar in order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finger impressions, etc. In case of parents failing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responsibility laid upon them, the minor on attaining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years must discharge it himself, and if he defaulted,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liable to the same punishments as could be awarded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The certificate of registration issued to an applicant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before any police officer whenever and wherever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to do so. Failure thus to produce the certificate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be an offence for which the defaulter could be fined or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Even a person walking on public thoroughfares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produce his certificate. Police officers could enter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order to inspect certificates. Indians entering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place outside it must produce their certificates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on duty. Certificates must be produced on demand in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holder attended on business, and in revenue offices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him a trading or bicycle licence. That is to say, if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any Government office to do for him something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competence, the officer could ask to see his certificate before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request. Refusal to produce the certificate or to supply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or means of identification as might be prescribed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would also be held to be an offence for which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>refusing could be fined or sent to prison.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known legislation of this nature being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free men in any part of the world. I know that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 are subject to a drastic system of passes,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fellows can hardly be classed as free men. However,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to which they are subject are mild in comparison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outlined above and the penalties they impose are a mere </w:t>
      </w:r>
      <w:r>
        <w:rPr>
          <w:rFonts w:ascii="Times" w:hAnsi="Times" w:eastAsia="Times"/>
          <w:b w:val="0"/>
          <w:i w:val="0"/>
          <w:color w:val="000000"/>
          <w:sz w:val="22"/>
        </w:rPr>
        <w:t>fleabite when compared with the penalties laid down in the Ordinance.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trader with assets running into lakhs could be deported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faced with utter ruin in virtue of the Ordinance. And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see later on how persons were even deported for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its provisions. There are some drastic laws directed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tribes in India, with which this Ordinance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>compared and will be found not to suffer by the comparison. The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85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finger prints, required by the Ordinance, was quite a novelty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With a view to seeing some literature on the subject,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 volume on finger impressions by Mr. Henry, a police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gathered that finger prints were required by law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criminals.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therefore shocked by this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regarding finger prints. Again, the registration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under sixteen was proposed for the first time by this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Ordinance.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there was held a small meeting of leading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I explained the Ordinance word by word. It shocked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shocked me. One of them said in a fit of passion: “If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to demand a certificate from my wife, I would shoot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spot and take the consequences.” I quieted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the meeting said: “This is a very serious crisis.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were passed and if we acquiesced in it, it would be imitated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South Africa. As it seems to me, it is designed to strike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root of our existence in South Africa. It is not the last step,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with a view to hounding us out of the country.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responsible for the safety, not only of the ten or fifteen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Indians in the Transvaal but of the entire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Again, if we fully understand all the implications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we shall find that India’s honour is in our keeping.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seeks to humiliate not only ourselves but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The humiliation consists in the degradation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No one will take it upon himself to say that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deserve such legislation. We are innocent, and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a single innocent member of a nation is tantamount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the nation as a whole. It will not, therefore, do to be hasty,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or angry. That cannot save us from this onslaught.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our help if we calmly think out and carry out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resistance, presenting a united front and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which such resistance brings in its train.”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seriousness of the situation and resolved to hold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at which a number of resolutions must be proposed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here has also: “all the ten”.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discussed this matter with Lord Elgin in November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“Deputation to Lord Elgin”, November 8, 1906 &amp; “Those Finger-Impressions”, </w:t>
      </w:r>
      <w:r>
        <w:rPr>
          <w:rFonts w:ascii="Times" w:hAnsi="Times" w:eastAsia="Times"/>
          <w:b w:val="0"/>
          <w:i w:val="0"/>
          <w:color w:val="000000"/>
          <w:sz w:val="18"/>
        </w:rPr>
        <w:t>March 9, 1907.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“Speech on the ‘Black Cat’ ”, before September 9, 1906, this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used as an item of text.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A Jewish theatre was hired for the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DVENT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duly held on September 11, 1906.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delegates from various places in the Transvaal.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even I myself had not then understood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resolutions I had helped to frame; nor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gauged all the possible conclusions to which they might lead.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Theatre was packed from floor to ceiling. I could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face the expectation of something strange to be done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Mr. Abdul Gani, Chairman of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presided. He was one of the oldest Indian 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partner and manager of the Johannesburg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well-known firm of Mamad Kasam Kamrudin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among the resolutions passed by the meeting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Fourth Resolution by which the Indians solemnly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submit to the Ordinance in the event of its becoming law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their opposition and to suffer all the penalties attaching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non-submission.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explained this resolution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patient hearing. The business of the meeting was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 or Gujarati; it was impossible therefore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should not follow the proceedings. For the Tamils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Telugus who did not know Hindi there were Tamil and Telugu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who fully explained everything in their respective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duly proposed, seconded and supported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one of whom was Sheth Haji Habib. He too was a very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experienced resident of South Africa and made an impassioned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He was deeply moved and went so far as to say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this resolution with God as witness and must never yield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submission to such degrading legislation. He then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to declare in the name of God that he would never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>that law, and advised all present to do likewise.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a paragraph here: “Now the reader will appreciate why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has been called the ‘Black Act’, the phrase used as the title to this chapter. I had </w:t>
      </w:r>
      <w:r>
        <w:rPr>
          <w:rFonts w:ascii="Times" w:hAnsi="Times" w:eastAsia="Times"/>
          <w:b w:val="0"/>
          <w:i w:val="0"/>
          <w:color w:val="000000"/>
          <w:sz w:val="18"/>
        </w:rPr>
        <w:t>not intended to use the adjective, but this name had become current in South Africa.”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Kassim Camroodeen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Mass Meeting - Resolution IV”,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11, 1906.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87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delivered powerful and angry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resolution. When in the course of his speech Sheth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came to the solemn declaration, I was at once startled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guard. Only then did I fully realize my own 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the community. The community had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resolution before and amended such resolutions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reflection or fresh experience. There were cases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passed had not been observed by all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inresolutions and failure to observe resolutions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persons agreeing thereto are ordinary experiences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all the world over. But no one ever imports the name of God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resolutions. In the abstract there should not be any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resolution and an oath taken in the name of God. When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man makes a resolution deliberately he never swerves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a hair’s breadth. With him his resolution carries as much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declaration made with God as witness does. But the world takes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abstract principles and imagines an ordinary resolution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in the name of God to be poles asunder. A man who makes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resolution is not ashamed of himself when he deviates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but a man who violates an oath administered to him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himself but is also looked upon by society as a sinner.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imaginary distinction has struck such a deep root in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a person making a statement on oath before a judge is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committed an offence in law if the statement is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>false and receives drastic punishment.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these thoughts as I was, possessing as I did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solemn pledges, having profited by them,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aback by Sheth Haji Habib’s suggestion of an oath.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possible consequences of it in a moment. My perplexity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place to enthusiasm. And although I had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 oath or inviting others to do so, when I went to the meeting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warmly approved of the Sheth’s suggestion. But at the same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that the people should be told of all the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have explained to them clearly the meaning of a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even then they were prepared to pledge themselves,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encouraged to do so; otherwise, I must understand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still ready to stand the final test. I therefore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for permission to explain to the meeting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Haji Habib’s suggestion. The President readily granted it and I </w:t>
      </w:r>
      <w:r>
        <w:rPr>
          <w:rFonts w:ascii="Times" w:hAnsi="Times" w:eastAsia="Times"/>
          <w:b w:val="0"/>
          <w:i w:val="0"/>
          <w:color w:val="000000"/>
          <w:sz w:val="22"/>
        </w:rPr>
        <w:t>rose to address the meeting. I give below a summary of my remarks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I can recall them now: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wish to explain to this meeting that there is a vast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this resolution and every other resolution we have passed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date and that there is a wide divergence also in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it. It is a very grave resolution we are making, as our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depends upon our fully observing it.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resolution suggested by our friend is as much of a novelty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a solemnity. I did not come to the meeting with a view to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passed in that manner, which redounds to the credit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Haji Habib as well as it lays a burden of responsibility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tender my congratulations to him. I deeply appreciate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but if you adopt it you too will share his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understand what is this responsibility, and as an adviser and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the community, it is my duty fully to explain it to you.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all believe in one and the same God, the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nomenclature in Hinduism and Islam notwithstanding.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or to take an oath in the name of that God or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is not something to be trifled with. If having taken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we violate our pledge we are guilty before God and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hold that a man who deliberately and intelligently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and then breaks it forfeits his manhood. And just as a copper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treated with mercury not only becomes valueless when detected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makes its owner liable to punishment, in the same way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lightly pledges his word and then breaks it becomes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straw and fits himself for punishment here as well as hereafter.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Habib is proposing to administer an oath of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There is no one in this meeting who can be classed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 or as wanting in understanding. You are all well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have seen the world; many of you are delegates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responsibilities in a greater or lesser measure.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therefore, can ever hope to excuse himself by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know what he was about when he took the oath.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“I know that pledges and vows are, and should be,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occasions. A man who takes a vow every now and then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stumble. But if I can imagine a crisis in the history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South Africa when it would be in the fitness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pledges, that crisis is surely now. There is wisdom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steps with great caution and hesitation. But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have their limits, and we have now passed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taken leave of all sense of decency. We would only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betraying our unworthiness and cowardice, if we cannot stake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the face of the conflagration which envelopes us and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it with folded hands. There is no doubt,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a proper occasion for taking pledges. But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think out for himself if he has the will and the ability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Resolutions of this nature cannot be passed by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vote. Only those who take a pledge can be bound by it. This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taken with a view to producing an effect on outsiders.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trouble to consider what impression it might have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Government, the Imperial Government, 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Everyone must only search his own heart, and if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assures him that he has the requisite strength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himthrough, then only should he pledge himself and then only will </w:t>
      </w:r>
      <w:r>
        <w:rPr>
          <w:rFonts w:ascii="Times" w:hAnsi="Times" w:eastAsia="Times"/>
          <w:b w:val="0"/>
          <w:i w:val="0"/>
          <w:color w:val="000000"/>
          <w:sz w:val="22"/>
        </w:rPr>
        <w:t>his pledge bear fruit.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few words now as to the consequences. Hoping for the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say that if a majority of the Indians pledge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if all who take the pledge prove true to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may not be passed and, if passed, may be soon repealed.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we may not be called upon to suffer at all. But if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a man who takes a pledge must be a robust optimist,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he must be prepared for the worst. Therefore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 idea of the worst that might happen to us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Imagine that all of us present here numbering 3,000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pledge ourselves. Imagine again that the remaining 10,000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take no such pledge. We will only provoke ridicule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Again, it is quite possible that in spite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some or many of those who pledge themselves may weaken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very first trial. We may have to go to jail, where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insulted. We may have to go hungry and suffer extreme heat or cold.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 may be imposed upon us. We may be flogged by 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warders. We may be fined heavily and our property may be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held up to auction if there are only a few resisters left. </w:t>
      </w:r>
      <w:r>
        <w:rPr>
          <w:rFonts w:ascii="Times" w:hAnsi="Times" w:eastAsia="Times"/>
          <w:b w:val="0"/>
          <w:i w:val="0"/>
          <w:color w:val="000000"/>
          <w:sz w:val="22"/>
        </w:rPr>
        <w:t>Opulent today, we may be reduced to abject poverty tomorrow.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be deported. Suffering from starvation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in jail, some of us may fall ill and even die.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not at all impossible that we may have to endure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that we can imagine, and wisdom lies in pledging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understanding that we shall have to suffer all that and worse.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asks me when and how the struggle may end, I may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entire community manfully stands the test, the end will be near. </w:t>
      </w:r>
      <w:r>
        <w:rPr>
          <w:rFonts w:ascii="Times" w:hAnsi="Times" w:eastAsia="Times"/>
          <w:b w:val="0"/>
          <w:i w:val="0"/>
          <w:color w:val="000000"/>
          <w:sz w:val="22"/>
        </w:rPr>
        <w:t>If many of us fall back under storm and stress, the struggle will be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prolonged. But I can boldly declare, and with certainty, that so long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even a handful of men true to their pledge, there can only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end to the struggle, and that is victory.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word about my personal responsibility. If I am warning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risks attendant upon the pledge, I am at the same time 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pledge yourselves, and I am fully conscious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the matter. It is possible that a majority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 may take the pledge in a fit of enthusiasm or indignation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 weaken under the ordeal, and only a handful may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final test. Even then there is only one course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like me, to die but not to submit to the law.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but even if everyone else flinched leaving me alone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music, I am confident that I would never violate my pledge.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misunderstand me. I am not saying this out of vanity,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put you, especially the leaders upon the platform,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I wish respectfully to suggest it to you that if you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the ability to stand firm even when you are perfectly isolated,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only not take the pledge yourselves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your opposition before the resolution is put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before its members begin to take pledges and you must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parties to the resolution. Although we are going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in a body, no one should imagine that default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many can absolve the rest from their obligation.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fully realize his responsibility, then only pledge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others and understand that he himself must be true </w:t>
      </w:r>
      <w:r>
        <w:rPr>
          <w:rFonts w:ascii="Times" w:hAnsi="Times" w:eastAsia="Times"/>
          <w:b w:val="0"/>
          <w:i w:val="0"/>
          <w:color w:val="000000"/>
          <w:sz w:val="22"/>
        </w:rPr>
        <w:t>to his pledge even unto death, no matter what others do.”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this effect and resumed my seat.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me word by word in perfect quiet. Other leaders too spoke.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 upon their own responsibility and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The President rose. He too made the situation clear,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all present, standing with upraised hands, took an oath with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not to submit to the Ordinance if it became law.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scene which is present before my mind’s eye as I write.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enthusiasm knew no bounds. The very next 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 accident in the theatre in consequence of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destroyed by fire. On the third day friends brought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the fire and congratulated the community upon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omen which signified to them that the Ordinance would meet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as the theatre. I have never been influenced by such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signs and therefore did not attach any weight to the coincidence.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“The Mass Meeting ”, September 11, 1906, this has been used as an item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text.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91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note of it here only as a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courage and faith. The reader will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chapters many more proofs of these two high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did not let the grass grow under their feet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meeting. Meetings were held everywhere and pledges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were taken in every place. The principal topic of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now was the Black Ordinance.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other end, steps were taken in order to meet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 deputation waited upon Mr. Duncan,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and told him among other things about the pledge.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Habib, who was a member of the deputation, said, “I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restrain myself if any officer comes and proceeds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>wife’s finger prints. I will kill him there and then and die myself.”</w:t>
      </w:r>
      <w:r>
        <w:rPr>
          <w:rFonts w:ascii="Times" w:hAnsi="Times" w:eastAsia="Times"/>
          <w:b w:val="0"/>
          <w:i w:val="0"/>
          <w:color w:val="000000"/>
          <w:sz w:val="22"/>
        </w:rPr>
        <w:t>The Minister stared at the Sheth’s face for a while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“Government are reconsidering the advisability of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applicable to women, and I can assure you at once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relating to women will be deleted.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your feeling in the matter and desire to respect it.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other provisions, I am sorry to inform you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will remain adamant. General Botha wants you to agree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after due deliberation. Government deem it to be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existence of the Europeans. They will certainly consider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about details which you may make consistently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Ordinance, and my advice to the deputation is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lies in agreeing to the legislation and proposing changes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details.” I am leaving out here the particulars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 Minister, as all those arguments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were just the same; there was only a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phraseology as they were set forth before the Minister.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withdrew, after informing him that his advice notwithstanding,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acquiescence in the proposed legislation was out of the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thanking Government for their intention of exempting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provisions. It is difficult to say whether the exemption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was the first fruit of the community’s agitation, or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an afterthought made a concession to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considerations which Mr. Curtis had ruled out of his scientific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had met Duncan on September 3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Government claimed that they had decided to exempt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independently of the Indian agitation. Be that as it might,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established to their own satisfaction a cause and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the agitation and the exemption and their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spirit rose accordingly.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knew what name to give to our movement.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term ‘passive resistance’ in describing it. I did not then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implications of ‘passive resistance’ as I called it.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some new principle had come into being. As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advanced, the phrase ‘passive resistance’ gave rise to confusion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shameful to permit this great struggle to be known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name. Again, that foreign phrase could hardly pass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coin among the community. A small prize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awarded to the reader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the best designation for our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thus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suggestions. The meaning of the struggle had been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competitors for the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fairly sufficient material to serve as a basis for their exploration.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Maganlal Gandhi was one of the competitors and 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‘firmness in a good cause’. I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but it did not fully represent the whole idea I wished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connote. I therefore corrected it to ‘satyagraha’. Truth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(satya)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and firmness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(agraha)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engenders and therefore serves as a </w:t>
      </w:r>
      <w:r>
        <w:rPr>
          <w:rFonts w:ascii="Times" w:hAnsi="Times" w:eastAsia="Times"/>
          <w:b w:val="0"/>
          <w:i w:val="0"/>
          <w:color w:val="000000"/>
          <w:sz w:val="22"/>
        </w:rPr>
        <w:t>synonym for force. I thus began to call the Indian movement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‘satyagraha’, that is to say, the Force which is born of Truth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non-violence, and gave up the use of the phrase ‘passive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resistance’, in connection with it, so much so that even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writing we often avoided it and used instead the word ‘satyagraha’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or some other equivalent English phrase. This then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genesis of the movement which came to be known as satyagraha,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word used as a designation for it. Before we proceed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with our history we shall do well to grasp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passive resistance and satyagraha, which is the subject of our </w:t>
      </w:r>
      <w:r>
        <w:rPr>
          <w:rFonts w:ascii="Times" w:hAnsi="Times" w:eastAsia="Times"/>
          <w:b w:val="0"/>
          <w:i w:val="0"/>
          <w:color w:val="000000"/>
          <w:sz w:val="22"/>
        </w:rPr>
        <w:t>next chapter.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“Some English Terms”, December 28, 1907 &amp; “Gujarati Equivalents for </w:t>
      </w:r>
      <w:r>
        <w:rPr>
          <w:rFonts w:ascii="Times" w:hAnsi="Times" w:eastAsia="Times"/>
          <w:b w:val="0"/>
          <w:i w:val="0"/>
          <w:color w:val="000000"/>
          <w:sz w:val="18"/>
        </w:rPr>
        <w:t>Passive Resistance, Etc.”, March 7, 1908.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93</w:t>
      </w:r>
    </w:p>
    <w:p>
      <w:pPr>
        <w:sectPr>
          <w:pgSz w:w="9360" w:h="12960"/>
          <w:pgMar w:top="50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XIII</w:t>
      </w:r>
    </w:p>
    <w:p>
      <w:pPr>
        <w:autoSpaceDN w:val="0"/>
        <w:autoSpaceDE w:val="0"/>
        <w:widowControl/>
        <w:spacing w:line="266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ESISTANCE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movement advanced, Englishmen too began to watch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interest. Although the English newspapers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wrote in support of the Europeans and of the Black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willingly published contributions from well-known Indians.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published Indian representations to Government in full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summary of these, sometimes sent their reporters to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the Indians, and when such was not the case, made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brief reports we sent them.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amenities were of course very useful to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and by some leading Europeans came to take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as it progressed. One of these was Mr. Hosken,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magnates of Johannesburg. He had always been free from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but his interest in the Indian question deepened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of satyagraha. The Europeans of Germiston,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a suburb of Johannesburg, expressed a desire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 meeting was held, and introducing me and the movement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for to the audience, Mr. Hosken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observed, “The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had recourse to passive resistance when all other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securing redress proved to be of no avail. They do not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Numerically, they are only a few. They are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haveno arms. Therefore they have taken to passive resistance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weapon of the weak.” These observations took me by surprise,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which I was going to make took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complexion in consequence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contradicting Mr. Hosken, I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passive resistance as ‘soul-force’. I saw at this meeting that a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phrase ‘passive resistance’ was apt to give rise to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 will try to distinguish between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soul-force by amplifying the argument which I made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>meeting so as to make things clearer.</w:t>
      </w:r>
    </w:p>
    <w:p>
      <w:pPr>
        <w:autoSpaceDN w:val="0"/>
        <w:autoSpaceDE w:val="0"/>
        <w:widowControl/>
        <w:spacing w:line="280" w:lineRule="exact" w:before="60" w:after="3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idea when the phrase ‘passive resistance’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English and by whom. But among the English people,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a small minority did not approve of some obnoxious piece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1909.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original has: “Mr. Hosken, who presided”.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text of the speech is not available;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“Speech at Germiston”, June 7,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legislation, instead of rising in rebellion they took the passive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milder step of not submitting to the law and inviting the penalties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non-submission upon their heads. When the British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Education Act some years ago the Non-conformists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passive resistance under the leadership of Dr. Clifford.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movement of the English women for the vote was also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resistance. It was in view of these two cases that Mr.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passive resistance as a weapon of the weak or the voteless.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Clifford and his friends had the vote, but as they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in the Parliament, they could not prevent the passage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Act. That is to say, they were weak in numbers.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averse to the use of arms for the attainment of their aims,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had no hope of succeeding by force of arms.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well-regulated State, recourse to arms every now and then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popular rights would defeat its own purpose. Again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Non-conformists would generally object to taking up arms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practical proposition. The suffragists had no franchise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weak in numbers as well as in physical force. Thus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lent colour to Mr. Hosken’s observations. The suffragist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did not eschew the use of physical force. Some suffragists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buildings and even assaulted men. I do not think they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kill anyone. But they did intend to thrash people when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occurred, and even thus to make things hot for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brute force had absolutely no place in the Indian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circumstance, and the reader will see, as we pro ceed,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badly they suffered, the satyagrahis never used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and that too although there were occasions when they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use it effectively. Again, although the Indians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and were weak, these considerations had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of satyagraha. This is not to say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to satyagraha even if they had possessed arms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Probably there would not have been any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if they had the franchise. If they had arms, the opposite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Education Act of 1902 abolished school boards and transferred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functions to county councils with authority to charge the parishes for it. Dr. John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Clifford and other non-conformists started passive resistance by refusing to pay the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rate to county councils.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95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would have thought twice before antagonizing them.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understand that people who possess arms would have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for offering satyagraha. My point is that I can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in planning the Indian movement there never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thought given to the possibility or otherwise of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resistance. Satyagraha is soul-force pure and simple,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and to whatever extent there is room for the use of arms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or brute force, there and to that extent is there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possibility for soul-force. These are purely antagonistic forces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and I had full realization of this antagonism even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advent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stop here to consider whether these views are right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We are only concerned to note the distinction between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and satyagraha, and we have seen that there is a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the two. If without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those who call themselves either passive resisters or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both to be one and the same thing, there would be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both, leading to untoward consequences. The result of our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‘passive resistance’ in South Africa was not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us by ascribing to us the bravery and the self-sacrifice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suffragists, but that we were mistaken to be a danger to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which the suffragists were, and even a generous friend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imagined us to be weak. The power of suggestion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at last becomes what he believes himself to be.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believe ourselves and let others believe that we are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offer passive resistance, our resistance will never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strong, and at the earliest opportunity we will give up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as a weapon of the weak. On the other hand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offer satyagraha believing ourselves to be strong,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consequences result from it. Fostering the idea of strength,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stronger and stronger every day. With the increase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our satyagraha too becomes more effective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casting about for an opportunity to give it up. Again,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scope for love in passive resistance; on the other hand, not only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no place in satyagraha, but it is a positive breach of its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While in passive resistance there is a scope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arms when a suitable occasion arrives, in satyagraha physical force is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even in the most favourable circumstances.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often looked upon as a preparation for the use of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satyagraha can never be utilized as such. Passive resistance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offered side by side with the use of arms. Satyagraha and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being each a negation of the other, can never go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may be offered to one’s nearest and dearest;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can never be offered to them unless of course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dear and become an object of hatred to us. In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there is always present an idea of harassing the other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 simultaneous readiness to undergo any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entailed upon us by such activity; while in satyagraha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idea of injuring the opponent. Satyagraha postulates the </w:t>
      </w:r>
      <w:r>
        <w:rPr>
          <w:rFonts w:ascii="Times" w:hAnsi="Times" w:eastAsia="Times"/>
          <w:b w:val="0"/>
          <w:i w:val="0"/>
          <w:color w:val="000000"/>
          <w:sz w:val="22"/>
        </w:rPr>
        <w:t>conquest of the adversary by suffering in one’s own person.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distinctions between the two forces.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suggest that the merits or, if you like, the defects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thus enumerated are to be seen in every movement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by that name. But it can be shown that these defects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in many cases of passive resistance. Jesus Christ indeed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acclaimed as the prince of passive resisters but I submit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passive resistance must mean satyagraha and satyagraha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not many cases in history of passive resistance in that sense.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these is that of the of Russia cited by Tolstoy.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‘passive resistance’ was not employed to denote the patient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oppression by thousands of devout Christians in the early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I would therefore class them as satyagrahis. And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be described as passive resistance, passive resistance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with satyagraha. It has been my object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chapter to show that satyagraha is essentially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people generally mean in English by the phrase ‘passive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resistance’.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enumerating the characteristics of passive resistance,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sound a note of warning in order to avoid injustice being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recourse to it. It is also necessary to point out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for people calling themselves satyagrahis all the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described as being characteristic of satyagraha.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the fact that many a satyagrahi so called is an utter </w:t>
      </w:r>
      <w:r>
        <w:rPr>
          <w:rFonts w:ascii="Times" w:hAnsi="Times" w:eastAsia="Times"/>
          <w:b w:val="0"/>
          <w:i w:val="0"/>
          <w:color w:val="000000"/>
          <w:sz w:val="22"/>
        </w:rPr>
        <w:t>stranger to them. Many suppose satyagraha to be a weapon of the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97</w:t>
      </w:r>
    </w:p>
    <w:p>
      <w:pPr>
        <w:sectPr>
          <w:pgSz w:w="9360" w:h="12960"/>
          <w:pgMar w:top="504" w:right="139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Others have said that it is a preparation for armed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repeat once more that it has not been my object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as they are but to set forth the implications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characteristics of satyagrahis as they ought to be.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word, we had to invent a new term clearly to denote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the Indians in the Transvaal and to prevent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with passive resistance generally so called. I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 the present chapter the various principles which were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be a part and parcel of the connotation of that term.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XIV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EPUTATION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NGLAND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itself we took all necessary measures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the Black Act such as approaching the Local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memorials, etc. The Legislative Council deleted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women, but the rest of the Ordinance was passed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in which it was first drafted. The spirit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high and having closed its ranks it was unanimous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Ordinance. No one therefore was despondent.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still adhered to the resolution to exhaust all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remedies in the first instance. The Transvaal was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Colony, so that the Imperial Government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legislation as well as its administration. Therefore, the royal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measures passed by its legislature was not a mere formality,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it might so happen that the King, as advised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might withhold his assent to such measures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in conflict with the spirit of the British Constitution.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in the case of a colony enjoying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royal assent to measures passed by its legislature is </w:t>
      </w:r>
      <w:r>
        <w:rPr>
          <w:rFonts w:ascii="Times" w:hAnsi="Times" w:eastAsia="Times"/>
          <w:b w:val="0"/>
          <w:i w:val="0"/>
          <w:color w:val="000000"/>
          <w:sz w:val="22"/>
        </w:rPr>
        <w:t>more often than not a matter of course.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submitted to the community that if a deputation was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it was as well that they realized their responsibility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still more fully, and with this end in view I placed three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before our Association. First, although we had taken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detailed discussion of passive resistance,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 Swaraj -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XVII : Passive Resistance”, November 22, 1909.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 at the meeting in the Empire Theatre,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individual pledges from leading Indians, so that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way to doubt or weakness, they would be found out.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advanced by me in support of this suggestion was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was backed up by satyagraha they would then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and could boldly inform the Secretary of State for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about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Secondly, arrangements for meeting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thedeputation must be made in advance. And thirdly,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members should be fixed. I made this last suggestion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correct the current misapprehension that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be able to put in more work, and to bring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relief that the members should join the deputation not becauseit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honour to them but with a single-minded devotion to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three suggestions were accepted. Signatures were taken.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signed the pledge, but still I saw even among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orally pledged themselves at the meeting, there were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sign it. When once a man has pledged himself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pledge himself a hundred times. And yet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uncommon experience to find men weakening in regard to pledges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taken and getting perplexed when asked to put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 pledge in black and white. The necessary funds, too,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The greatest difficulty however was encountered in selecting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personnel of the deputation.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to go, but who would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The Committee took much time in arriving at a decision.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passed, and we had a full experience of the bad habits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prevalent in associations. Some proposed to cut the Gordian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 by asking me to go alone, but I flatly declined. There was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purposes no Hindu-Muslim problem in South Africa.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claimed that there were no differences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and if these differences never assumed an acute form,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been to some extent due to the peculiar conditions in South</w:t>
      </w:r>
    </w:p>
    <w:p>
      <w:pPr>
        <w:autoSpaceDN w:val="0"/>
        <w:autoSpaceDE w:val="0"/>
        <w:widowControl/>
        <w:spacing w:line="220" w:lineRule="exact" w:before="4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September 11, 1906; for the text of the resolutions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Meeting”, and for a report of the proceedings of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September 22,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“and also to save unnecessary expenditure”.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September 25, 1906.</w:t>
      </w:r>
    </w:p>
    <w:p>
      <w:pPr>
        <w:autoSpaceDN w:val="0"/>
        <w:tabs>
          <w:tab w:pos="619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99</w:t>
      </w:r>
    </w:p>
    <w:p>
      <w:pPr>
        <w:sectPr>
          <w:pgSz w:w="9360" w:h="12960"/>
          <w:pgMar w:top="51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but was largely and definitely due to the leaders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 devotion and frankness and thus given a fine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My advice was that there must be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going with me, and that the personnel should be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But the Hindus at once said that as I represented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 a whole, there should be a representative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Some even said that there should be one Konkani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one Memon, one Patidar, one Anavala and so on. At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understood the real position, and only two of us, Mr. H. O. Ali and </w:t>
      </w:r>
      <w:r>
        <w:rPr>
          <w:rFonts w:ascii="Times" w:hAnsi="Times" w:eastAsia="Times"/>
          <w:b w:val="0"/>
          <w:i w:val="0"/>
          <w:color w:val="000000"/>
          <w:sz w:val="22"/>
        </w:rPr>
        <w:t>myself, were duly elected.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Ali could be considered a semi-Malay. His father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Mussalman and his mother a Malay. His mother tongue,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say, was Dutch. But he had been so well educated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speak Dutch and English equally well. He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the art of writing to the newspapers. He was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British Indian Association and he had long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>part in public affairs. He spoke Hindustani, too, freely.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set to work as soon as we reached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got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submitted to the Secretary of State which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in the steamer on our way to England. Lord Elgin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and Lord (then Mr.) Morley,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India. We met Dadabhai and through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Committee of the Indian National Congress. We placed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it and signified our intention to seek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parties, as advised by Dadabhai. The Committee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policy. Similarly we met Sir Muncherji Bhownuggree,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much help. He as well as Dadabhai advised us to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some impartial and well-known Anglo-Indian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introduce our deputation to Lord Elgin. Sir Muncherji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some names, too, one of which was that of Sir Lepel Griffln.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W. W. Hunter was now no longer alive; or else, on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knowledge of the condition of Indians in South Africa,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led the deputation himself or induced some influential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House of Lords to do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20, 1906. The Deputation was in England till December 1. For a </w:t>
      </w:r>
      <w:r>
        <w:rPr>
          <w:rFonts w:ascii="Times" w:hAnsi="Times" w:eastAsia="Times"/>
          <w:b w:val="0"/>
          <w:i w:val="0"/>
          <w:color w:val="000000"/>
          <w:sz w:val="18"/>
        </w:rPr>
        <w:t>record of its work.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“Representation to Lord Elgin”, October 31, 1906.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met Sir Lepel Griffin. He was opposed to current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in India, but he was much interested in this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lead the deputation not for the sake of courtesy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righteousness of our cause. He read all the 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familiar with the problem. We likewise interviewed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Anglo-Indians, Members of Parliament, and as many others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as were within our reach. The deputation waited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who heard everything with attention,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sympathy, referred to his own difficulties and yet promised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all he could.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same deputation met Mr. Morley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his sympathy and whose observations in replying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I have already summarized.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William Wedderburn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calling a meeting of the Committee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for Indian Affairs in the drawing-room of the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placed our case before them too as best we could.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Redmond, the then leader of the Irish Party.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short, we met asmany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Parliament as we could, irrespective of the party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belonged. The British Committee of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was of course very helpful. But according to English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belonging to a certain party and holding certain views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join it, while there were many others who had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Committee but yet rendered us all possible assistance.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organize a standing committee upon which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together and thus be even more useful in watching over </w:t>
      </w:r>
      <w:r>
        <w:rPr>
          <w:rFonts w:ascii="Times" w:hAnsi="Times" w:eastAsia="Times"/>
          <w:b w:val="0"/>
          <w:i w:val="0"/>
          <w:color w:val="000000"/>
          <w:sz w:val="22"/>
        </w:rPr>
        <w:t>our interests and men of all parties liked our idea.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carrying on the work of an institution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upon its secretary. The secretary should be such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he have full faith in the aims and objects of the institution,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devote nearly all his time to the achievement of these aims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great capacity for work. Mr. L. W. Ritch, who belonged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was formerly articled to me and was now reading for the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satisfied all the requirements. He was there in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desirous of taking up the work. We therefore ventured to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Deputation’s memorial dated November 8 and a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that ensued,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“Memorial to Lord Elgin”; Gandhiji submitted a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Elgin”, November 20, 1906 &amp;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to Morley”, November 22, 1906.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“Meeting at House of Commons”, November 7, 1906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“We had gone specially to see him also.”</w:t>
      </w:r>
    </w:p>
    <w:p>
      <w:pPr>
        <w:autoSpaceDN w:val="0"/>
        <w:tabs>
          <w:tab w:pos="607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101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South Africa British Indian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and other Western countries there is one,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custom of inaugurating movements at dinners.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delivers in the Mansion House on the ninth of November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speech in which he adumbrates his programme for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publishes his own forecast of the future, and which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universal notice. Cabinet ministers among others are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by the Lord Mayor of London, and when the dinner is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bottles of wine are uncorked, all present drink to the health of the 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guest, and speeches too are made while this merry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progress. The toast to the British Cabinet is proposed,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makes the important speech referred to in reply to it.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public, so in private, the person with whom some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are to be held is, as a matter of custom, invited to dinner,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topic of the day is broached either at or after dinner. We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observe this custom not once but quite a number of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of course we never touched meat or liquor. We thus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principal supporters to lunch. About a hundred covers were laid.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was to tender our thanks to our friends, to bid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and at the same time to constitute the Standing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too,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made, as usual, after dinner,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also organized. We thus obtained greater publicity for </w:t>
      </w:r>
      <w:r>
        <w:rPr>
          <w:rFonts w:ascii="Times" w:hAnsi="Times" w:eastAsia="Times"/>
          <w:b w:val="0"/>
          <w:i w:val="0"/>
          <w:color w:val="000000"/>
          <w:sz w:val="22"/>
        </w:rPr>
        <w:t>our 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 stay in England of about six weeks we returned to South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Africa. When we reached Madeira, we received a cablegram from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Ritch to the effect that Lord Elgin had declared that he was unable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further consideration to advise His Majesty the King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Asiatic Ordinance should be brought into 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joy knew no bounds. The steamer took about a fortnight to reach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Cape Town from Madeira and we had quite a good time of it during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and built many castles in the air about the coming redress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many more grievances. But the ways of Providence are inscrutable.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shall see in the next chapter how the castles we had laboriously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built toppled down and passed into nothingness.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Dadabhai Naoroji”, November 16, 1906; also “Deputation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Notes - II (Permanent Committee)”, November 17, 1906 and “Letter to Lord Reay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(Enclosure)”, November 24, 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text of Gandhiji's farewell address on November 29, 1906,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London Farewell”.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“Deputation Notes - IV (Cablegram at Madeira)”, before December 18,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1906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place one or two sacred reminiscences on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closing this chapter. We had utilized every single minute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England. The sending of a large number of circulars,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done single-handed, and we were sorely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help. Money indeed does bring us this kind of help,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ranging over forty years has taught me that assistance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can never compare with purely voluntary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for us we had many volunteer helpers. Many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who was in England for study surrounded us and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us day and night without any hope of reward or fame.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any of them ever refused to do anything 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his dignity, be it the writing of addresses or the fixing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or the posting of letters. But there was an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Simmonds who cast all these into the shade. Whom the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die young and so did this benevolent Englishman. I first met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He had been in India. When he was in Bombay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1897, he moved fearlessly among the Indians affected by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nursed them. It had become second nature with him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daunted by death when ministering to sufferers from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diseases. He was perfectly free from any race or colour prejudice.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independent in temperament. He believed that truth is always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minority. It was this belief of his which first drew him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he often humorously assured me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his support of me if he ever found me in a majority,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opinion that truth itself is corrupted in the hands of a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read very widely. He was private secretary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Farrar, one of the millionaires of Johannesburg. He was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stenographer. He happened to be in England when we were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where he was, but the noble Englishman found us out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public work had secured for us newspaper advertisement.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willingness to do for us anything he could. “I will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servant if you like,” he said, “and if you need a stenographer,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you can scarcely come across the like of me.” We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both these kinds of help, and I am not exaggerating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this Englishman toiled for us day and night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payment. He was always on the typewriter till twelve or one o’clock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Simmonds would carry messages and post letters, always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curling round his lips. His monthly income was about forty-five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pounds, but he spent it all in helping his friends and others. He was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thirty years of age. He was unmarried and wanted to remain so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life. I pressed him hard to accept some payment, but he flatly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and said, “I would be failing in my duty if I accepted any </w:t>
      </w:r>
      <w:r>
        <w:rPr>
          <w:rFonts w:ascii="Times" w:hAnsi="Times" w:eastAsia="Times"/>
          <w:b w:val="0"/>
          <w:i w:val="0"/>
          <w:color w:val="000000"/>
          <w:sz w:val="22"/>
        </w:rPr>
        <w:t>remuneration for this service.”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remember that on the last night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awake till three o’clock while we were winding up our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packing our things. He parted from us the next day after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off on the steamer, and a sad parting it was.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that benevolence is by no means peculiar to the brown </w:t>
      </w:r>
      <w:r>
        <w:rPr>
          <w:rFonts w:ascii="Times" w:hAnsi="Times" w:eastAsia="Times"/>
          <w:b w:val="0"/>
          <w:i w:val="0"/>
          <w:color w:val="000000"/>
          <w:sz w:val="22"/>
        </w:rPr>
        <w:t>skin.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young aspirants after public work I note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we were so punctilious in keeping the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that we preserved even such trifling vouchers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for the money spent in the steamers on, say, soda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preserved the receipts for telegrams.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entered a single item under sundries when writing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As a rule, sundries did not figure in our accounts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 they were intended to cover a few pennies or shillings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whose spending we could not recall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accounts at the end of the day.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clearly observed in this life the fact that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or responsible agents from the time that we reach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discretion. So long as we are with our parents, we mustaccount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moneys or business they entrust to us. They may be sure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rectitude and may not ask us for accounts, but that does not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When one becomes an independent householder,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the responsibility to one’s family. We are not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of our acquisitions; our family is a co-sharer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ourselves. We must account for every single pie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If such is our responsibility in private life, in public life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greater. I have observed that voluntary workers are apt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not bound to render a detailed account of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moneys with which they are entrusted because like Caesar’s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above suspicion. This is sheer nonsense, as the keeping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has nothing whatever to do with trustworthiness or the reverse.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accounts is an independent duty,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essential to clean work, and if the leading workers of the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Cf. however, “Deputation Notes - IV (Thanks for Help)”, before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1906, where Gandhiji says Simmonds did receive payment, though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work merely as a wage-earner.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we voluntarily serve do not ask us for accounts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sense of false courtesy or fear, they too are equally to blame.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servant is bound to account for work done and money spent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the volunteer is doubly bound to do so, for his very work 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to him. This is a very important matter, and as I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generally not sufficiently attended to in any institution,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ventured to take up so much space here in adverting to the subject.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</w:t>
      </w:r>
      <w:r>
        <w:rPr>
          <w:rFonts w:ascii="Times" w:hAnsi="Times" w:eastAsia="Times"/>
          <w:b w:val="0"/>
          <w:i w:val="0"/>
          <w:color w:val="000000"/>
          <w:sz w:val="20"/>
        </w:rPr>
        <w:t>XV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ROOKED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landed at Cape Town,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more so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Johannesburg, we saw that we had over-rated the Madeira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cablegram. Mr. Ritch, who sent it, was not responsible for this.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only what he had heard about the measure being disallowed.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already observed, the Transvaal was then, that is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1906, a Crown Colony. Crown Colonies are represented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agents one of whose duties it is to instruct the Secretary of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in all matters affecting Colonial interests.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represented by Sir Richard Solomon, the noted lawyer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Lord Elgin had disallowed the Black Act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Responsible government was to be conferred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January l, 1907. Lord Elgin therefore assured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that, if an identical measure was passed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constituted after the grant of responsible government,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refused the royal assent. But so long as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Crown Colony, the Imperial Government would be held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such class legislation, and as racial discrimination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departure from the fundamental principles of the British Empire,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but advise His Majesty to disallow the measure in question.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measure was to be thus disallowed only in name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Europeans could at the same time have their own way,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Solomon had no reason to object to such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I have characterized this as crooked policy,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given a still harsher name with perfect justice.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directly responsible for the legislation of Crown </w:t>
      </w:r>
      <w:r>
        <w:rPr>
          <w:rFonts w:ascii="Times" w:hAnsi="Times" w:eastAsia="Times"/>
          <w:b w:val="0"/>
          <w:i w:val="0"/>
          <w:color w:val="000000"/>
          <w:sz w:val="22"/>
        </w:rPr>
        <w:t>Colonies, and there is no place in its constitution for discrimination on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18, 1906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race or colour. So far so good. One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Imperial Government could not all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 measures passed by the legislatures of Colonies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government. But to hold private conferences with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and in advance to promise the royal assent to legislation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open violation of the Imperial Constitution,—what is this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breach of faith and an injustice to those whose rights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pilfered? Really speaking, Lord Elgin by his assurance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Europeans in their anti-Indian activities. If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he ought to have told the Indian deputation so in plain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Empire cannot escape responsibility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 of Colonies enjoying responsible government.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Colonies are bound to accept the fundamental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Constitution. As for example, no such colony can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legalized slavery. If Lord Elgin disallowed the Black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an improper piece of legislation, and he could disallow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on this ground, it was his clear duty privately to have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that the Transvaal could not enact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iniquitous law after the grant of responsible government, and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intention of doing so, the Imperial Government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constrained to reconsider the advisability of granting it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status. Or he should have told Sir Richard that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be conferred only on condition that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were fully safeguarded. Instead of following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procedure, Lord Elgin made an outward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 to the Indians, while at the same time he really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supported the Transvaal Government and encouraged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once more the very law which he had himselfvetoed.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or the first case of such tortuous policy followed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Empire. Even an indifferent student of its history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>recall similar incidents.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Johannesburg, therefore, the sole topic of conversation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trick played upon us by Lord Elgin and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disappointment in South Africa was as deep as had been our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Madeira. Yet the immediate consequence of this deception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became even more enthusiastic than before.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we must never fear as our struggle was independent of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 Imperial Government. We must look for assistance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own selves and to that God in Whose name we had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resistance. And even crooked policy would in time turn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if only we were true to ourselves.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was established in the Transvaal.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measure passed by the new Parliament was the budget;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Asiatic Registration Act, which was, except for an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specified in one of its clauses, which lapse of time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an exact replica of the original Ordinance, and was 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its stages at a single sitting on March 21, 1907.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disallowance of the Ordinance, therefore, was forgotten as if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The Indians submitted memorials, etc., as usual, but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them? The Act was proclaimed to take effect from July 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1907, and Indians were called upon to apply for registration under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July 31. The delay in enforcing the Act was due not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oblige the Indians, but to the exigencies of the case.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must elapse before the formal sanction of the Crown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was signified, and the preparation of the forms set forth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schedules and the opening of permit offices at various centres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take time. The delay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was intended solely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Government’s own convenience.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UHAMMAD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ACHHALIA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deputation was on its way to England, I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the anti Asiatic legislation in the Transvaal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who had settled in South Africa, and when I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the object of our visit to England, he exclaimed, “I see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London in order to get rid of the dog’s collar.” He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the Transvaal permit to a dog’s collar, but I did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then and cannot exactly tell while recording that incident </w:t>
      </w:r>
      <w:r>
        <w:rPr>
          <w:rFonts w:ascii="Times" w:hAnsi="Times" w:eastAsia="Times"/>
          <w:b w:val="0"/>
          <w:i w:val="0"/>
          <w:color w:val="000000"/>
          <w:sz w:val="22"/>
        </w:rPr>
        <w:t>even now, whether he thus intended to express his contempt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“Johannesburg Letter”, March 30, 1907 and “Mass Meeting of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Indians”, April 6, 1907, where Gandhiji says that the Assembly passed it on the 20th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Council on the 22nd after having postponed consideration of it for a night.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“of five or six months”.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spelt ‘Cachalia’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joy at their humiliation, or whether he only meant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strong feeling in the matter. According to the golden rule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words must not be interpreted so as to do him an injustice,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 gentleman used this graphic language only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 his strong feeling. However that may be, on one 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was preparing to throw the dog’s collar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necks, while on the other side the Indians were getting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a fight against the wicked policy of that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concerting measures calculated to strengthen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never to wear that collar. Of course, we were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friends in England as well as in India and trying thus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the situation from day to day. But a satyagraha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but little upon help from outside, and it is only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that are effective. The leaders’ time therefore was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with the endeavours to keep all the elements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up to the mark.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important question before us was what agency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carrying on the struggle.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had a large membership. Satyagraha had not yet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day when it was established. The Association had resisted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past, and must resist in the future, not one obnoxious law, but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host of them. Besides organizing resistance to obnoxious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many other functions of a political and social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Again all the members of the Association were not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the Black Act through satyagraha. At the same time,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account of external risks to which the Association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in the event of its being identified with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What if the Transvaal Government declared the struggle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seditious and all institutions carrying it on as illegal bodies?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case would be the position of members who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satyagrahis? Andwhat about the funds which were contributed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satyagraha was not so much as thought of? All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considerations. Lastly, the satyagrahis were strongly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they not only must not entertain any ill will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did not join the struggle whether for want of faith or weakness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reason whatever, but must maintain their present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them unimpaired and even work side by side with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other movements except the satyagraha struggle.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reasons the community came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struggle should not be carried on through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oganizations. They might render all help in their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Black Act in every way open to them except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for which a new body named the ‘Passive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Association’ was started by the satyagrahis. The reader will see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English name that the word satyagraha had not yet been invented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new Association came into being. Time fully justified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of constituting a fresh body for the work, and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might perhaps have suffered a set-back if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organizations had been mixed up with it. Numerous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this new Association, and the community furnished it funds too </w:t>
      </w:r>
      <w:r>
        <w:rPr>
          <w:rFonts w:ascii="Times" w:hAnsi="Times" w:eastAsia="Times"/>
          <w:b w:val="0"/>
          <w:i w:val="0"/>
          <w:color w:val="000000"/>
          <w:sz w:val="22"/>
        </w:rPr>
        <w:t>with a lavish hand.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has taught me that no movement ever stops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languishes for want of funds. This does not mean that any temporal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can go on without money, but it does mean that wherever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good men and true at its helm, it is bound to attract to itself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funds. On the other hand, I have also observed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takes its downward course from the time that it is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plethora of funds. When therefore a public institution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from the interests of investments, I dare not call it a sin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say that it is a highly improper procedure. The public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for all public institutions, which should not last a day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public wish. An institution run with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capital ceases to be amenable to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autocratic and self-righteous. This is not the place to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corruption of many a social and religious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with permanent funds. The phenomenon is so common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who runs may read it.</w:t>
      </w:r>
    </w:p>
    <w:p>
      <w:pPr>
        <w:autoSpaceDN w:val="0"/>
        <w:tabs>
          <w:tab w:pos="550" w:val="left"/>
          <w:tab w:pos="1110" w:val="left"/>
          <w:tab w:pos="2270" w:val="left"/>
          <w:tab w:pos="3070" w:val="left"/>
          <w:tab w:pos="3490" w:val="left"/>
          <w:tab w:pos="4050" w:val="left"/>
          <w:tab w:pos="5150" w:val="left"/>
          <w:tab w:pos="61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persons do not by any means enjoy a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hair-splitting. I saw that even the uneducated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capable of drawing minute distinctions and making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Some argued that the pledge taken in the old Empire </w:t>
      </w:r>
      <w:r>
        <w:rPr>
          <w:rFonts w:ascii="Times" w:hAnsi="Times" w:eastAsia="Times"/>
          <w:b w:val="0"/>
          <w:i w:val="0"/>
          <w:color w:val="000000"/>
          <w:sz w:val="22"/>
        </w:rPr>
        <w:t>Theatre had been fulfilled as the old Ordinance was disallowed,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weakened since then took shelter under this plea.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 not quite devoid of force, yet it could not impress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resistance was not to the law as a law but to the vicious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it. All the same it was found necessary to re-administer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of resistance for safety’s sake just to reinforce the awakening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and to probe the extent of its weakness if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therefore were held in every place, where the situation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explained, the oath was administered afresh and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was found to be as high as ever.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fateful month of July was gradually drawing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end, and on the last day of that month we had resolved to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of the Indians at Pretoria, the capital of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other places besides were also invited to attend.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in the open on the grounds of Pretoria mosque.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inauguration of satyagraha our meetings were so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that no building could accommodate them. The entire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Transvaal did not exceed 13,000 souls,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10,000 lived in Johannesburg and Pretoria. An attendance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of two thousand from an aggregate population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would be considered large and satisfactory in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 movement of mass satyagraha is impossible on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Where the struggle is wholly dependent upon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it cannot go on at all without mass discipline.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did not consider such large attendance as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From the very first they had decided to hold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only in the open so that expense was nearly avoided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had to go back from the place of meeting disappointed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accommodation. All these meetings, again, were mostly very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audiences heard everything attentively. If those who were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platform could not hear a speaker, they would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louder. The reader scarcely needs to be told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chairs at these meetings. Everyone sat on the ground.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 platform designed to accommodate the chairman,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and a couple of friends, and a small table and a few chairs or </w:t>
      </w:r>
      <w:r>
        <w:rPr>
          <w:rFonts w:ascii="Times" w:hAnsi="Times" w:eastAsia="Times"/>
          <w:b w:val="0"/>
          <w:i w:val="0"/>
          <w:color w:val="000000"/>
          <w:sz w:val="22"/>
        </w:rPr>
        <w:t>stools were placed upon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Yusuf Ismail Mian, acting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presided over this meeting. As the time for issuing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under the Black Act was drawing nearer, the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anxious in spite of all their enthusiasm; but no less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were General Botha and General Smuts, all the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Government at their back notwithstanding.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like to bend a whole community to his willby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General Botha therefore had sent Mr. William Hosken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admonish us. The reader has already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gentleman’s acquaintance in a previous chapter. The meeting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warmly, and he said, “You know I am your friend.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say that my feelings in this matter are with you. If at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I would gladly make your opponents accede to your demands.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hardly need to be told about the general hostility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Europeans to your community. I am here 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Botha’s instance. He has asked me to be the bearer of his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meeting. He entertains a feeling of respect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your sentiments, but he says he is helpless.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Transvaal unanimously ask for such a law,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is convinced of the necessity for it. The Indians know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how powerful the Transvaal Government is. The law has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endorsed by the Imperial Government. The Indians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could and have acquitted themselves like men.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opposition has failed, and the law has been passed,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must prove their loyalty and love of peace by submitting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General Smuts will carefully look into any representations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suggesting minor changes in the regulations framed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Act. My own advice to you also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 General’s message. I know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firm regarding this law. To resist it will be to dash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against a wall. I wish that your community may not be ruined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opposition or invite needless suffering on their heads.”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the speech to the meeting word by word, and further put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Hosken retired amidst </w:t>
      </w:r>
      <w:r>
        <w:rPr>
          <w:rFonts w:ascii="Times" w:hAnsi="Times" w:eastAsia="Times"/>
          <w:b w:val="0"/>
          <w:i w:val="0"/>
          <w:color w:val="000000"/>
          <w:sz w:val="22"/>
        </w:rPr>
        <w:t>them on their guard on my own behalf.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cheers.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now time for the Indian speakers to address the meeting.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comments at the Pretoria meeting of July 31, 1907,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Pretoria”; for his further observations,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Hosken’s ‘Inevitable’ ”, </w:t>
      </w:r>
      <w:r>
        <w:rPr>
          <w:rFonts w:ascii="Times" w:hAnsi="Times" w:eastAsia="Times"/>
          <w:b w:val="0"/>
          <w:i w:val="0"/>
          <w:color w:val="000000"/>
          <w:sz w:val="18"/>
        </w:rPr>
        <w:t>August 10, 1907.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speakers was the late Ahmad Muhammad Kachhalia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hero, not of this chapter alone, but of the present volume. I knew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client and as an interpreter. He had never before then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leading part in public work. He had a working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which he had so far improved by practice that when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to English lawyers, he acted as interpreter himself.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interpretership was not a profession with him; he worked as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 friend. He at first used to hawk piecegoods,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tradeon a small scale in partnership with his brother. He was a Surti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 and enjoyed great reputation in his class. His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was also limited but in this too he had greatly advanced,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schooled by experience. He had such sharp intelligence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easily grasped anything that was put to him. He solved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with such facility as often astonished me.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argue law even with lawyers, and very often his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were worthy of consideration by them.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never, whether in South Africa or in India, come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could surpass Mr. Kachhalia in courage and steadfastness.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sacrificed his all for the community’s sake. He was always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word. He was a strict orthodox Mussalman, being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Surti Memon mosque. But at the same time he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Hindus and Mussalmans with an equal eye.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ever fanatically or improperly sided with Mussalmans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Hindus. Perfectly fearless and impartial as he was,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point out their faults to Hindus as well as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found it necessary. His simplicity and humility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imitation. My close contact with him for years leads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firmly to the opinion that a community can rarely boast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in their midst a man of the stamp of Mr. Kachhalia.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Kachhalia was one of the speakers at the meeting.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short speech. He said, “Every Indian knows what the Black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what it implies. I have heard Mr. Hosken attentively,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you. His speech has only confirmed me in my resolution.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powerful the Transvaal Government is. But it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than enact such a law. It will cast us into prison,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 our property, deport us or hang us. All this we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cheerfully, but we cannot simply put up with this law.”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that, while saying this, Mr. Kachhalia was being deeply moved.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reddened, the veins on his neck and on his head were swollen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blood coursing rapidly through them, his body was shaking,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moving the fingers of his right hand upon his throat,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thundered forth: “I swear in the name of God that I will be 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not submit to this law, and I hope that everyone present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likewise.” So saying he took his seat. As he moved his fingers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throat, some of those seated on the platform smiled,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joined them in their smile. I was rather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Kachhalia Sheth would be able fully to translate his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into action. I am ashamed of this doubt now, and every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it. Kachhaliaalways remained to the fore among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observed their pledge to the letter in that great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moment’s flinching.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cheered him as he spoke. Others then knew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better than I did, as many of them were personally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obscure hero. They knew that Kachhalia only says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means what he says. There were other spirited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I have singled out Kachhalia Sheth’s for mention,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a prophecy of his subsequent career. Not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spirited speakers stood the final test. This great man died in 1918,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 after the struggle was over, serving the community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last.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close this chapter with a reminiscence of Kachhalia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not find a place elsewhere. The reader later on will hear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where lived a number of satyagrahi families. The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his ten or twelve-year-old son Ali to be educated there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to others and in order that the boy might be brought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simplicity and service. It was due to the example he thus set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Mussalmans likewise sent their boys to the Farm. Ali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modest, bright, truthful and straightforward boy. God took him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before his father. If it had been given to him to live,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would have turned out to be the worthy son of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 IN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UTE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July 1907 arrived, and saw the opening of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The community had decided openly to picket each office,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to say, to post volunteers on the roads leading there to, and these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130" w:val="left"/>
          <w:tab w:pos="2410" w:val="left"/>
          <w:tab w:pos="2810" w:val="left"/>
          <w:tab w:pos="3550" w:val="left"/>
          <w:tab w:pos="4230" w:val="left"/>
          <w:tab w:pos="5230" w:val="left"/>
          <w:tab w:pos="6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were to warn weak-kneed Indians against the trap laid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there. Volunteers were provided with badges and expressly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not to be impolite to any Indian taking out a permit.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ask him his name, but if he refused to give it they must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 be violent or rude to him. To every Indian going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office, they were to hand a printed paper detailing the injuries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submission to the Black Act would involve and explain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in it. They must behave towards the police too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If the police abused or thrashed them, they must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peacefully; if the ill-treatment by the police was insufferable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place. If the police arrested them, they should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it should be brought to my notice. At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thelocal secretaries were to be informed and asked for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Each party of pickets had a captain whose orders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obeyed by the rest.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community’s first experience of that kind.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above the age of twelve were taken as pickets, so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men from 12 to 18 years of age enrolled as such.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was taken who was unknown to the local workers.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these precautions, people were informed, by announcements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public meeting and otherwise, that, if anyone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out a permit was afraid of the pickets, he could ask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detail a volunteer to escort him to the permit office and back. Some </w:t>
      </w:r>
      <w:r>
        <w:rPr>
          <w:rFonts w:ascii="Times" w:hAnsi="Times" w:eastAsia="Times"/>
          <w:b w:val="0"/>
          <w:i w:val="0"/>
          <w:color w:val="000000"/>
          <w:sz w:val="22"/>
        </w:rPr>
        <w:t>did avail themselves of this offer.</w:t>
      </w:r>
    </w:p>
    <w:p>
      <w:pPr>
        <w:autoSpaceDN w:val="0"/>
        <w:tabs>
          <w:tab w:pos="550" w:val="left"/>
          <w:tab w:pos="33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in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worked with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and were ever alert and wide awake in the performance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duties. Generally speaking, there was not much molestation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When sometimes there was such molestation,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put up with it. They brought to bear upon their work quite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humour, in which the police too sometimes joined.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various diversions in order to beguile their time.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once arrested on a charge of obstructing the public traffic.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non-co-operation did not form a part of the satyagraha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defence could be made in courts, though as a rule advocates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were not paid from public funds. The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innocent and acquitted by the court, which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exalted their spirit.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the Indians who wanted to take out permits were thus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rudeness or violence from the volunteers in public,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there arose a body of men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who without becoming volunteers privately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take out permits with violence or injury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This was a most painful development, and strong measures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order to stamp it out as soon as it was found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out of threats nearly ceased in consequence, though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rooted out. The threats left an impression behind them and,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see, thus far injured the cause. Those who were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instantly sought Government protection and got it. Poison was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instilled into the community, and those who were weak already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still. The poison thus grew more virulent, as the weak are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apt to be revengeful.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threats created but little impression; but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on the one hand, and on the other, the fear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being known to the community through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acted as powerful deterrents. I do not know a single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held it proper to submit to the Black Act. Those who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out of an inability to suffer hardships or pecuniary losses,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therefore ashamed of themselves. This sense of shame,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fear of loss in trade following upon the displeasure of big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pressed heavily upon them, and some leading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way out of this twofold difficulty. They arranged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office, that an officer should meet them in a private house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or ten o’clock at night and give them permits. They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no one would know about their submission to the law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at least and that as they were leaders, others would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suit, thus lightening their burden of shame. It did not matter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found out afterwards.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volunteers were so vigilant that the community was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what happened every moment. There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permit office who might give such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Others, again, though weak themselves would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idea of leaders thus disgracing themselves,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satyagrahis from an idea that they too could face the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 were firm. In this way the community once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certain men were going to take out permits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shop on a certain night. The community therefore first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dissuade these men. The shop too was picketed. But human weakness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long suppressed. Some leading men took out permits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at ten or eleven o’clock at night, and there was a rift in the lute.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day their names were published by the community.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shame has its limits. Considerations of self-interest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away and mislead men out of the strait and narrow path.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something like five hundred men took out permits.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permits were issued, in private houses, but as the sense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out, some went publicly to the Asiatic office and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of registration.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XVIII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Asiatic Department found that, notwithstanding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exertions, they could not get more than 500 Indians to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decided to arrest someone. In Germiston there lived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one of whom was Pandit Rama Sundara. This man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look and was endowed with some gift of the gab. He knew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verses by heart. Hailing from North India as he did,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knew a few </w:t>
      </w:r>
      <w:r>
        <w:rPr>
          <w:rFonts w:ascii="Times" w:hAnsi="Times" w:eastAsia="Times"/>
          <w:b w:val="0"/>
          <w:i/>
          <w:color w:val="000000"/>
          <w:sz w:val="22"/>
        </w:rPr>
        <w:t>dohas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chopais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Tulasi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owing to his designation Pandit, he also enjoyed some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He delivered a number of spirited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places. Some malevolent Indians in Germiston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Department that many Indians there would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if Rama Sundara was arrested, and the officers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scarcely resist the temptation thus offered. So Rama Sundara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under arrest, and this being the first case of its kind,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well as the Indians were much agitated over it.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Sundara, who was till yesterday known only to the good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Germiston, became in one moment famous all over South Africa.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cynosure of all eyes as if he were a great man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trial. Government need not have taken, but it did take,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for the preservation of peace. In the Court too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 was accorded due respect as no ordinary prisoner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his community. Eager Indian spectators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court-room. Rama Sundara was sentenced to a month’s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kept in a separate cell in the European ward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were allowed to meet him freely. He was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“For some days”.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“Ram Sundar Pundit’s Trial in Court”, November 16,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receive food from outside, and was entertained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delicacies prepared on behalf of the community.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with everything he wanted. The day on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was celebrated with great eclat. There was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depression, but on the other hand there was exultation and rejoicing.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were ready to go to jail. The officers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were disappointed in their hope of a bumper crop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registrants. They did not get a single registrant even from Germiston.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gainer was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was soon over. Rama Sundara was released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a procession to the place where a meeting had been arranged.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speeches were made. Rama Sundara was smothered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garlands of flowers. The volunteers held a feast in his honour,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Indians envied Rama Sundara’s luck and were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not the chance of suffering imprisonment.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Rama Sundara turned out to be a false coin.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the month’s imprisonment, as his arrest came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surprise. In jail he had enjoyed luxuries to which he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outside. Still accustomed as he was to licence, and addicted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bad habits, the loneliness and the restraints of jail life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him. In spite of all the attention showered upon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authorities as well as by the community, jail appeared irksome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he bade a final good-bye to the Transvaal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There are clever men in every community and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so there were in ours. These knew Rama Sundara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through, but from an idea that even he might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the community’s providence, they never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secret history until his bubble had finally burst. I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he was an indentured labourer who had deserted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his term. There was nothing discreditable in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indentured labourer. The reader will see towards the end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proved to be a most valuable acquisition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what a large contribution they made towards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victory. It was certainly wrong for him not to have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his period of indenture.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detailed the whole history of Rama Sundara not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expose his faults, but to point a moral. The leaders of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“Ram Sunder ‘Pundit’ ”, January 4, 1908 and “Ram Sunder”,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10, 1908.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movement are bound to see that they admit only clean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But all their caution notwithstanding, undesirable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kept out. And yet if the leaders are fearless and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undesirable persons into the movement without their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so does not ultimately harm the cause. When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 was found out, he became a man of straw.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him, but the movement gathered fresh strength even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imprisonment suffered by him for the cause stood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credit, the enthusiasm created by his trial came to stay, and profiting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example, weaklings slipped away out of the movement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accord. There were some more cases of such weakness besidesthis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propose to deal with them in any detail, as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any useful purpose. In order that the reader may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the weakness of the community at their real worth,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to say that there was not one Rama Sundara but several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observed that the movement reaped pure advantage from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point the finger of scorn at Rama Sundara.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men are imperfect, and when imperfection is observed in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larger measure than in others, people are apt to blame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fair. Rama Sundara did not become weak intentionally.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change his temperament, can control it, but cannot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God has not given him so much liberty. If the leopard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spots then only can man modify the peculiarities of his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Although Rama Sundara fled away, who can tell how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repented of his weakness? Or rather was not his very flight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proof of his repentance? There was no need for him to flee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was shameless. He could have taken out a permit and steered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of jail by submission to the Black Act. Further, if at all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minded, he could have become a tool of the Asiatic Department,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his friends and become </w:t>
      </w:r>
      <w:r>
        <w:rPr>
          <w:rFonts w:ascii="Times" w:hAnsi="Times" w:eastAsia="Times"/>
          <w:b w:val="0"/>
          <w:i/>
          <w:color w:val="000000"/>
          <w:sz w:val="22"/>
        </w:rPr>
        <w:t>persona grata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Why should we not judge him charitably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doing anything of the kind, he, being ashamed of his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weakness, hid his face from the community and even did it a service?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 here: “The poor man ceased to be a Pandit and remained </w:t>
      </w:r>
      <w:r>
        <w:rPr>
          <w:rFonts w:ascii="Times" w:hAnsi="Times" w:eastAsia="Times"/>
          <w:b w:val="0"/>
          <w:i w:val="0"/>
          <w:color w:val="000000"/>
          <w:sz w:val="18"/>
        </w:rPr>
        <w:t>merely Rama Sundara.”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“how much”.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acquaint the reader with all the weapons, internal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external, employed in the satyagraha struggle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proceed to introduce to him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which is published in South Africa to this very day.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starting the first Indian-owned printing press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 Gujarati gentleman, Shri Madanjit Vyavaharik. After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the press for a few years in the midst of difficulties,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bringing out a newspaper too. He consulted the late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Mansukhlal Nazar and myself. The paper was issued from Durban.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Mansukhlal Nazar volunteered to act as unpaid editor.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the paper was conducted at a loss. At last we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a farm, to settle upon it all the workers, who must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a sort of commonwealth, and publish the paper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farm. The farm selected for the purpose is situated on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 thirteen miles from Durban. The nearest railway station is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three miles from the farm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called Phoenix.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was and is called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formerly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Gujarati, Hindi and Tamil. But the Hindi and Tamil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eventually discontinued,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burden they imposed upon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excessive; we would not find Tamil and Hindi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settle upon the farm and could not exercise a check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paper was thus being published in English and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satyagraha struggle commenced. Among the settlers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were Gujaratis, North Indians and Tamilians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After the premature death of Mansukhlal Nazar,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editor was taken by an English friend, Herbert Kitchin.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of editor was long filled by Mr. Henry S. L. Polak and during </w:t>
      </w:r>
      <w:r>
        <w:rPr>
          <w:rFonts w:ascii="Times" w:hAnsi="Times" w:eastAsia="Times"/>
          <w:b w:val="0"/>
          <w:i w:val="0"/>
          <w:color w:val="000000"/>
          <w:sz w:val="22"/>
        </w:rPr>
        <w:t>our incarceration the late Rev. Joseph Doke also acted as editor.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inaugural issue appeared on June 4, 1903;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“Ourselves”.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took over complete responsibility for the journal in October 1904;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</w:t>
      </w:r>
      <w:r>
        <w:rPr>
          <w:rFonts w:ascii="Times" w:hAnsi="Times" w:eastAsia="Times"/>
          <w:b w:val="0"/>
          <w:i w:val="0"/>
          <w:color w:val="000000"/>
          <w:sz w:val="18"/>
        </w:rPr>
        <w:t>K. Gokhale”, January 13, 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“Ourselves”, December 24, 1904.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done in February 1906;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H. Nazar”, January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 and “Our Tamil and Hindi Columns”, February 3, 1906. Publication of news in </w:t>
      </w:r>
      <w:r>
        <w:rPr>
          <w:rFonts w:ascii="Times" w:hAnsi="Times" w:eastAsia="Times"/>
          <w:b w:val="0"/>
          <w:i w:val="0"/>
          <w:color w:val="000000"/>
          <w:sz w:val="18"/>
        </w:rPr>
        <w:t>Hindi and Tamil was however resumed in 1914,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Hindi and Tamil”,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31, 1913.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6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this paper we could very well disseminate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the week among the community. The English section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informed about the movement who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and for Englishmen in India, England and South Africa,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purpose of a weekly newsletter.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struggle which chiefly relies upon internal strength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without a newspaper, but it is also my experience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perhaps have educated the local Indian community,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Indians all over the world in touch with the course of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any other way with the same ease and success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therefore was certainly a most useful </w:t>
      </w:r>
      <w:r>
        <w:rPr>
          <w:rFonts w:ascii="Times" w:hAnsi="Times" w:eastAsia="Times"/>
          <w:b w:val="0"/>
          <w:i w:val="0"/>
          <w:color w:val="000000"/>
          <w:sz w:val="22"/>
        </w:rPr>
        <w:t>and potent weapon in our struggle.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community was transformed in the course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struggle, so was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beginning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advertisements for it, and also execute job-work in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 observed that some of our best men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for this kind of work. If we did receive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publication, there was constant difficulty in deciding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toaccept and which to refuse. Again one would be inclined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objectionable advertisement, and yet be constrained to accept it,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advertiser was a leading member of the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take it ill if his advertisement was rejected. Some of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had to be set apart for canvassing and realizing outstandings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advertisers, not to speak of the flattery which advertisers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due. Moreover, the view commended itself, that if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conducted not because it yielded profit but purely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 service should not be imposed upon the community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but should be rendered only if the community wished.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proof of such wish would be forthcoming if they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in sufficiently large numbers to make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Finally it seemed that it was in every way better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that we should approach the generality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to them the duty of keeping their newspaper going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set about to induce a few traders to place their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in the name of service. On all these grounds we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in the paper, with the gratifying result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first engrossed in the advertisement department could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their labours to improving the paper. The community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their proprietorship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maintaining it. The workers were relieved of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in that respect. Their only care now was to put their best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paper so long as the community wanted it, and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ashamed of requesting any Indian to subscribe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thought it even their duty to do so. A change came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strength and the character of the paper, and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reckon with. The number of subscribers which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ranged between twelve and fifteen hundred increased day by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subscription had to be raised and yet when the struggle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height, there were as many as 3,500 subscribers.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could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20,000, and therefore a circulation of over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may be held to be quite satisfactory. The community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their own to such an extent that if copies did not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at the expected time, I would be flooded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about it. The paper generally reached Johannesburg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morning. I know of many whose first occupation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paper would be to read the Gujarati section through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end. One of the company would read it,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restwould surround him and listen. Not all who wanted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could afford to subscribe to it by themselves and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therefore club together for the purpose.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stopped advertisements in the paper, we ceased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job-work in the press,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nearly the same reasons. Compositors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now some time to spare, which was utilized in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As here too there was no intention of reaping profits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were printed only to help the struggle forward,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good sales. Thus both the paper and the press made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struggle, and as satyagraha gradually took root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there was clearly visible a corresponding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of the paper as well as of the press from the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decision to stop advertisements was taken in 1912 while job-work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given up “many years” earlier;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“Ourselves”, September 14, 1912.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identification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Indian struggle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and the stresses it went through,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instance “Letter to Maganlal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27, 1909 and “Preface to ‘Indian Home Rule’ ”, March 20, 1910.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ERIES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how the Government failed to reap any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Rama Sundara’s arrest. On the other hand they observed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Indian community rising rapidly. The officers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Department were diligent readers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Secrecy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deliberately ruled out of the movement.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book to whoever wanted to gauge the strength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community, be he a friend, an enemy or a neutral.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had realized at the very outset that secrecy had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movement where one could do no wrong, where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duplicity or cunning, and where strength constituted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guarantee of victory. The very interest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that if the disease of weakness was to be eradicated,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first properly diagnosed and given due publicity. When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this was the policy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became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faithful mirror of the current history of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thus came to think the strength of the movement could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means be broken so long as certain leaders were at large.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men were consequently served with a notice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Christmas week of 1907 to appear before the Magistrate.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this was an act of courtesy on the part of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They could havearrested the leaders by warrant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to do so. Instead they issued notices and this, besides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their courtesy, also showed their confidence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were willing and prepared to be arrested. Those who had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warned appeared before the Court on the date specified,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December 28, 1907, to show cause why, having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for registration as required by law, they should not be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Transvaal within a given period.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was one Mr. Quinn, the leader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Johannesburg, who numbered three to four hundred,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either traders or farmers. India is noted for its agriculture, but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we in India are not as far advanced in agriculture as the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who were thus tried were Gandhiji, P. K. Naidoo, C. M. Pillay,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Thambi Naidoo, Karwa, Easton, Leung Quinn and John Fortoen, the last three being </w:t>
      </w:r>
      <w:r>
        <w:rPr>
          <w:rFonts w:ascii="Times" w:hAnsi="Times" w:eastAsia="Times"/>
          <w:b w:val="0"/>
          <w:i w:val="0"/>
          <w:color w:val="000000"/>
          <w:sz w:val="18"/>
        </w:rPr>
        <w:t>Chinese;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Trial at Johannesburg” and “Trial of P. K. Naidoo and Others”,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28,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are. The modern progress of agriculture in America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defies description, but I consider it to be still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stage. China, on the other hand, is an old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 comparison between India and China would be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instructive. I observed the agricultural methods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and also talked with them on the subject,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impression that the Chinese are more intelligent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 than we are. We often allow land to lie fallow thinking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use, while the Chinese would grow good crops upon it,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minute knowledge of varying soils.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Act applied to the Chinese as well as to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therefore joined in the satyagraha struggle. Still from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last the activities of the two communities were not allowed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up. Each worked through its own independent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produced the beneficent result that so long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 stood to their guns, each would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the other. But if one of the two gave way, that could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morale of the other unaffected or at least the other would steer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of the danger of a total collapse. Many of the Chinese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away as their leader played them false. He did not indeed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obnoxious law, but one morning someone came and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Chinese leader had fled away without handing over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and moneys of the Chinese Association in his possession.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difficult for followers to sustain a conflict in the absenceof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leader, and the shock is all the greater when the leader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disgraced himself. But when the arrests commenced, the Chinese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high spirits. Hardly any of them had taken out a permit,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their leader Mr. Quinn was warned to appear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For some time at any rate Mr. Quinn put in very useful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introduce to the reader one out of the several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constituted the first batch of prisoners, Shri Thambi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Naidoo. Thambi Naidoo was a Tamilian born in Mauritius where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had migrated from Madras State. He was an ordinary trader.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received practically no school education whatever. But a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had been his schoolmaster. He spoke and wrote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well, although his grammar was not perhaps free from faults.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he had acquired a knowledge of Tamil. He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spoke Hindustani fairly well and he had some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Telugu too, though he did not know the alphabets of these languages.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he had a very good knowledge of the Creole dialect current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 which is a sort of corrupt French, and he knew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Negroes. A working knowledge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was not a rare accomplishment among the Indians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hundreds of whom could claim a general acquaintance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languages. These men become such good linguists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effort. And that is because their brains are not fatigued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received through the medium of a foreign tongue,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is sharp, and they acquire these different languages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talking with people who speak them and by observation.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any considerable strain on their brains but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 easy mental exercise leads to a natural development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Such was the case with Thambi Naidoo. He had a very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could grasp new subjects very quickly. His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 was astonishing. He had never seen India. Yet his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homeland knew no bounds. Patriotism ran through his very veins.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was pictured on his face. He was very strongly built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tireless energy. He shone equally whether he had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at meetings and lead them, or whether he had to do porter’s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was not ashamed of carrying a load on the public roads.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day were the same to him when he set to work. And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ready than he to sacrifice his all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If Thambi Naidoo had not been rash and if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anger, this brave man could easily have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theleadership of the community in the Transvaal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Kachhalia. His irritability had not still worked for evil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struggle lasted, and his invaluable qualities had shone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jewels. But, later on I heard that his anger and his rashness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his worst enemies, and eclipsed his good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may be, the name of Thambi Naidoo must 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>as one of the front rank in the history of satyagraha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conducted each case separately, and ordered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to leave the Transvaal within forty-eight hours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seven or fourteen days in others. The time limit expired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10, 1908, and the same day we were called upon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for sentence.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had to offer any defence. All were to plead guilty to </w:t>
      </w:r>
      <w:r>
        <w:rPr>
          <w:rFonts w:ascii="Times" w:hAnsi="Times" w:eastAsia="Times"/>
          <w:b w:val="0"/>
          <w:i w:val="0"/>
          <w:color w:val="000000"/>
          <w:sz w:val="22"/>
        </w:rPr>
        <w:t>the charge of disobeying the order to leave the Transvaal within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the trial,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at Johannesburg”, January 10, 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period issued by the Magistrate on failure to satisfy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lawful holders of certificates of registration.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leave to make a short statement, and on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I said I thought there should be a distinction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case and those that were to follow. I had just heard from Pretoria </w:t>
      </w:r>
      <w:r>
        <w:rPr>
          <w:rFonts w:ascii="Times" w:hAnsi="Times" w:eastAsia="Times"/>
          <w:b w:val="0"/>
          <w:i w:val="0"/>
          <w:color w:val="000000"/>
          <w:sz w:val="22"/>
        </w:rPr>
        <w:t>that my compatriots there had been sentenced to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 hard labour, and had been fined a heavy amount,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lieu of payment of which they would receive a further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hard labour. If these men had committed an offence,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committed a greater offence and I therefore asked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upon me the heaviest penalty. The Magistrate, however,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to my request and sentenced me to two months’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 had some slight feeling of awkwardness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 was standing as an accused in the very Court where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appeared as counsel. But I well remember that I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role as far more honourable than the latter, and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hesitation in entering the prisoner’s box.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Court there were hundreds of Indians as well as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Bar in front of me. On the sentence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I was at once removed in custody and was then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The policeman asked me to sit on a bench kept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shut the door on me and went away. I was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and fell into deep thought. Home, the courts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practised, the public meeting,—all these passed away like a dream,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now a prisoner. What would happen in two months?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serve the full term? If the people courted imprisonment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numbers, as they had promised, there would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full sentence. But if they failed to fill the prisons,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would be as tedious as an age. These thoughts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in less than one hundredth of the time that it has taken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them. And they filled me with shame. How vain I was! I,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asked the people to consider the prisons as His Majesty’s hotels,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 consequent upon disobeying the Black Act as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bliss, and the sacrifice of one’s all and of life itself in resisting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enjoyment! Where had all this knowledge vanished today?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second train of thought acted upon me as a bracing tonic,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laugh at my own folly. I began to think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would be awarded to the others and whether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kept with me in the prison. But I was disturbed by the police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who opened the gate and asked me to follow him, which I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made me go before him, following me himself, took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prisoners’ closed van and asked me to take my seat in it.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Johannesburg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I was asked to put off my own private clothing.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convicts were made naked in jail. We had all decided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voluntarily to obey all jail regulations so long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inconsistent with our self-respect or with our religious convictions.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clothes which were given to me to wear were very dirty.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putting them on at all. It was not without pain that I reconciled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them from an idea that I must put up with some dirt.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had recorded my name and address, I was taken to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cell, and in a short time was joined by my compatriots who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and told me how they had received the same sentence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and what took place after I had been removed.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that when my case was over, the Indians, some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excited, took out a procession with black flags in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disturbed the procession and flogged some of its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all happy at the thought that we were kept in the same jail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 same cell.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cell door was locked at 6 o’clock. The door was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bars but was quite solid, there being high up in the wall asmall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aperture for ventilation, so that we felt as if we had been locked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safe. No wonder the jail authorities did not accord us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which they had meted out to Rama Sundara. As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 was the first satyagrahi prisoner, the authorities had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should be treated. Our batch was fairly large and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were in contemplation. We were therefore kept in the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ward. In South Africa only two classes of convicts are recognized,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Whites and Blacks, i.e., the Negroes, and the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>classed with Negroes.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morning we found that prisoners without hard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right to keep on their own private clothing, and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exercise this right, they were given special jail clothing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 of prisoners. We decided that it was not right to put on our </w:t>
      </w:r>
      <w:r>
        <w:rPr>
          <w:rFonts w:ascii="Times" w:hAnsi="Times" w:eastAsia="Times"/>
          <w:b w:val="0"/>
          <w:i w:val="0"/>
          <w:color w:val="000000"/>
          <w:sz w:val="22"/>
        </w:rPr>
        <w:t>own clothing and that it was appropriate to take the jail uniform, and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experiences in Johannesburg jail,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Gaol Experiences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-I, II, III, IV”, March 7, 21, 21, 28, 1908. In “My Experiences in Gaol-1”, March 7, </w:t>
      </w:r>
      <w:r>
        <w:rPr>
          <w:rFonts w:ascii="Times" w:hAnsi="Times" w:eastAsia="Times"/>
          <w:b w:val="0"/>
          <w:i w:val="0"/>
          <w:color w:val="000000"/>
          <w:sz w:val="18"/>
        </w:rPr>
        <w:t>1908,  Gandhiji states that he was taken to jail in “a cab”.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informed the authorities accordingly. We were therefore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assigned to Negro convicts not punished with hard labour.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 prisoners sentenced to simple imprisonment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numerous, and hence there was a shortage of simple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prisoners’ clothing as soon as other Indians sentenced to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began to arrive! As the Indians did not wish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ceremony in this matter, they readily accepted clothing assigned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hard labour prisoners. Some of those who came in later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on their own clothing rather than put on the uniform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 convicts. I thought this improper, but did not care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their following the correct procedure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second or third day satyagrahi prisoners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in large numbers. They had all courted arrest and were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hawkers. In South Africa every hawker, Black or White,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licence, always to carry it with him and show it to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asked to do so. Nearly every day some policeman would 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licences and arrest those who had none to show.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resolved to fill up the jail after our arrests. In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took the lead. It was easy for them to get arrested.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refuse to show their licences and that was enough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arrest. In this way the number of satyagrahi prisoners swelled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hundred in one week. And as a few were sure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we received the daily budget of news without a newspaper.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satyagrahis began to be arrested in large numbers,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imprisonment with hard labour, either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lost patience, or because, as we thought, they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instructions from the Government. Even today,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right in our conjecture, as, if we leave out the first few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simple imprisonment was awarded, never afterwards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long-drawn-out struggle was there pronounced a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imprisonment, even women having been punished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If all the magistrates had not received the same orders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and if yet by mere coincidence they sentenced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at all times to hard labour, that must be held to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>a miracle.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jail prisoners not condemned to hard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‘mealie pap’ in the morning. There was no salt in it, but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was given some salt separately. At noon the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four ounces of rice, four ounces of bread, one ounce of ghee </w:t>
      </w:r>
      <w:r>
        <w:rPr>
          <w:rFonts w:ascii="Times" w:hAnsi="Times" w:eastAsia="Times"/>
          <w:b w:val="0"/>
          <w:i w:val="0"/>
          <w:color w:val="000000"/>
          <w:sz w:val="22"/>
        </w:rPr>
        <w:t>and a little salt, and in the evening ‘mealie pap’ and some vegetable,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potatoes of which two were given if they were small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if they were big in size. None of us were satisfied with this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rice was cooked soft. We asked the prison medical officer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condiments, and told him that condiments were allowed in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“This is not India,” was the stern answer. “There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taste about prison diet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condiments therefore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allowed.” We asked for pulses on the ground that the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was lacking in muscle-building properties. “Prisoners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arguments on medical grounds,” replied the doctor.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get muscle-building food, as twice a week you are served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 instead of maize.” The doctor’s argument was sound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stomach was capable of extracting the various elements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foods taken at various times in a week or fortnight.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he had no intention whatever of looking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The Superintendent permitted us to cook 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elected Thambi Naidoo as our </w:t>
      </w:r>
      <w:r>
        <w:rPr>
          <w:rFonts w:ascii="Times" w:hAnsi="Times" w:eastAsia="Times"/>
          <w:b w:val="0"/>
          <w:i/>
          <w:color w:val="000000"/>
          <w:sz w:val="22"/>
        </w:rPr>
        <w:t>chef,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such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many a battle on our behalf. If the vegetable ration issued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in weight, he would insist on getting full weight.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which were two in a week we cooked twice and on other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once, as we were allowed to cook other things for ourselves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noon-day meal. We were somewhat better off after we began to </w:t>
      </w:r>
      <w:r>
        <w:rPr>
          <w:rFonts w:ascii="Times" w:hAnsi="Times" w:eastAsia="Times"/>
          <w:b w:val="0"/>
          <w:i w:val="0"/>
          <w:color w:val="000000"/>
          <w:sz w:val="22"/>
        </w:rPr>
        <w:t>cook our own food.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whether or not we succeeded in obtaining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conveniences, every one of us was firm in his resolution of passing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term in jail in perfect happiness and peace. The number of satyagrahi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 gradually rose to over 150. As we were all simple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 convicts, we had no work to do except keeping the cells,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etc., clean. We asked the Superintendent for work, and he replied: “I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sorry I cannot give you work, as, if I did, I should be held to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committed an offence. But you can devote as much time as you please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keeping the place clean.” We asked for some such exercise as drill,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we had observed even the Negro prisoners with hard labour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drilled in addition to their usual work. The Superintendent replied,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“If your warder has time and if he gives you drill, I will not object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it; but I will not require him to do it, as he is hard worked as it is,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arrival in unexpectedly large numbers has made his work harder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still.” The warder was a good man and this qualified permission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quite enough for him. He began to drill us every morning with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interest. This drill must be performed in the small yard before our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“no question of taste for a prisoner”.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to be found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cells and was therefore in the nature of a merry-go-round. When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warder finished the drill and went away, it was continued by a Pathan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compatriot of ours named Nawabkhan, who made us all laugh with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quaint pronunciation of English words of command. He rendered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‘Stand at ease’ as ‘sundlies’! We could not for the life of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what Hindustani word it was, but afterwards it dawned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us that it was no Hindustani but only Nawabkhani English!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thus been in jail for a fortnight, when fresh arrivals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news that there were going on some negotiations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 the Government. After two or three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Albert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Cartwright, editor of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Johannesburg daily, </w:t>
      </w:r>
      <w:r>
        <w:rPr>
          <w:rFonts w:ascii="Times" w:hAnsi="Times" w:eastAsia="Times"/>
          <w:b w:val="0"/>
          <w:i w:val="0"/>
          <w:color w:val="000000"/>
          <w:sz w:val="22"/>
        </w:rPr>
        <w:t>came to see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daily papers then conducted in Johannesburg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one or another of the European owners of the gold mines,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except in cases where the interests of these magnates were at stake,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editors were unfettered in the expression of their own views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questions. Only very able and well-known men were selected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editors. For instance,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formerly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Lord Milner, and later went to England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Mr.Buckle’s place as editor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Albert Cartwright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broad-minded as he was able.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always supported the Indian cause in his columns.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good friends. He saw General Smuts after I was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General Smuts welcomed his mediation. Mr. Cartwright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met the Indian leaders, who said, “We know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technicalities, and cannot possibly talk about compromise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Gandhi is in prison. We desire settlement, but if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it while our men are in jail, you should see Gandhi. We will </w:t>
      </w:r>
      <w:r>
        <w:rPr>
          <w:rFonts w:ascii="Times" w:hAnsi="Times" w:eastAsia="Times"/>
          <w:b w:val="0"/>
          <w:i w:val="0"/>
          <w:color w:val="000000"/>
          <w:sz w:val="22"/>
        </w:rPr>
        <w:t>ratify any arrangement which he accepts.”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Cartwright thus came to see me and brought with him terms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settlement drafted or approved of by General Smuts. I did not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vague language of the document, but was all the same prepared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myself to put my signature to it with one alteration. However,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informed Mr. Cartwright that I could not sign it without consulting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fellow-prisoners, even if I took the consent of the Indians outside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prison for granted.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21, 1908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the proposed settlement was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register voluntarily and not under any law, that the details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 the new certificates of registration should be settled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consultation with the Indian community,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Indians underwent voluntary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repeal the Black Act and take steps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legalizing the voluntary registration. The draft did not make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the condition which required Government to repeal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 therefore suggested a change calculated to place this beyond all </w:t>
      </w:r>
      <w:r>
        <w:rPr>
          <w:rFonts w:ascii="Times" w:hAnsi="Times" w:eastAsia="Times"/>
          <w:b w:val="0"/>
          <w:i w:val="0"/>
          <w:color w:val="000000"/>
          <w:sz w:val="22"/>
        </w:rPr>
        <w:t>doubt from my own standpoint.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Cartwright did not like even this little addition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“General Smuts considers this draft to be final. I have approved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and I can assure you that if you all undergo re-registration,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>the Black Act is bound to be repealed.”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replied, “Whether or not there is a settlement, we shall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grateful to you for your kindness and help. I should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single unnecessary alteration in the draft. I do not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language as would uphold the prestige of Government.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myself am doubtful about the meaning, I must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change of language, and if there is to be a settlement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both the parties must have the right to alter the draft.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need not confront us with an ultimatum, saying that these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final. He has already aimed one pistol in the shape of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>Act at the Indians. What can he hope to gain by aiming a second?”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Cartwright had nothing to say against this argument,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place my suggestion for the change before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consulted my fellow-prisoners. They too did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but agreed to the settlement if General Smuts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with my amendment. New-comers to jail had brought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from the leaders outside that I should accept any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without waiting for their consent. I got Messrs Leung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 and Thambi Naidoo to sign the draft along with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it to Mr. Cartwright.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or third day, on January 30, 1908, Mr. Vernon,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has elsewhere dealt with Cartwright’s efforts for a settlement;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February 8,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January 28, 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Police, Johannesburg, took me to Pretoria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with whom I had a good deal of talk. He told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between him and Mr. Cartwright. He congratulated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having remained firm even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said, “I could never entertain a dislike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You know I too am a barrister. I had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fellow-students in my time. But I must do my duty.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this law, and you will agree with me that these are mostly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but Englishmen. I accept the alteration you have suggested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draft. I have consulted General Botha also, and I assure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repeal the Asiatic Act as soon as most of you have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registration. When the bill legalizing such registration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drafted, I will send you a copy for your criticism. I do not wish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recurrence of the trouble, and I wish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of your people.”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 saying General Smuts rose. I asked him, “Where am I to go?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what about the other prisoners?”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laughed and said, “You are free this very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’phoning to the prison officials to release the other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morning. But I must advise you not to go in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demonstrations, as in that case Government will find itself </w:t>
      </w:r>
      <w:r>
        <w:rPr>
          <w:rFonts w:ascii="Times" w:hAnsi="Times" w:eastAsia="Times"/>
          <w:b w:val="0"/>
          <w:i w:val="0"/>
          <w:color w:val="000000"/>
          <w:sz w:val="22"/>
        </w:rPr>
        <w:t>in an awkward position.”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replied, “You may rest assured that there will 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simply for the sake of it. But I will certainly have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order to explain to the community how the settlement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effected, what is its nature and scope, and how it has added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responsibilities.” “Of such meetings,” said General Smuts, “you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as many as you please. It is sufficient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what I desire in the matter.”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about seven o’clock in the evening. I had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farthing in my pocket. The secretary to General Smuts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fare to Johannesburg. There was no need to stop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announce the settlement to the Indians there.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in Johannesburg, which was our headquarters. There was now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more train for Johannesburg, and I was able to catch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another version of this conversation,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8, 1908.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PPOSITION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SSAULT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Johannesburg at about 9 p.m. and went direct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Sheth Yusuf Mian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knew that I had been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and was hence rather expecting me. Still it was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for him and others to find me unaccompanied by a warder.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 meeting should be called at once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as was possible at a very short notice. The Chairman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agreed with me. As most of the Indians lived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quarter, it was not difficult to send round notice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Chairman’s house was near the mosque, and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usually held on the grounds of the mosque. There was hence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be done by way of arrangement for the meeting.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have one light on the platform. The meeting was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night at about 11 or 12.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audience numbered nearly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thousand, in spite of the shortness of the notice and the late hour.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meeting was held, I had explained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to the leaders present. A few opposed the settlement.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understood the situation after they had heard me.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however, was troubled by one doubt, ‘What if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faith with us? The Black Act might not be enforced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hang over our heads like the sword of Damocles.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we registered voluntarily, we would have knowinglyplayed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adversary’s hands and surrendered the most powerful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possession for resisting the Act. The right order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was that the Act should be repealed first and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upon to register voluntarily.’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this argument. I felt proud of the keen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 courage of those who advanced it and saw that such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 of which satyagrahis were made. In answer to that argument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observed: “It is an excellent argument and deserves serious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 There would be nothing like it if we registered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Essop Mia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in </w:t>
      </w:r>
      <w:r>
        <w:rPr>
          <w:rFonts w:ascii="Times" w:hAnsi="Times" w:eastAsia="Times"/>
          <w:b w:val="0"/>
          <w:i/>
          <w:color w:val="000000"/>
          <w:sz w:val="18"/>
        </w:rPr>
        <w:t>The Transsaal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31-1-1908, referring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unexpected visit to Johannesburg, covered an interview with him on January 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Gandhiji’s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“Speech at Meeting of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Association”, January 31, 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only after the Act was repealed. But then it would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a compromise. Compromise means that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large concessions on all points except where a principle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involved. Our principle is that we would not submit to the Black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therefore, would not, in virtue of it, do even such things 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unobjectionable; and to this principle we must adhere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The principle with the Government is that in order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illegal entry of Indians into the Transvaal, it must get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take out non-transferable permits with marks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and thus set the suspicions of the Europeans at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allay all their fears; and the Government can never give it up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We have admitted this principle of the Government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up to date, and therefore even if we feel like resisting 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do so until we find fresh grounds for such a departure.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aimed not at the abrogation of this principle but at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stigma which the Black Act sought to attach to the community.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now utilize the new and powerful force which has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the community for gaining a fresh point, it would ill become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claim to be satyagrahis. Consequently, we cannot justly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settlement. As for the argument that we must not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weapons before the Act is repealed, it is easily answered.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bids goodbye to fear. He is therefore never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trusting the opponent. Even if the opponent plays him false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the satyagrahi is ready to trust him for the twenty-first time,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implicit trust in human nature is the very essence of his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to say that in trusting the Government we play into its hands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betray an ignorance of the principles of satyagraha. Suppose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voluntarily, but the Government commits a breach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fails to redeem its promise to repeal the Act. Could we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satyagraha? If we refused to show at the-proper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thecertificates of registration we take out, our registration would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nothing, and Government could not distinguish between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who might enter the Transvaal surreptitiously.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whether there is or there is not any law in force,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exercise control over us without our 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a law means that if we refuse to accept the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imposed through it by the Government, we are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punishment, and generally it so happens that the fear of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men to submit to the restriction. But a satyagrahi differs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generality of men in this, that if he submits to a restriction, 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voluntarily, not because he is afraid of punishment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thinks that such submission is essential to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weal. And such is precisely our position regarding registration,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affected by any breach of faith, however flagrant,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Government. We are the creators of this position of 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alone can change it. We are fearless and free,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weapon of satyagraha in our hands. And if anyone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community may not be as strong afterwards as it is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he is not a satyagrahi nor has he any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That would mean that the present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not real strength but is in the nature of a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effervescence or intoxication, and if that is so, we do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win, and the fruits of victory will slip out of our hands even if we win.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Government first abrogates the Act and we then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Suppose further that the Government afterwards enacts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obnoxious law and compels the Indians to register.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prevent the Government from pursuing such a course of action?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doubtful about our strength today, then too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equally bad case. From whatever standpoint,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settlement, it may be said that the community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lose but will on the other hand gain by the compromise.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of opinion that when our opponents recognize our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sense of justice, they would give up or at least mitigate their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opposition.”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thus able fully to satisfy the one or two of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who struck a discordant note, but I did not then even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storm which was to break out at the midnight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all the terms of the settlement to the meeting and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responsibility of the community is greatly enhanced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We must register voluntarily in order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intend to bring a single Indian into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surreptitiously or by fraud. If any one of us fails to register,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punished at present; but that can only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does not accept the settlement. It is necessary, indeed,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here raise your hands as a mark of your agreeing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but that is not enough. As soon as the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registration are completed, every one of us who raises his hand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out a certificate of registration at once, and just as 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had volunteered before in order to explain to our compatriots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should not register, even so should you now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to the community why they must register. And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thus worthily fulfilled our part that we shall reap the </w:t>
      </w:r>
      <w:r>
        <w:rPr>
          <w:rFonts w:ascii="Times" w:hAnsi="Times" w:eastAsia="Times"/>
          <w:b w:val="0"/>
          <w:i w:val="0"/>
          <w:color w:val="000000"/>
          <w:sz w:val="22"/>
        </w:rPr>
        <w:t>real fruit of our victory.”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finished my speech a Pathan friend stood up and </w:t>
      </w:r>
      <w:r>
        <w:rPr>
          <w:rFonts w:ascii="Times" w:hAnsi="Times" w:eastAsia="Times"/>
          <w:b w:val="0"/>
          <w:i w:val="0"/>
          <w:color w:val="000000"/>
          <w:sz w:val="22"/>
        </w:rPr>
        <w:t>greeted me with a volley of questions: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“Shall we have to give ten finger-prints under the settlement?”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 and no. My own view of the matter is that all of us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digit impressions without the least hesitation. But those who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objection to giving them or think it to be derogatory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self-respect will not be obliged to give those impressions.”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will you do yourself?”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decided to give ten finger-prints. It may not be for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myself while advising others to do so.”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were writing a deal about the ten finger-prints. It was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us that they were required only from criminals. It was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that the struggle centred round the finger-prints. How does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fit in with your attitude today?”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“Even now I fully adhere to everything that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about finger-prints. Even now I say that in India fingerprints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 from criminal tribes. I have said before and say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a sin in virtue of the Black Act to give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signatures, not to talk of finger-prints. It is true that I have,—and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wisely,—laid great stress on this requisition of finger-prints.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easier to rouse the community to a sense of the gravity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by a reference to such a new and startling feature of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finger-prints than to minor items in which we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submission. And I saw from experience that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the situation at once. But circumstances have now changed.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all the force at my command, that what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the people yesterday is in the altered circumstances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hallmark of a gentleman. If you require me to salute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if I submit to you, I will have demeaned myself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public and in your eyes as well as in my own. But if I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 salute you as a brother or fellow-man, that evinces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gentlemanliness, and it will be counted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>righteousness before the Great White Throne. That is how I advise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3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community to give the finger-prints.”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have heard that you have betrayed the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it to General Smuts for £15,000. We will never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nor allow others to do so. I swear with Allah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that I will kill the man who takes the lead in applying for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understand the feelings of Pathan friends.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else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believes me to be capable of selling the community.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 that finger-prints will not be demanded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sworn not to give them. I will render all possible help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or any other person who wishes to register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 and I assure him that he will get the certificate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violence being done to his conscience. I must confess,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I do not like the threat of death which the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out. I also believe that one may not swear to kill another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Most High. I therefore take it that it is only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fit of passion that this friend has taken the oath.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be, whether or not he carries out his threat, as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responsible for this settlement and as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it is my clear duty to take the lead in giving finger-prints,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pray to God that He graciously permit me to do so. Death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end of all life. To die by the hand of a brother,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disease or in some such way, cannot be for me a matter for sorrow.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even in such a case I am free from the thoughts of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against my assailant, I know that that will redound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welfare, and even the assailant will later on realize my perfect </w:t>
      </w:r>
      <w:r>
        <w:rPr>
          <w:rFonts w:ascii="Times" w:hAnsi="Times" w:eastAsia="Times"/>
          <w:b w:val="0"/>
          <w:i w:val="0"/>
          <w:color w:val="000000"/>
          <w:sz w:val="22"/>
        </w:rPr>
        <w:t>innocence.”</w:t>
      </w:r>
    </w:p>
    <w:p>
      <w:pPr>
        <w:autoSpaceDN w:val="0"/>
        <w:tabs>
          <w:tab w:pos="510" w:val="left"/>
          <w:tab w:pos="550" w:val="left"/>
          <w:tab w:pos="2990" w:val="left"/>
          <w:tab w:pos="6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necessary to explain why these questions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Although there were not entertained any feelings of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had submitted to the Black Act, their action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condemned in plain and strong terms on the public platform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Life with them therefore was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pleasant. They never imagined that the bulk of the community would </w:t>
      </w:r>
      <w:r>
        <w:rPr>
          <w:rFonts w:ascii="Times" w:hAnsi="Times" w:eastAsia="Times"/>
          <w:b w:val="0"/>
          <w:i w:val="0"/>
          <w:color w:val="000000"/>
          <w:sz w:val="22"/>
        </w:rPr>
        <w:t>stand to their guns and make such a display of strength as to bring’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compromise. But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150satyagrahis were already in prison and there was a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it was almost too much for the ‘blacklegs’ to bear,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among them some who even wished that there would be no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not to be found in the original,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settlement and would try to wreck it if it was effected.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a few Pathans living in the Transvaal, their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hardly exceeding fifty. Some of them had come over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during the Boer War and they had settled in the country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Indian as well as European soldiers.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my clients, and I was familiar with them otherwise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are an unsophisticated and credulous race. Brave they are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course. To kill and get killed is an ordinary thing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eyes, and if they are angry with anyone, they will thrash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even kill him. And in this matter they are no respecters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They will behave even to a blood-brother in an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Even though there were so few of them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a free fight whenever they quarrelled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in such cases I had often to play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peacemaker. A Pathan’s anger becomes particularly uncontrollable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to deal with anyone whom he takes to be a traitor.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seeks justice he seeks it only through personal violence.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fully participated in the satyagraha struggle;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submitted to the Black Act. It was an easy thing to mislead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possible to create a misunderstanding in their minds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finger-prints and thus to inflame them. This single suggestion,—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why should I ask them to give finger-prints if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corrupt?—was enough to poison the Pathan’s ears.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there was another party in the Transvaal which comprised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 as had entered the Transvaal surreptitiously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or were interested in bringing others there secretly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 at all or with a false permit. This party too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would be detrimental to their interest. None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permit so long as the struggle lasted, and therefore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could carry on their trade without fear and easily avoid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during the struggle. The longer the struggle was protracted,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them. Thus this clique also could have instigated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Pathans. The reader will now see how the Pathans got excited thus all </w:t>
      </w:r>
      <w:r>
        <w:rPr>
          <w:rFonts w:ascii="Times" w:hAnsi="Times" w:eastAsia="Times"/>
          <w:b w:val="0"/>
          <w:i w:val="0"/>
          <w:color w:val="000000"/>
          <w:sz w:val="22"/>
        </w:rPr>
        <w:t>of a sudden.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Pathan’s questions, however, did not make any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meeting. I had asked the meeting to vote on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and other leaders were firm. After this passage-at-arms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Pathan, the president made a speech explainingthe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and dwelling upon the necessity for endorsing it,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proceeded to ascertain the sense of the meeting,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ratified the settlement with the exception of a couple of </w:t>
      </w:r>
      <w:r>
        <w:rPr>
          <w:rFonts w:ascii="Times" w:hAnsi="Times" w:eastAsia="Times"/>
          <w:b w:val="0"/>
          <w:i w:val="0"/>
          <w:color w:val="000000"/>
          <w:sz w:val="22"/>
        </w:rPr>
        <w:t>Pathans present.</w:t>
      </w:r>
    </w:p>
    <w:p>
      <w:pPr>
        <w:autoSpaceDN w:val="0"/>
        <w:tabs>
          <w:tab w:pos="550" w:val="left"/>
          <w:tab w:pos="990" w:val="left"/>
          <w:tab w:pos="2170" w:val="left"/>
          <w:tab w:pos="3090" w:val="left"/>
          <w:tab w:pos="4190" w:val="left"/>
          <w:tab w:pos="4730" w:val="left"/>
          <w:tab w:pos="545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home at 2 or 3 a.m. Sleep was out of the question,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rise early and go to the jail to get the others released.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at 7 a.m. The Superintendent had received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on the ’phone, and he was waiting for me. All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released in the course of one hour. The chairman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were present to welcome them, and from jail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to the place of meeting where a second meeting was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That day and a couple of subsequent days were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feasting and educating the community on the settlement.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of time, if on the one hand the implications of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clearer, misunderstandings on the other hand also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Then again the letter we had written to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was open to misrepresentation. The difficulty I experienced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various objections which were thus raised was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what I had felt while the struggle was actually in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days of struggle, the only difficulties felt to crop up are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adversary, and these are always easily overcome,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all internecine strife and internal discord are either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or, at least, they lose their prominence in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danger. But when the fight is over, internal jealousies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fully in play, and if the differences with the adversary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amicably settled, many take to the easy and grateful task of picking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in the settlement. And in a democratic body it is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of things that one has to provide satisfactory answers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everyone, big and small. Even in offering battle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adversary one does not learn the valuable lessons which come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while thus dealing with misunderstandings and strivings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friends. There is a sort of intoxication and exultation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the adversary. But misunderstandings and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friends are rare phenomena and are therefore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Yet it is only on such occasions that one’s mettle is put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test. Such without any exception has been my experience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only when passing through such ordeals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largest gains in things of the spirit. Many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real nature of the struggle while it was still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it fully in the course of and after the settlement. Serious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was confined to the Pathans and did not travel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 was soon ready to issue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under the new voluntary arrangement. The 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was altogether changed, and had been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the satyagrahis.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morning of February 10, 1908, some of us got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take out certificates of registration. The supreme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through the registration business with all possible expedition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fully impressed on the community, and it had been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should be the first to take out certificates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so as to break down shyness, to see if the officers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their duties with courtesy and generally to have an eye </w:t>
      </w:r>
      <w:r>
        <w:rPr>
          <w:rFonts w:ascii="Times" w:hAnsi="Times" w:eastAsia="Times"/>
          <w:b w:val="0"/>
          <w:i w:val="0"/>
          <w:color w:val="000000"/>
          <w:sz w:val="22"/>
        </w:rPr>
        <w:t>over all the arrangements.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reached my office, which was also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Association, I found Mir Alam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outside the premises. Mir Alam was an old client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to seek my advice in all his affairs. Many Pathans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employed labourers to manufacture straw or coir mattresses,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sold at a good profit, and Mir Alam did the same.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six feet in height and of a large and powerful build.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 saw Mir Alam outside my office instead of inside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although his eyes met mine, he for the first time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saluting me. But I saluted him and he saluted me in return. As usual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him, “How do you do?” and my impression is that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right. But he did not today wear his usual smile on the face.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his angry eyes and made a mental note of the fact.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was going to happen. I entered the office.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Mr. Yusuf Mian and other friends arrived, and we set out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Asiatic Office. Mir Alam and his companions followed us.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Office was at Von Brandis Square, less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 away from my office. On our way to it we had to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roads. As we were going along Von Brandis Street,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of Messrs Arnot and Gibson, not more than three minutes’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from the Registration Office, Mir Alam accosted me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>me, “Where are you going?”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propose to take out a certificate of registration, giving the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finger-prints,” I replied. “If you will go with me, I will first get you a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certificate, with an impression only of the two thumbs, and then I will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one for myself, giving the finger-prints.”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scarcely finished the last sentence when a heavy cudgel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descended on my head from behind. I at once fainted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 God!) on my lips, lay prostrate on the ground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notion of what followed. But Mir Alam and his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me-more blows and kicks, some of which were warded off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Yusuf Mian and Thambi Naidoo with the result that they too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target for attack in their turn. The noise attracted some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passers-by to the scene. Mir Alam and his companions fled but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by the Europeans. The police arrived in the meanwhile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them in custody. I was picked up and carried into Mr. J.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Gibson’s private office. When I regained consciousness, I saw Mr. </w:t>
      </w:r>
      <w:r>
        <w:rPr>
          <w:rFonts w:ascii="Times" w:hAnsi="Times" w:eastAsia="Times"/>
          <w:b w:val="0"/>
          <w:i w:val="0"/>
          <w:color w:val="000000"/>
          <w:sz w:val="22"/>
        </w:rPr>
        <w:t>Doke bending over me. “How do you feel?” he asked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all right,” I replied, “but there is pain in the teeth and </w:t>
      </w:r>
      <w:r>
        <w:rPr>
          <w:rFonts w:ascii="Times" w:hAnsi="Times" w:eastAsia="Times"/>
          <w:b w:val="0"/>
          <w:i w:val="0"/>
          <w:color w:val="000000"/>
          <w:sz w:val="22"/>
        </w:rPr>
        <w:t>the ribs. Where is Mir Alam?”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“He has been arrested along with the rest.”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“They should be released.”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all very well. But here you are in a stranger’s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lip and cheek badly lacerated. The police are ready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hospital, but if you will go to my place, Mrs. Doke and I </w:t>
      </w:r>
      <w:r>
        <w:rPr>
          <w:rFonts w:ascii="Times" w:hAnsi="Times" w:eastAsia="Times"/>
          <w:b w:val="0"/>
          <w:i w:val="0"/>
          <w:color w:val="000000"/>
          <w:sz w:val="22"/>
        </w:rPr>
        <w:t>will minister to your comforts as best we can.”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please take me to your place. Thank the police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offer but tell them that I prefer to go with you.”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Chamney, the Registrar of Asiatics, too now arrived on the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in a carriage to this good clergyman’s residence in Smit </w:t>
      </w:r>
      <w:r>
        <w:rPr>
          <w:rFonts w:ascii="Times" w:hAnsi="Times" w:eastAsia="Times"/>
          <w:b w:val="0"/>
          <w:i w:val="0"/>
          <w:color w:val="000000"/>
          <w:sz w:val="22"/>
        </w:rPr>
        <w:t>Street and a doctor was called in. Meanwhile I said to Mr. Chamney: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wished to come to your office, give ten finger-prints and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certificate of registration, but God willed it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have now to request you to bring the papers and allow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register at once. I hope that you will not let anyone else register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 is the hurry about it?” asked Mr. Chamney.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will be here soon. You please rest yourself and all will be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issue certificates to others but keep your name at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list.”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“Not so,” I replied. “I am pledged to take out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if I am alive and if it is acceptable to God.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that I insist upon the papers being brought here and now.”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this Mr. Chamney went away to bring the papers.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for me to do was to wire to the Attorney-General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hold Mir Alam and others guilty for the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upon me, that in any case I did not wish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and that I hoped they would be discharged formy sake.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Europeans of Johannesburg addressed a strong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 saying that whatever views Gandhi might hold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punishment of criminals, they could not be given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Gandhi himself might not take any steps,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was committed not in a private place but on the high roads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a public offence. Several Englishmen too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tender evidence and the offenders must be prosecuted.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the Attorney-General re-arrested Mir Alam and one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who were sentenced to three months’ hard labour. Only I </w:t>
      </w:r>
      <w:r>
        <w:rPr>
          <w:rFonts w:ascii="Times" w:hAnsi="Times" w:eastAsia="Times"/>
          <w:b w:val="0"/>
          <w:i w:val="0"/>
          <w:color w:val="000000"/>
          <w:sz w:val="22"/>
        </w:rPr>
        <w:t>was not summoned as a witness.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return to the sick room. Dr. Thwaites came in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was still away. He examined me and stitched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 in the cheek and on the upper lip. He prescribed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to be applied to the ribs and enjoined silence upon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stitches were not removed. He restricted my diet to liquids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He said that none of the injuries was serious,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leave my bed and take up my ordinary activities in a week,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careful not to undertake much physical strain for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 more. So saying he left.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speech was forbidden me, but I was still master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 addressed a short note as follows to the community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Chairman and sent it for publication: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well in the brotherly and sisterly hands of Mr. and Mrs. </w:t>
      </w:r>
      <w:r>
        <w:rPr>
          <w:rFonts w:ascii="Times" w:hAnsi="Times" w:eastAsia="Times"/>
          <w:b w:val="0"/>
          <w:i w:val="0"/>
          <w:color w:val="000000"/>
          <w:sz w:val="22"/>
        </w:rPr>
        <w:t>Doke. I hope to take up my duty shortly.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who have committed the act did not know what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thought that I was doing what was wrong. They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redress in the only manner they know. I therefore request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be taken against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“Seeing that the assault was committed by a Mussalman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“As a result of this telegram Mir Alam and his </w:t>
      </w:r>
      <w:r>
        <w:rPr>
          <w:rFonts w:ascii="Times" w:hAnsi="Times" w:eastAsia="Times"/>
          <w:b w:val="0"/>
          <w:i w:val="0"/>
          <w:color w:val="000000"/>
          <w:sz w:val="18"/>
        </w:rPr>
        <w:t>companions were let off.” The telegram, however,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adds here: “I am not angry with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 here: “If the others remain calm, even this incident will </w:t>
      </w:r>
      <w:r>
        <w:rPr>
          <w:rFonts w:ascii="Times" w:hAnsi="Times" w:eastAsia="Times"/>
          <w:b w:val="0"/>
          <w:i w:val="0"/>
          <w:color w:val="000000"/>
          <w:sz w:val="18"/>
        </w:rPr>
        <w:t>prove profitable to us.”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Hindus might probably feel hurt. If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themselves in the wrong before the world and their Maker.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let the blood spilt today cement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indissolubly—such is my heartfelt prayer. May God grant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“Assault or no assault, my advice remains the same.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Asiatics ought to give finger-prints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have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scruples will be exempted by the Government.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would be to show ourselves as children.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spirit of satyagraha rightly understood should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fear none and nothing but God. No cowardly fear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deter the vast majority of sober-minded Indians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The promise of repeal of the Act against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having been given, it is the sacred duty of every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Indian to help the Government and the Colony to the uttermost.”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returned with the papers and I gave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but not without pain. I then saw that tears stood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Chamney’s eyes. I had often to write bitterly against him,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showed me how man’s heart may be softened by events.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easily imagine that all this did not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few minutes. Mr. Doke and his good wife were anxious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perfectly at rest and peaceful, and were therefore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my mental activity after the assault. They were afraid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react in a manner prejudicial to my health. They, therefore,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signs and similar devices, removed all persons from near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and asked me not to write or do anything. I made a request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that before and in order that I might lie down quietly, their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Olive, who was then only a little girl, should sing for me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15-2-1908, where this note was first published, has</w:t>
      </w:r>
      <w:r>
        <w:rPr>
          <w:rFonts w:ascii="Times" w:hAnsi="Times" w:eastAsia="Times"/>
          <w:b w:val="0"/>
          <w:i w:val="0"/>
          <w:color w:val="000000"/>
          <w:sz w:val="18"/>
        </w:rPr>
        <w:t>“Mahomedan or Mahomedans” here.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Friends”, February 10,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place of this paragraph, the original has: “The Hindus should not harbour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hearts the slightest anger. I wish that instead of this incident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bitterness between the Hindus and the Muslims, it should make for cordiality.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what I ask of God.”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“ten finger-prints”.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Instead of this sentence the original has: “In that alone consist the welfare </w:t>
      </w:r>
      <w:r>
        <w:rPr>
          <w:rFonts w:ascii="Times" w:hAnsi="Times" w:eastAsia="Times"/>
          <w:b w:val="0"/>
          <w:i w:val="0"/>
          <w:color w:val="000000"/>
          <w:sz w:val="18"/>
        </w:rPr>
        <w:t>and protection of the poor.”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Instead of this paragraph, the original has: “If we are true satyagrahis,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beating nor fear of future betrayal will deter us. I consider those who insist on </w:t>
      </w:r>
      <w:r>
        <w:rPr>
          <w:rFonts w:ascii="Times" w:hAnsi="Times" w:eastAsia="Times"/>
          <w:b w:val="0"/>
          <w:i w:val="0"/>
          <w:color w:val="000000"/>
          <w:sz w:val="18"/>
        </w:rPr>
        <w:t>not giving finger-prints as ignorant.”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English hymn, ‘Lead, Kindly Light’.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Doke liked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and acceded to my request with a sweet smile.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Olive by signs and asked her to stand at the door and sing the hymn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low tone. The whole scene passes before my eyes as I dictate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melodious voice of little Olive reverberates in my 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included in this chapter much that I think and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think is irrelevant to my subject. Yet I cannot close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without adding one reminiscence, too sacred to be omitted. </w:t>
      </w:r>
      <w:r>
        <w:rPr>
          <w:rFonts w:ascii="Times" w:hAnsi="Times" w:eastAsia="Times"/>
          <w:b w:val="0"/>
          <w:i w:val="0"/>
          <w:color w:val="000000"/>
          <w:sz w:val="22"/>
        </w:rPr>
        <w:t>How shall I describe the service rendered to me by the Doke family?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Joseph Doke was a Baptist minister then 46 years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 New Zealand before he came to South Africa. Some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before this assault, he came to my office and sent in his card.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the word ‘Reverend’ before his name, I wrongly imagined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come, as some other clergymen did, to convert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or to advise me to give up the struggle or perhaps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patronizing sympathy with the movement. Mr. Doke entered,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had not talked many minutes before I saw how sadly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misjudged him and mentally apologized to him. I found him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facts of the struggle which were published in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“Please consider me as your friend in this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my religious duty to render you such help as I can.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any lesson from the life of Jesus, it is this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and lighten the load of those who are heavily laden.” We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acquainted with each other, and every day marked an advance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mutual affection and intimacy. The name of Mr. Doke will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 in the course of the present volume, but it was necessary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by way of introducing him to the reader before I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the delicate attention I received at the hands of the Dokes.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 one or other member of the family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upon me. The house became a sort of caravanserai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stayed there. All classes of Indians flocked to the place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>after my health, and, when later permitted by the doctor, to see me—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humble hawker basket in hand, with dirty clothes and dusty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boots, right up to the Chairman of the Transvaal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 Mr. Doke would receive all of them in his drawing-room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 here: “Many Gujaratis know the meaning of this hymn </w:t>
      </w:r>
      <w:r>
        <w:rPr>
          <w:rFonts w:ascii="Times" w:hAnsi="Times" w:eastAsia="Times"/>
          <w:b w:val="0"/>
          <w:i w:val="0"/>
          <w:color w:val="000000"/>
          <w:sz w:val="18"/>
        </w:rPr>
        <w:t>through Narasinhrao’s translation of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the assault and what followed,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“My Reward”,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22, 1908.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uniform courtesy and consideration, and so long as I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Dokes, all their time was occupied either with nursing me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hundreds of people who looked in to see me.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Mr. Doke would quietly peep twice or thrice into my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living under his hospitable roof, I never so much as felt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my home, or that my nearest and dearest could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>after me better than the Dokes.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must not be supposed that Mr. Doke had not to suffer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public support to the Indians in their struggle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me under his roof. Mr. Doke was in charge of a Baptist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church, and depended for his livelihood upon a congregation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not all of whom entertained liberal views and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dislike of the Indians was perhaps as general as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But Mr. Doke was unmoved by it. I had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subject with him in the very beginning of our acquaintance.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said, “My dear friend, what do you think of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Jesus? I claim to be a humble follower of Him who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the Cross for the faith that was in Him, and whose love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as the world. I must take a public part in your struggle if I 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desirous of representing Christ to the Europeans who,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will give me up as punishment for it. And I must not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thus give me up. My livelihood is indeed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you certainly do not think that I am associated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living’s sake, or that they are my cherishers. My cherisher is God;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the instruments of His almighty will. It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unwritten conditions of my connection with them that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interfere with my religious liberty. Please therefore stop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account. I am taking my place beside you in this struggle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oblige the Indians but as a matter of duty. The fact, however,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fully discussed this question with my dean. I gently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he did not approve of my relations with the Indians,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permit me to retire and engage another minister instead.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asked me not to trouble myself about it but even spoke some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encouragement. Again, you must not imagine that all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peans alike entertain hatred against your people. You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silent sympathy of many with your tribulations,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agree with me that I must know about it situated as I am.”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clear explanation, I never referred to the subject again. </w:t>
      </w:r>
      <w:r>
        <w:rPr>
          <w:rFonts w:ascii="Times" w:hAnsi="Times" w:eastAsia="Times"/>
          <w:b w:val="0"/>
          <w:i w:val="0"/>
          <w:color w:val="000000"/>
          <w:sz w:val="22"/>
        </w:rPr>
        <w:t>And later on when Mr. Doke died in the pursuit of his holy calling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Rhodesia, at a time when the satyagraha struggle was still in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Baptists called a meeting in their church, to which they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Kachhalia and other Indians as well as myself, and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ten days afterwards I had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strength to move about fairly well, and I then took my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godly family. The parting was a great wrench to me no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to the Dokes.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UROPEAN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UPPORT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number of Europeans of position who actively sided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their struggle was fairly large, it will not perhaps be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to introduce them here to the reader all at once, so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occur later on in this narrative, they will not be strangers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and I shall not have to stop in the midst of the narrative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introduce them. The order in which the names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is not the order of the merit of service rendered, nor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estimation in which the bearers of the names were held.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friends in order of the time when I got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in connection with the various branches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helped the Indians.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name is that of Mr. Albert West, whose association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dated from before the struggle and whose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commenced earlier still. When I opened my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my wife was not with me. The reader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1903 I received a cable from South Africa and suddenly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expecting to return home within a year. Mr. West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the vegetarian restaurant in Johannesburg where I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meals both morning and evening, and we thus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each other. He was then conducting a printing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partnership with another European. In 1904 a virulent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 among the Indians in Johannesburg. I was fully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the patients, and my visits to the restaurant became irregular.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I did go, I went there before the other guests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any possible danger to them from their coming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Mr. West became anxious when he did not find me there for two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For the text of Gandhiji’s address,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Memorial Service”,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24, 1913 and for obituary and notes on Doke, “The Late Mr. Joseph J, Doke”, </w:t>
      </w:r>
      <w:r>
        <w:rPr>
          <w:rFonts w:ascii="Times" w:hAnsi="Times" w:eastAsia="Times"/>
          <w:b w:val="0"/>
          <w:i w:val="0"/>
          <w:color w:val="000000"/>
          <w:sz w:val="18"/>
        </w:rPr>
        <w:t>August 23, 1908.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succession as he had read in the papers that I was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patients. The third day, at 6 o’clock in the morning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scarcely ready to go out I heard a knock at my door. When I </w:t>
      </w:r>
      <w:r>
        <w:rPr>
          <w:rFonts w:ascii="Times" w:hAnsi="Times" w:eastAsia="Times"/>
          <w:b w:val="0"/>
          <w:i w:val="0"/>
          <w:color w:val="000000"/>
          <w:sz w:val="22"/>
        </w:rPr>
        <w:t>opened it, I saw Mr. West with his beaming face.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am so glad to see you,” he exclaimed. “I had been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you, not finding you at the restaurant. Do tell me if I can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for you.” “Will you nurse the patients?” I asked jocularly.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“Why not? I am quite ready.”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had thought out my plans and said, “No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could be expected of you, but there are already many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nursing, and besides I propose to put you to still harder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 is here on plague duty and there is no one to look after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If you go to Durban and take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it will be really a great help. I cannot of course offer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terms. Ten pounds a month and half the profits if any is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 afford.”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“That is rather a tough job. I must have my partner’s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and then there are some dues to be collected.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>mind. Will you wait till evening for my final answer?”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“Yes, we meet in the park at 6 o’clock.”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met. Mr. West had obtained his partner’s permission.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me with the recovery of his dues, and left for Durban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train the next day. In a month I had his report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press not profitable at all but it was actually a losing concern.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large arrears to be collected but the books had been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Even the list of the names and addresses of subscribers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incomplete. There was also mismanagement in other respects.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did not write all this as a matter of complaint. As he did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profit he assured me that he would not give up what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undertaken, but gave me clearly to understand that the paper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paying its way for a long time to come.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Madanjit had come to Johannesburg to canvass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paper as well as to confer with me as regards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press. Every month I had to meet a small or large deficit,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desirous of having a more definite idea of my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liabilities. Madanjit had no experience of printing press business and 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thinking since the beginning that it would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a trained hand with him. The plague broke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meantime, and as Madanjit was just the man for such a crisis, I put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nursing. And I closed with West’s unexpected offer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was to go not temporarily while the epidemic lasted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good. Hence his report on the prospects of the paper just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knows how at last both the paper and the press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Phoenix, where West drew a monthly allowance of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£10 as previously arranged. West was himself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all these changes. I never observed in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leastanxiety as to how he would be able to maintain himself.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in him a deeply religious spirit, although he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religion. He was a man of perfectly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He would say what he thought of all things,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call a spade a spade. He was quite simple in habits.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unmarried when we first met, and I know that he lived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purity. Some years later he went to England to see his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returned a married man. On my advice he brought with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mother-in-law and unmarried sister, who all lived in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in every way fraternized with the Indians in Phoenix.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Ada West (or Devi Behn as we used to call her) is now 35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is still unmarried and leads a most pious life. She too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pioneers at Phoenix services of no mean order. At one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she looked after the little children, taught them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common kitchen, swept the houses, kept accounts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composing and other work in the press. Whatever task came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never hesitated to do it. She is not now in Phoenix,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since my return to India the press has been unable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 small personal expenditure. West’s mother-in-law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eighty years old. She is a fine hand at sewing, and used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with her skill in sewing. Everyone in Phoenix called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Granny and felt that she was really related so to them. I need scarcely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about Mrs. West. When many members of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were in jail, the Wests, along with Maganlal Gandhi,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whole management of the institution. West would see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and the paper, and in the absence of others and myself, dispatch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Gokhale the cables which were to be sent from Durban. When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was arrested (though he was soon released), Gokhale got nervous </w:t>
      </w:r>
      <w:r>
        <w:rPr>
          <w:rFonts w:ascii="Times" w:hAnsi="Times" w:eastAsia="Times"/>
          <w:b w:val="0"/>
          <w:i w:val="0"/>
          <w:color w:val="000000"/>
          <w:sz w:val="22"/>
        </w:rPr>
        <w:t>and sent over Andrews and Pearson.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Mr. Ritch, I have already written about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my office before the struggle and proceeded to England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for the bar with a view to filling my place when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He was the moving spirit of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in London.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was Mr. Polak, whose acquaintance like that of West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casually made in the restaurant. He likewise left at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sub-editorship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Everyone knows how he went to India and to England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struggle. When Ritch went to England,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from Phoenix to Johannesburg, where he became myarticled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and then a full-fledged attorney. Later on he married.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familiar with Mrs. Polak, who not only never came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way but was a perfect helpmate to him during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Polaks did not see eye to eye with us in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movement, but they are still serving India to the best of their ability.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was Mr. Hermann Kallenbach, whom too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before the struggle. He is a German, and had it not been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War, he would be in India today. He is a man of strong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sympathies and childlike simplicity. He is an architect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but there is no work, however lowly, which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beneath his dignity. When I broke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establishment, I lived with him but he would be hurt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pay him my share of the household expenses,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that I was responsible for considerable savings in his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This was indeed true. But this is not the place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relations with European friends. When we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the families of satyagrahi prisoners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place, Kallenbach lent the use of his big farm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more of that later. When Gokhale came to Johannesburg,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put him up at Kallenbach’s cottage which the illustrious </w:t>
      </w:r>
      <w:r>
        <w:rPr>
          <w:rFonts w:ascii="Times" w:hAnsi="Times" w:eastAsia="Times"/>
          <w:b w:val="0"/>
          <w:i w:val="0"/>
          <w:color w:val="000000"/>
          <w:sz w:val="22"/>
        </w:rPr>
        <w:t>guest liked very much. Kallenbach went with me as far as Zanzibar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“his big 1100-acre farm”.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Gokhale off. He was arrested along with Polak and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Finally, when I left South Africa to see Gokhale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Kallenbach was with me. But when I returned to India,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permitted to go with me to India on account of the War.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like all other Germans, interned in England. When the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Kallenbach returned to Johannesburg and recommenced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of his profession.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introduce the reader to a noble girl—I mean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Sonja Schlesin. I cannot resist the temptation of placing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Gokhale’s estimate of her character. He had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judging men. I went with him from Delagoa Bay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Zanzibar, and the voyage gave us a fine opportunity of quiet talks.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come in contact with the Indian and European leaders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And while minutely analysing for me the characters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persons of the drama, I perfectly remember that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pride of place among them all, Europeans as well as Indians,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Schlesin: “I have rarely come across such purity,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work and great determination as I have seen in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Schlesin. I was simply astonished how she had sacrificed her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cause without expecting any reward whatever.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add to all this her great ability and energy,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 to make her a priceless asset to your movement.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say it and yet I say that you must cherish her.” I had a Scottish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girl, Miss Dick, working with me as steno-typist, who was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loyalty and purity.. Many a bitter experience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in life, but I have also had the good fortune to claim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Europeans and Indians of high character as my associates.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Dick left me when she married, and then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Miss Schlesin to me and said, “This girl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me by her mother. She is clever and honest, but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mischievous and impetuous. Perhaps she is even insolent.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her if you can manage her. I do not place her with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pay.” I was ready to allow £20 a month to a good steno-typist,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 idea of Miss Schlesin’s ability. Mr. Kallenbach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pay her £6 a month to begin with, and I readily agreed.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soon made me familiar with the mischievous part of </w:t>
      </w:r>
      <w:r>
        <w:rPr>
          <w:rFonts w:ascii="Times" w:hAnsi="Times" w:eastAsia="Times"/>
          <w:b w:val="0"/>
          <w:i w:val="0"/>
          <w:color w:val="000000"/>
          <w:sz w:val="22"/>
        </w:rPr>
        <w:t>herself. But in a month’s time she had achieved the conquest of my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She was ready to work at all times whether by day or by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difficult or impossible for her. She was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sixteen years of age, but she captivated my clients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fellow-satyagrahis by her frankness and readiness to serve.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 soon constituted herself the watchman and warder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not only of my office but of the whole movement.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in doubt as to the ethical propriety of any proposed step,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freely discuss it with me and not rest till she was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all the leaders except Sheth Kachhalia were in jail,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had control of large funds and was in charge of the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handled workers of various temperaments. Even Sheth Kachhalia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recourse to her and seek her advice. Mr. Doke was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even he, hoary-headed veteran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would get the articles he wrote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her!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once told me, “If Miss Schlesin had not been there,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I could have satisfied even my own self with my work.”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sufficiently appreciate the value of her assistance,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 have accepted the corrections or additions she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them to be appropriate. Pathans, Patels, ex-indentured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all classes and ages surrounded her, sought her adviceand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it. Europeans in South Africa would generally never travel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railway compartment as Indians, and in the Transvaal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even prohibited from doing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 Miss Schlesin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sit in the third class compartment for Indians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and even resist the guards who interfered with her. I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Miss Schlesin hoped that she might be arrested some 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Transvaal Government were aware of her ability,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the ‘strategy’ of the movement, and the hold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over the satyagrahis, they adhered to the policy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chivalry of not arresting her. Miss Schlesin never asked for or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increase in her monthly allowance of £6. I began giving her £10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know of some of her wants. This too she accepted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reluctance, and flatly declined to have anything more. “I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and if. I take anything in excess of my necessities,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betrayed the principle which has attracted me to you,” she would say,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“Satyagrahis were to travel only third-class.”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silence me. The reader will perhaps ask what was Miss Schlesin’s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She had passed the Intermediate examination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and obtained first class diploma in shorthand, etc.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graduated after the struggle was over, and is now head mistress in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Girls’ School in the Transvaal.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Herbert Kitchin was an English electrician with a heart pure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crystal. He worked with us during the Boer War and was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a lifelong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I have thus far mentioned were such as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with me. They could not be classed among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the Transvaal. However, this latter class too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helpful, and the most influential of such helpers was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Hosken, ex-President of the Association of Chambers of Commerce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a member of the Legislative Assembly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whose acquaintance the reader has already made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Chairman of the Committee of European sympathizers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movement. When the movement was in full swing,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communications between satyagrahis and the local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obviously out of the question, not because of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principle on the part of the satyagrahis to deal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but because the latter would naturally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the breakers of its laws. And this Committee actedas </w:t>
      </w:r>
      <w:r>
        <w:rPr>
          <w:rFonts w:ascii="Times" w:hAnsi="Times" w:eastAsia="Times"/>
          <w:b w:val="0"/>
          <w:i w:val="0"/>
          <w:color w:val="000000"/>
          <w:sz w:val="22"/>
        </w:rPr>
        <w:t>mediator between the Indians and the Government.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introduced Mr. Albert Cartwright to the reader.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the Rev. Charles Phillips who joined and assisted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Mr. Doke did. Mr. Phillips had long been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in the Transvaal. His good wife too did us much service.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clergyman who had given up orders to take up the editorship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Bloemfontein daily, </w:t>
      </w:r>
      <w:r>
        <w:rPr>
          <w:rFonts w:ascii="Times" w:hAnsi="Times" w:eastAsia="Times"/>
          <w:b w:val="0"/>
          <w:i/>
          <w:color w:val="000000"/>
          <w:sz w:val="22"/>
        </w:rPr>
        <w:t>The Friend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who supported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 his paper in the teeth of European opposition was the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Dewdney Drew, one of the best speakers in South Africa. A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helper was Mr. Vere Stent, editor of </w:t>
      </w:r>
      <w:r>
        <w:rPr>
          <w:rFonts w:ascii="Times" w:hAnsi="Times" w:eastAsia="Times"/>
          <w:b w:val="0"/>
          <w:i/>
          <w:color w:val="000000"/>
          <w:sz w:val="22"/>
        </w:rPr>
        <w:t>The Pretoria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of Europeans was once held in the Town Hall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under the presidentship of the Mayor to condemn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to support the Black Act. Mr. Vere Stent alone stood </w:t>
      </w:r>
      <w:r>
        <w:rPr>
          <w:rFonts w:ascii="Times" w:hAnsi="Times" w:eastAsia="Times"/>
          <w:b w:val="0"/>
          <w:i w:val="0"/>
          <w:color w:val="000000"/>
          <w:sz w:val="22"/>
        </w:rPr>
        <w:t>up in opposition to the overwhelming majority of anti-Indians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sit down in spite of the president’s orders.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lay hands on him, yet he stood unmoved and defiant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lion, and the meeting dispersed at last without passing its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other Europeans whose names I could mention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never missed an opportunity of doing us a good turn,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formally join any association. But I propose to close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with a few words about three ladies. One of these was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Hobhouse, the daughter of Lord Hobhouse, who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reached the Transvaal against the wishes of Lord Milner,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single-handed moved among the Boer women,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bade them stand firm when Lord Kitchner had set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or rather infamous ‘concentration camps’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Free State. She believed the English policy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War to be totally unrighteous, and therefore like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she wished and prayed to God for England’s defeat in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served the Boers, she was shocked to learn that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Boers, who had only recently resisted injustice with all their might,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now led into doing injustice to the Indians through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The Boers looked up to her with great 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She was very intimate with General Botha, and did her best </w:t>
      </w:r>
      <w:r>
        <w:rPr>
          <w:rFonts w:ascii="Times" w:hAnsi="Times" w:eastAsia="Times"/>
          <w:b w:val="0"/>
          <w:i w:val="0"/>
          <w:color w:val="000000"/>
          <w:sz w:val="22"/>
        </w:rPr>
        <w:t>to commend to the Boers the policy of repealing the Black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lady was Miss Olive Schreiner, to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referred in a previous chapter. The name Schreiner is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conjure with in South Africa, so much so that when Miss Schreiner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married, her husband adopted her name so that (I was told)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with the Schreiners might not be forgotten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of South Africa. This was not due to any false pride,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Schreiner was as simple in habits and humble in spirit as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learned. I had the privilege of being familiar with her. She knew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her Negro servants and herself. Authoress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Dreams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many other works as she was, she never hesitated to cook,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the pots or handle the broom. She held that far from affecting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adversely, such useful physical labour stimulated her literary ability </w:t>
      </w:r>
      <w:r>
        <w:rPr>
          <w:rFonts w:ascii="Times" w:hAnsi="Times" w:eastAsia="Times"/>
          <w:b w:val="0"/>
          <w:i w:val="0"/>
          <w:color w:val="000000"/>
          <w:sz w:val="22"/>
        </w:rPr>
        <w:t>and made for a sense of proportion and discrimination in thought and</w:t>
      </w:r>
    </w:p>
    <w:p>
      <w:pPr>
        <w:autoSpaceDN w:val="0"/>
        <w:autoSpaceDE w:val="0"/>
        <w:widowControl/>
        <w:spacing w:line="214" w:lineRule="exact" w:before="39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“which, though prose, may be regarded as poetry.”</w:t>
      </w:r>
      <w:r>
        <w:rPr>
          <w:rFonts w:ascii="Times" w:hAnsi="Times" w:eastAsia="Times"/>
          <w:b w:val="0"/>
          <w:i w:val="0"/>
          <w:color w:val="FFFFFF"/>
          <w:sz w:val="16"/>
        </w:rPr>
        <w:t>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This gifted lady lent to the Indian cause the whole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>her influence over the Europeans of South Africa.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lady was Miss Molteno, an aged member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>ancient family of South Africa, who also did her best for the Indians.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ask what fruit all this sympathy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bore. Well, this chapter has not been written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consequences of their sympathy. The work detailed above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friends bears witness to a portion of the result.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satyagraha is such that fruit of the movement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itself. Satyagraha is based on self-help,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 in God. One of my objects in enumerating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helpers is to mark the satyagrahis’ gratefulness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history would be justly considered incomplete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 have not tried to make the list exhaustive,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the Indians’ thanks to all in selecting a few for especial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Secondly, as a satyagrahi I hold to the faith that all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with a pure heart is bound to bear fruit, whether or not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visible to us. And last but not the least, I have tried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truthful movements spontaneously attract to themselves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pure and disinterested help. If it is not clear already,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clear that no other effort whatever was made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enlist European sympathy beyond the effort, if effort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called, involved in adherence to Truth and Truth alone.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friends were attracted by the inherent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itself.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XXIV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NTERNAL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IFFICULTIES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some idea of our internal difficulties in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XXII. When I was assaulted in Johannesburg, my family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and were naturally anxious about me. But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expend money on the journey from Phoenix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It was therefore necessary for me to see them after my </w:t>
      </w:r>
      <w:r>
        <w:rPr>
          <w:rFonts w:ascii="Times" w:hAnsi="Times" w:eastAsia="Times"/>
          <w:b w:val="0"/>
          <w:i w:val="0"/>
          <w:color w:val="000000"/>
          <w:sz w:val="22"/>
        </w:rPr>
        <w:t>recovery.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often on the move between the Transvaal and Natal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my work. From the letters of Natal friends I was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5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in Natal too the settlement had been grossly misunderstood.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had received a sheaf of correspondence addressed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adverse criticism was passed on the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satyagraha struggle was still confined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we had to seek the support and enlist the sympathies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also. The Transvaal struggle was not a mere local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in the Transvaal were really fighting the battle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all the Indians in South Africa. And therefore also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Durban and remove the misunderstandings prevalent there. So I </w:t>
      </w:r>
      <w:r>
        <w:rPr>
          <w:rFonts w:ascii="Times" w:hAnsi="Times" w:eastAsia="Times"/>
          <w:b w:val="0"/>
          <w:i w:val="0"/>
          <w:color w:val="000000"/>
          <w:sz w:val="22"/>
        </w:rPr>
        <w:t>took the first opportunity to run up to Durban.</w:t>
      </w:r>
    </w:p>
    <w:p>
      <w:pPr>
        <w:autoSpaceDN w:val="0"/>
        <w:autoSpaceDE w:val="0"/>
        <w:widowControl/>
        <w:spacing w:line="280" w:lineRule="exact" w:before="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meeting of the Indians was called in Durban.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warned me beforehand that I would be attacked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that I should therefore not attend it at all or at least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for defending myself. But neither of the two courses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a servant when called by his master fails to respond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he forfeits his title to the name of servant. Nor does he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if he is afraid of the master’s punishment.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for service’s sake is like walking on the sword’s edge.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is ready enough for praise he may nots flee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I therefore presented myself at the meeting at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explained to the meeting how the settlement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effected, and also answered the questions put by the audience.</w:t>
      </w:r>
    </w:p>
    <w:p>
      <w:pPr>
        <w:autoSpaceDN w:val="0"/>
        <w:tabs>
          <w:tab w:pos="550" w:val="left"/>
          <w:tab w:pos="1050" w:val="left"/>
          <w:tab w:pos="58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held at about 8 o’clock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were nearly over when a Pathan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platform with a big stick. The lights were put 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I grasped the situation at once. Sheth Daud Muhammad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stood up on the chairman’s table and tried to quell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disturbance. Some of those on the platform surrounded me to defend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friends who feared an assault had come to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my person.</w:t>
      </w:r>
    </w:p>
    <w:p>
      <w:pPr>
        <w:autoSpaceDN w:val="0"/>
        <w:autoSpaceDE w:val="0"/>
        <w:widowControl/>
        <w:spacing w:line="280" w:lineRule="exact" w:before="1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eventualities. One of them had a revolver in his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fired a blank shot. Meanwhile Parsi Rustomji who had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 clouds went with all possible speed to the police station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informed Superintendent Alexander, who sent a police party.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5, 1908. The text of the speech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“I had taken no steps to defend myself. But I realized that </w:t>
      </w:r>
      <w:r>
        <w:rPr>
          <w:rFonts w:ascii="Times" w:hAnsi="Times" w:eastAsia="Times"/>
          <w:b w:val="0"/>
          <w:i w:val="0"/>
          <w:color w:val="000000"/>
          <w:sz w:val="18"/>
        </w:rPr>
        <w:t>. . . “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3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made a way for me through the crowd and took me to Parsi </w:t>
      </w:r>
      <w:r>
        <w:rPr>
          <w:rFonts w:ascii="Times" w:hAnsi="Times" w:eastAsia="Times"/>
          <w:b w:val="0"/>
          <w:i w:val="0"/>
          <w:color w:val="000000"/>
          <w:sz w:val="22"/>
        </w:rPr>
        <w:t>Rustomji’s place.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Parsi Rustomji brought all the Pathans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morning, and asked them to place before me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me. I met them and tried to conciliate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little success. They had a preconceived notion that I had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and until this poison was removed, it was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with them. The canker of suspicion cannot be cured by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 or explanations.</w:t>
      </w:r>
    </w:p>
    <w:p>
      <w:pPr>
        <w:autoSpaceDN w:val="0"/>
        <w:autoSpaceDE w:val="0"/>
        <w:widowControl/>
        <w:spacing w:line="280" w:lineRule="exact" w:before="6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Durban for Phoenix the same day. The friends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me the previous night would not let me alone, and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intended to accompany me to Phoenix. I said, “I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if you will come in spite of me. But Phoenix is a jungle.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will you do if we the only dwellers in it do not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food?” One of the friends replied, “That won’t frighten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able to look after ourselves. And so long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>a-soldiering, who is there to prevent us from robbing your pantry?”</w:t>
      </w:r>
      <w:r>
        <w:rPr>
          <w:rFonts w:ascii="Times" w:hAnsi="Times" w:eastAsia="Times"/>
          <w:b w:val="0"/>
          <w:i w:val="0"/>
          <w:color w:val="000000"/>
          <w:sz w:val="22"/>
        </w:rPr>
        <w:t>We thus made a merry party for Phoenix.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 of this self-appointed guard was Jack Moodaley,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Natal-born Tamilian well known among the Indians as a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boxer. He and his companions believed that no man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white or coloured, was a match for him in that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>sport.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South Africa I had for many years been in the habit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sleeping in the open at all times except when there was rain. I was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prepared now to change the habit, and the self-constituted guard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decided to keep watch all night. Though I had tried to laugh these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men out of their purpose, I must confess that I was weak enough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feel safer for their presence. I wonder if I could have slept with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same ease if the guard had not been there. I suppose I should have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been startled by some noise or other. I believe that I have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unflinching faith in God. For many years I have accorded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intellectual assent to the proposition that death is only a big change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life and nothing more, and should be welcome whenever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arrives. I have deliberately made a supreme attempt to cast out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my heart all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including the fear of death. Still I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occasions in my life when I have not rejoiced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approaching death as one might rejoice at the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 long-lost friend. Thus man often remains weak not-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withstanding all his efforts to be strong, and knowledge which stops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and does not penetrate into the heart is of but little 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times of living experience. Then again the strength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mostly evaporates when a person gets and accepts support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A satyagrahi must be always on his guard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temptations.</w:t>
      </w:r>
    </w:p>
    <w:p>
      <w:pPr>
        <w:autoSpaceDN w:val="0"/>
        <w:tabs>
          <w:tab w:pos="550" w:val="left"/>
          <w:tab w:pos="970" w:val="left"/>
          <w:tab w:pos="20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Phoenix I did just one thing. I wrote a great deal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removing misunderstandings about the compromise,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imaginary dialogue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disposed of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detail the objections advanced and criticisms passed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 believe that this dialogue produced a good effect.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Transvaal Indians, whose misunderstanding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if persistent, would have led to really disastrous results,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long misunderstand it. It was only for the Transvaal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or to reject the settlement. They were on their trial as I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as their leader and servant. In the end there were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had not registered themselves voluntarily. There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rush of the applicants for registration that the officers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hard pressed with work, and in a very short time the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their part of the settlement. Even the Government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this,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could see that the misunderstanding, though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 nature, was quite limited in its extent. There was no doubt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stir when some Pathans violently took the law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hands. But such violent stir, when analysed, often turns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bottom at all and is equally often only temporary.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power in the world today as we are apt to be unnerved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If, however, we calmly think about it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nervousness. Just suppose that Mir Alam and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friends, instead of only wounding, had actually destroyed my body.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Dialogue on the Compromise”, February 15, 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Speaking on August 21, 1908, in the Legislative Assembly, Smuts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“practically every Asiatic in the country” had applied for voluntary registration.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9,158 applications had been received, 7,773 certificates had been issued, 1,214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applications had been rejected and 171 were still undecided.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“General </w:t>
      </w:r>
      <w:r>
        <w:rPr>
          <w:rFonts w:ascii="Times" w:hAnsi="Times" w:eastAsia="Times"/>
          <w:b w:val="0"/>
          <w:i w:val="0"/>
          <w:color w:val="000000"/>
          <w:sz w:val="18"/>
        </w:rPr>
        <w:t>Smuts’ Speech in Legislative Assembly”, August 21, 1908.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suppose also that the community had deliberately remained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unperturbed, and forgiven the offenders perceiving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lights they could not have behaved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did. Far from injuring the community, such a noble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greatly benefited them. All misunderstanding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disappeared, and Mir Alam and party would have had their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the error of their ways. As for me, nothing better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a satyagrahi than his meeting death all unsought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satyagraha, i.e., pursuing Truth. All these propositions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a struggle like the satyagraha movement,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hatred, where self-reliance is the order of the day, where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look expectantly at another, where there are no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no followers, or where all are leaders and all are followers,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death of a fighter, however eminent, makes not for slackness </w:t>
      </w:r>
      <w:r>
        <w:rPr>
          <w:rFonts w:ascii="Times" w:hAnsi="Times" w:eastAsia="Times"/>
          <w:b w:val="0"/>
          <w:i w:val="0"/>
          <w:color w:val="000000"/>
          <w:sz w:val="22"/>
        </w:rPr>
        <w:t>but on the other hand intensifies the struggle.</w:t>
      </w:r>
    </w:p>
    <w:p>
      <w:pPr>
        <w:autoSpaceDN w:val="0"/>
        <w:tabs>
          <w:tab w:pos="550" w:val="left"/>
          <w:tab w:pos="3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pure and essential nature of satyagraha, not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practice, because not every one of us has shed hatred.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the secret of satyagraha is not understood by all,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apt unintelligently to follow the few. Again as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the Transvaal struggle was the first attempt at applying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satyagraha to masses or bodies of men.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historical example of pure mass satyagraha. I cannot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formulate any definite opinion on the point, as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limited. But as a matter of fact we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precedents. Granted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it will be seen that the consequences I have described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follow as the night the day. It will not do to dismiss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force with the remark that it is difficult or impossible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Brute force has been the ruling factor in the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years, and mankind has been reaping its bitter harvest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along, as he who runs may read. There is little hope of anything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out of it in the future. If light can come out of darkness, then </w:t>
      </w:r>
      <w:r>
        <w:rPr>
          <w:rFonts w:ascii="Times" w:hAnsi="Times" w:eastAsia="Times"/>
          <w:b w:val="0"/>
          <w:i w:val="0"/>
          <w:color w:val="000000"/>
          <w:sz w:val="22"/>
        </w:rPr>
        <w:t>alone can love emerge from hatred.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XXV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AITH </w:t>
      </w:r>
      <w:r>
        <w:rPr>
          <w:rFonts w:ascii="Times" w:hAnsi="Times" w:eastAsia="Times"/>
          <w:b w:val="0"/>
          <w:i w:val="0"/>
          <w:color w:val="000000"/>
          <w:sz w:val="20"/>
        </w:rPr>
        <w:t>(?)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has seen something of the internal difficulties,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which I had to draw largely upon my own life story,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not be avoided, as my own difficulties regarding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became equally the difficulties of the satyagrahis. We now return to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157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external situation.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of writing the caption of this chapter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itself, for it deals with the obliquity of human nature.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1908 General Smuts ranked as the ablest leader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he takes a high place among the politicians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and even of the world. I have no doubt about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abilities. General Smuts is as able a general and administrator as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lawyer. Many other politicians have come and gone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1907 up to date the reins of Government have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held throughout by this gentleman, and even today he holds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position in the country. It is now nine years since I left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do not know what epithet the people of South Africa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 upon General Smuts. His Christian name is Jan, and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used to call him ‘slim Janny’.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English friends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beware of General Smuts,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 was a very clever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trimmer, whose words were intelligible only to himself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kind that either party could interpret them in a sense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himself. Indeed on a suitable occasion he would lay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of both the parties, put a fresh interpretation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carry it out and support it by such clever arguments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for the time being would be led to imagine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themselves and General Smuts was right in constructing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as he did! As regards the events I am now going to describe,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and said, when they happened, that General Smuts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us false. Even today I look upon the incident as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from the Indian community’s standpoint. However I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mark of interrogation after the phrase, as in point of fact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General’s action did not perhaps amount to an intentional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It could not be described as breach of faith if the intention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absent. My experience of General Smuts in 1913-14 did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bitter and does not seem so to me today, when I can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events with a greater sense of detachment. It is quite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behaving towards the Indians as he did in 1908 General Smuts was </w:t>
      </w:r>
      <w:r>
        <w:rPr>
          <w:rFonts w:ascii="Times" w:hAnsi="Times" w:eastAsia="Times"/>
          <w:b w:val="0"/>
          <w:i w:val="0"/>
          <w:color w:val="000000"/>
          <w:sz w:val="22"/>
        </w:rPr>
        <w:t>not guilty of a deliberate breach of faith.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“‘Slim’ here means ‘one who slips or escapes’, or ‘one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defies capture’. An appropriate Gujarati word for it which fits in here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khandho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(roguish) or if we use a favourable adjective it means in its opposite sense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chalak </w:t>
      </w:r>
      <w:r>
        <w:rPr>
          <w:rFonts w:ascii="Times" w:hAnsi="Times" w:eastAsia="Times"/>
          <w:b w:val="0"/>
          <w:i w:val="0"/>
          <w:color w:val="000000"/>
          <w:sz w:val="18"/>
        </w:rPr>
        <w:t>(cunning).”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“who would not take long to go back upon his word.”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prefatory words were necessary in justice to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as well as in defence of the use of the phrase ‘breach of faith’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his name and of what I am going to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chapter.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in the last chapter how the Indians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the satisfaction of the Transvaal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now repeal the Black Act, and if they did,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would come to an end. This did not mean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entire mass of anti-Indian legislation in the country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all the Indian grievances, for which the Indians must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their constitutional agitation. Satyagraha was directed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scattering of the new and ominous cloud on the horizon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the Black Act which, if accepted by the Indians,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them and prepared the way for their final extinction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then throughout South Africa.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repealing the Black Act, General Smuts took a fresh step forward.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 Black Act in the statute-book and introduced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a measure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validating the voluntary registrations effected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certificates issued subsequent to the date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terms of that Act, taking the holders of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 out of its operation, and making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registration of Asiatics. Thus there came into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concurrent pieces of legislation with one and the same object,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freshly arriving Indians as well as even later applicants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were still subject to the Black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astounded when I read the Bill. I did not know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face the community. Here was excellent food for the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had severely criticized me at the midnight meeting.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that far from shaking it, this blow made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stronger than ever. I called a meeting of our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explained the new situation to them. Some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tauntingly said, “There you are. We have often been telling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very credulous, and believe in everything that anyone says.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matter much if you were so simple in your private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community has to suffer for your credulity in public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now to rouse the same spirit as actuated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You know what stuff we Indians are made of, men whose </w:t>
      </w:r>
      <w:r>
        <w:rPr>
          <w:rFonts w:ascii="Times" w:hAnsi="Times" w:eastAsia="Times"/>
          <w:b w:val="0"/>
          <w:i w:val="0"/>
          <w:color w:val="000000"/>
          <w:sz w:val="22"/>
        </w:rPr>
        <w:t>momentary enthusiasm must be taken at the flood. If you neglect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this Act,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“New Bill”, August 15, 1908.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159</w:t>
      </w:r>
    </w:p>
    <w:p>
      <w:pPr>
        <w:sectPr>
          <w:pgSz w:w="9360" w:h="12960"/>
          <w:pgMar w:top="524" w:right="140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temporary tide, you are done for.”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bitterness in these taunting words. Such things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addressed to me on other occasions. I replied with a smile: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“Well, what you call my credulity is part and parcel of myself.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credulity but trust, and it is the duty of everyone of us, yours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mine, to trust our fellow men. And even granting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defect with me, you must take me as you find me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no less than with my qualities. But I cannot concede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of the community is a mere temporary effervescence.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remember that you, as well as I, are members of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consider it an insult if you thus characterized my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too regard yourselves as exceptions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you seek to formulate. But if you don’t, you do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injustice of imagining that others are as weak-kneed as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great struggles like ours there is always an ebb and a flow.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may be your understanding with the adversary,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him from breaking faith? There are many among us who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promissory notes to others. What can be clearer and more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than a man’s putting his signature to a document? Yet suits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filed against them; they will oppose the suits and offer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defence. At last there are decrees and writs of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take a long time and cost great trouble to execute.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against the repetition of such flagrant behaviour?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advise you patiently to deal with the problem before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what we can do in case the struggle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resumed, that is to say, what each satyagrahi can do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the conduct of others. Personally I am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only we are true to ourselves, others will not be found wanting,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they are inclined to weakness, they will be strengthened by </w:t>
      </w:r>
      <w:r>
        <w:rPr>
          <w:rFonts w:ascii="Times" w:hAnsi="Times" w:eastAsia="Times"/>
          <w:b w:val="0"/>
          <w:i w:val="0"/>
          <w:color w:val="000000"/>
          <w:sz w:val="22"/>
        </w:rPr>
        <w:t>our example.”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this was enough to conciliate the well-intentioned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 who were doubtful about the resumption of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 Mr. Kachhalia began to show his mettle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front. On every point he would announce his considered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fewest words possible and then stick to it through thick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thin. I do not remember a single occasion on which he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or doubt about the final result. A time came when Yusuf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was not ready to continue at the helm in troubled waters. We all </w:t>
      </w:r>
      <w:r>
        <w:rPr>
          <w:rFonts w:ascii="Times" w:hAnsi="Times" w:eastAsia="Times"/>
          <w:b w:val="0"/>
          <w:i w:val="0"/>
          <w:color w:val="000000"/>
          <w:sz w:val="22"/>
        </w:rPr>
        <w:t>with one voice acclaimed Kachhalia as our captain and from that time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the end he held unflinchingly to his responsible post.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put up with hardships which would have daunted almost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man in his place. As the struggle advanced, there 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stagewhen going to jail was a perfectly easy task for some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getting well-earned rest, whereas it was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remain outside, minutely to look into all things, to make </w:t>
      </w:r>
      <w:r>
        <w:rPr>
          <w:rFonts w:ascii="Times" w:hAnsi="Times" w:eastAsia="Times"/>
          <w:b w:val="0"/>
          <w:i w:val="0"/>
          <w:color w:val="000000"/>
          <w:sz w:val="22"/>
        </w:rPr>
        <w:t>various arrangements and to deal with all sorts and conditions of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the European creditors of Kachhalia caught him 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noose. Many Indian traders are entirely dependent in their trade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firms, which sell them lakhs of rupees worth of goods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on mere personal security. That Europeans should repose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Indian traders is an excellent proof of the general honesty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trade. Kachhalia likewise owed large sums to many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firms, which asked him at once to meet their dues, being instigated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 directly or indirectly by the Government. The firms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to understand that they would not press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if he left the satyagraha movement. But if he did 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afraid of losing their money as he might be arrested any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therefore demanded immediate satisfaction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cash. Kachhalia bravely replied that his participation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was his personal affair which had nothing to do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He considered that his religion, the honour of his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own self-respect were bound up with the struggle. He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creditors for the support they had extended to him, but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any undue importance to that support or indeed to his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money was perfectly safe with him, and as long as he was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repay them in full at any cost. But if anything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his stock as well as the book debts owing to him were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He therefore wished that his creditors would continue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as before. This was a perfectly fair argument, and Kachhalia’s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was an additional reason for his creditors to trust him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 it failed to impress them. We can rouse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slumbers a man who is really asleep, but not him who only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of sleep all the while that he is awake, and so it was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traders, whose sole object was to bring undue pressure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upon Kachhalia. Otherwise their money was perfectly safe.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creditors was held in my office onJanuary 22, 1909.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told them clearly that the pressure to which they were subjecting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“Representation at Meeting of Cachalia’s Creditors”, January 22, 1909.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161</w:t>
      </w:r>
    </w:p>
    <w:p>
      <w:pPr>
        <w:sectPr>
          <w:pgSz w:w="9360" w:h="12960"/>
          <w:pgMar w:top="524" w:right="141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was purely political and unworthy of merchants,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incensed at my remark. I showed them Kachhalia Sheth’s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balance-sheet and proved that they could have their 20s. in the pound.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if the creditors wanted to sell the business to someone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was ready to hand over the goods and the book debts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purchaser. If this did not suit them, the creditors could take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in Kachhalia’s shop at cost price, and if any part of their dues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remained unsatisfied, they were free to take over book debts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sufficient to cover the deficit. The reader can see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this arrangement the European merchants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lose. I had on many previous occasions effected such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creditors of some of my clients who were hard pressed.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 at this juncture did not seek justice. They were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 Kachhalia. Kachhalia would not bend, bankruptcy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instituted against him, and he was declared an insolvent, though </w:t>
      </w:r>
      <w:r>
        <w:rPr>
          <w:rFonts w:ascii="Times" w:hAnsi="Times" w:eastAsia="Times"/>
          <w:b w:val="0"/>
          <w:i w:val="0"/>
          <w:color w:val="000000"/>
          <w:sz w:val="22"/>
        </w:rPr>
        <w:t>his estate showed a large excess of assets over liabilities.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 from being a blot upon his escutcheon this insolvency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honourable to him. It enhanced his prestige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all congratulated him upon his firmness and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heroism is rarely found. The man in the street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insolvency can cease to be insolvency, cease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and become an honour and an ornament, but Kachhalia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 at once. Many traders had submitted to the Black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from a fear of insolvency. Kachhalia could have warded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insolvency if he had wished, not by leaving the struggle,—that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question,—but by borrowing from his many Indian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have gladly helped him over the crisis. But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becoming in him to have saved his trade by such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of being any day clapped into jail he shared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satyagrahis. It would therefore be hardly proper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 from a fellow-satyagrahi to pay his European creditors.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his friends there were ‘blacklegs’ also whose help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Indeed one or two of them actually offered assistance.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their offer would have been tantamount to an admission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wisdom in submitting to the obnoxious Act.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decline their proffered aid.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we thought that if Kachhalia allowed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an insolvent, his insolvency would serve as a shield for others, </w:t>
      </w:r>
      <w:r>
        <w:rPr>
          <w:rFonts w:ascii="Times" w:hAnsi="Times" w:eastAsia="Times"/>
          <w:b w:val="0"/>
          <w:i w:val="0"/>
          <w:color w:val="000000"/>
          <w:sz w:val="22"/>
        </w:rPr>
        <w:t>for if not in all, at least in an overwhelmingly large majority of cases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730" w:val="left"/>
          <w:tab w:pos="2150" w:val="left"/>
          <w:tab w:pos="2670" w:val="left"/>
          <w:tab w:pos="3570" w:val="left"/>
          <w:tab w:pos="4130" w:val="left"/>
          <w:tab w:pos="4670" w:val="left"/>
          <w:tab w:pos="5530" w:val="left"/>
          <w:tab w:pos="5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insolvency, the creditor stands to lose something.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if he realizes 10s. in the pound, and considers 15s.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20s.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generally reap a profit not of 6_ but of 25 per cent.They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consider 15s. as good as full payment. But as 20s.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is hardly ever realized from a bankrupt’s estate, creditors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anxious to reduce their debtor to a state of insolvency. As soon,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Kachhalia was declared an insolvent, there was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that the European traders would cease to threaten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traders who were their debtors. And that was exactly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Europeans wanted to compel Kachhalia either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 or else to pay them in full in cash. They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either of these two objects, and the actual result was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 of what they had expected. They were dumbfounded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case of a respectable Indian trader welcoming insolvency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quiet ever afterwards. In a year’s time the creditors realized 20s.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pound from Kachhalia Sheth’s stock-in-trade, and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case in South Africa to my knowledge in which creditors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in full from the insolvent debtor’s estate. Thus even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was in progress, Kachhalia commanded great respect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merchants, who showed their readiness to advance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any amount of goods in spite of his leading the movement..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was every day gaining in strength and in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struggle. No one could now tell how 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would last. We had therefore resolved after the insolvency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that the Sheth should not make any large commitments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trade during the continuance of the movement, but confine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within such moderate limits as would suffice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his daily bread. He therefore did not avail himself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merchants’ offer.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scarcely say that all these incidents in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Sheth did not happen soon after the Committee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above, but I have found place for them here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connected narrative. Chronologically, Kachhalia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some time after the resumption of the struggle (September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10, 1908) and his insolvency came about five months later.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the Committee meeting. When the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 wrote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General Smuts, saying that his new Bill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quoting extracts from Smuts’ speech is not available.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163</w:t>
      </w:r>
    </w:p>
    <w:p>
      <w:pPr>
        <w:sectPr>
          <w:pgSz w:w="9360" w:h="12960"/>
          <w:pgMar w:top="524" w:right="140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 breach of the compromise, and drawing his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passage in his Richmond speech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the settlement: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Indians’ second contention was that they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until the law had been repealed....He had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not be repealed so long as there was an Asiatic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had not registered....Until every Indian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had registered the law would not be repealed.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do not reply at all to questions which land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or, if they do, they resort to circumlocution.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past master of this art. You may write to him as often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you may make any number of speeches you like, but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reply, nothing that you do can draw him out.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which requires a gentleman to reply to letters received,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bind General Smuts, and I did not receive any satisfactory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Albert Cartwright who had been our mediator.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shocked and exclaimed, “Really I cannot understand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 perfectly remember that he promised to repeal the Asiatic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do my best, but you know that nothing can move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once taken up a stand. Newspaper articles are 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So I am afraid I may not be of much help to you.” I also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who wrote to General Smuts but who received only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reply. I wrote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caption of “Foul Play”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what was that to the redoubtable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General? One may apply any bitter epithets one likes to a philosopher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heartless man but in vain. They will follow the even tenor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do not know which of these two appellations would fit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I must admit that there is a sort of philosophy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When I was corresponding with him and writing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paper-against him, I remember I had taken General Smuts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 man. But this was only the beginning of the struggle, only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year, while it was to last as long as eight years,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had many occasions of meeting him. From our subsequent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extracts from this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“General Smuts’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>Richmond”, February 5,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the title of a section in “Johannesburg Letter”, May 16, 1908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I often felt that the general belief in South Africa about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Smuts’ cunning did him perhaps less than justice. I am however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things. First, he has some principles in politics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immoral. Secondly, there is room in his politics for cunning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on occasions for perversion of truth.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ESUMPTION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TRUGGLE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one hand we were trying to induce General Smuts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his part of the settlement, we were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engaged in ‘educating’ the community. We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 ready to resume the struggle and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were held in every place, where we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which was being carried on with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diary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Indians fully abreast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events, and they were warned of the impending failure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registration, and asked to hold themselves in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the certificates if the Black Act was not repealed after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let the Government note that the community was fearless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and ready to go to prison. Certificates were collected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>place with a view to making a bonfire of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bill we have referred to in the previous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pass through the Legislature, to which a petition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on behalf of the Indians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vain. At last an ‘ultimatum’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the Government by the satyagrahis. The word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satyagrahis’ but of General Smuts who thus chose to style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addressed to him signifying the determination of the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General said, “The people who have offered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to the Government have no idea of its power. I am only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agitators are trying to inflame poor Indians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if they succumb to their blandishments.” As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 wrote on this occasion, many members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reddened with rage at this ‘ultimatum’ and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>and enthusiastically passed the bill introduced by General Smuts.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under the caption “Johannesburg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Transvaal Legislative Assembly”, August 13, 1908.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that Gandhiji has in mind here was perhaps that of August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165</w:t>
      </w:r>
    </w:p>
    <w:p>
      <w:pPr>
        <w:sectPr>
          <w:pgSz w:w="9360" w:h="12960"/>
          <w:pgMar w:top="53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ultimatum may be thus summarized: ‘The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agreement between the Indians and General Smuts clearly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Indians registered voluntarily, he on his part should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in the Legislature a bill to validate such registration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Asiatic Act. It is well known that the Indians have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to the satisfaction of the Government,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must be repealed. The community has sent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to General Smuts and taken allpossible legal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redress but thus far to no purpose. At a time when the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the Legislature, it is up to the leaders to apprise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discontent and strong feeling prevalent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 regret to state that, if the Asiatic Act is not repealed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settlement and if Government’s decision to that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communicated to the Indians before a specific date, the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the Indians would be burnt, and they would humbly but </w:t>
      </w:r>
      <w:r>
        <w:rPr>
          <w:rFonts w:ascii="Times" w:hAnsi="Times" w:eastAsia="Times"/>
          <w:b w:val="0"/>
          <w:i w:val="0"/>
          <w:color w:val="000000"/>
          <w:sz w:val="22"/>
        </w:rPr>
        <w:t>firmly take the consequences.’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why this letter was held to be an ultimatum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prescribed a time-limit for reply. Another reason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looked upon the Indians as savages. If the Europeans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Indians to be their equals, they would have found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perfectly courteous and would have given it most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But the fact that the Europeans thought Indians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barbarians was a sufficient reason for the Indians to write such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must either confess to their being barbarians and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suppressed as such, or else they must take active steps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repudiation of the charge of barbarism. This letter was the first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steps. If there had not been behind the letter an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act up to it; it would have been held an impertinence,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would have proved themselves to be a thoughtless and </w:t>
      </w:r>
      <w:r>
        <w:rPr>
          <w:rFonts w:ascii="Times" w:hAnsi="Times" w:eastAsia="Times"/>
          <w:b w:val="0"/>
          <w:i w:val="0"/>
          <w:color w:val="000000"/>
          <w:sz w:val="22"/>
        </w:rPr>
        <w:t>foolish race.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perhaps point out that the charge of barbarism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repudiated in 1906 when the satyagraha pledge was taken.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there was nothing new about this letter which might warrant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so much importance and dating the denial of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This is true so far as it goes; but on thinking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deeply, it will appear that the repudiation really began with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the satyagraha pledge came in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accident, and the subsequent imprisonments followed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 corollary. The community then gained largely in stature,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unconsciously. But when this letter was written,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intention of claiming full knowledge and high prestige.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well as before the object aimed at was the repeal of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But there was change in the style of language used,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work selected and in other things besides. When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salutes a master and a friend salutes a friend, the form is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case, but there is a world of difference between the two,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the detached observer to recognize the slave and the friend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discussion among ourselves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was forwarded. Would not the demand for reply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period be considered impudent? Might it not be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stiffen the Government and lead them to reject our terms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might have accepted? Would it not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to announce the community’s decision to the Government?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due weight to all these considerations we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conclusion that we must do what we thought to be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 for us to do. We must run the risk of being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discourtesy, as well as the risk of Government refusing in a huff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might have granted. If we do not admit our inferiority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human beings in any sense whatever and if we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capacity for unlimited suffering for any length of time,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adopt a straightforward course without hesitation.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perhaps see that there was some novelty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about the step now taken, which had its reverberations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 and in European circles outside. Some congratulated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on their courage while others got very angry,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condign punishment to be awarded to the Indians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insolence. Either section acknowledged the novelty of the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move by its conduct. This letter created greater stir than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the satyagraha movement, which too was a novelty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started. The reason is obvious. When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started, no one knew what the Indians were capable of,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such a letter nor the language in which it was couched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fitting for that initial stage. But now the community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its baptism of fire. Everyone had seen that the Indians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suffering the hardships incidental to an attempt to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>wrongs righted, and therefore the language of the ‘ultimatum’</w:t>
      </w:r>
      <w:r>
        <w:rPr>
          <w:rFonts w:ascii="Times" w:hAnsi="Times" w:eastAsia="Times"/>
          <w:b w:val="0"/>
          <w:i w:val="0"/>
          <w:color w:val="000000"/>
          <w:sz w:val="22"/>
        </w:rPr>
        <w:t>appeared in the light of a natural growth and not at all inappropriate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167</w:t>
      </w:r>
    </w:p>
    <w:p>
      <w:pPr>
        <w:sectPr>
          <w:pgSz w:w="9360" w:h="12960"/>
          <w:pgMar w:top="524" w:right="139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circumstances.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ONFIRE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ERTIFICATES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ultimatum was to expire on the same day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Bill was to be carried through the Legislature.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called some two hours after the expiry of the time-limit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public ceremony of burning the certificates.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Committee thought that the meeting would not befruitless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quite unexpectedly perhaps a favourable reply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Government, as in that case the meeting couldbe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announcing the Government’s favourable decision to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Committee, however, believed that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reply to the ultimatum at all. We had all reached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early, and arranged for the Government’s reply by wire,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to be brought promptly to the meeting, which was held at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on the grounds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Hamidia Mosque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(August 16, 1908). Every inch of space available was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all classes. The Negroes of South Africa take their meals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cauldrons resting on four legs. One such cauldron of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available in the market had been requisitioned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trader’s shop and set up on a platform in a corner of the grounds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burn the certificates.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business of the meeting was about to commence,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arrived on a cycle with a telegram from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regretted the determination of the Indian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their inability to change their line of action.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 out to the audience which received it with cheers,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glad that the auspicious opportunity of burning the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after all slip out of their hands as it would have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complied with the demands formulated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ultimatum. It is difficult to pronounce any categorical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or the reverse of such a feeling of gladness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motives which prompted each of the audience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greeted the Government reply with applause. This much however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said, that these cheers were a happy sign of the enthusiasm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 The Indians had now some consciousness of their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meeting began. The chairman put the meeting on their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“on the grounds as usual”.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and explained the whole situation to them.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were adopted. I clearly detailed the various stages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protracted negotiations and said, “If there is any Indian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in his certificate to be burnt but wants it to be returned to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step forward and have it. Merely burning the certificates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crime, and will not enable those who court imprisonment to win it.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the certificates we only declare our solemn resolution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the Black Act and divest ourselves of the power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certificates. But it is open to anyone to take out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of the certificate that may be burnt to ashes today,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persons here who contemplate such a cowardly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ordoubt their own ability to stand the ordeal, there is still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their certificates back, and these can be given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 one need be ashamed of getting his certificate back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in doing so he will be exhibiting a certain kind of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not only shameful but also detrimental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community to get a copy of the certificate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let us take note that this is going to be a protracted struggle.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of us have fallen out of the marching army,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those who remain has been made heavier to that extent.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ponder over all these considerations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then to take the plunge proposed today.”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my speech there were voices saying, “We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certificates back, burn them.” Finally I suggested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wanted to oppose the resolution, he should come forward,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stood up. Mir Alam too was present at this meeting.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he had done wrong in assaulting me as he did 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joy of the audience, handed his original certificate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burnt, as he had not taken out a voluntary certificate. I took hold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hand, pressed it with joy, and assured him once more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never harboured in my mind any resentment against him.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had already received upwards of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to be burnt.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were all thrown into the cauldron,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paraffin and set ablaze by Mr. Yusuf Mian.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speech,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Mass Meeting”, August 16, 1908.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in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put the number at about 1,300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and 500 trading licenses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“me” in place of Yusuf Mian.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169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rose to their feet and made the place resound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echoes of their continuous cheers during the burning process.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had still withheld their certificates brought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to the platform, and these too were consigned to the flames.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asked why he handed his certificate only at the last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friends said that he did so as it was more appropriate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create a greater impression on the onlookers. Another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his want of courage and a feeling that the certificates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burnt after all. But he could not possibly withhold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after he had seen the bonfire and gave it up, from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fate of all might well be his own fate too. Such frankness was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frequent experience during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reporters of English newspapers present at the meeting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profoundly impressed with the whole scene and gave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the meeting in their papers. A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sent to </w:t>
      </w:r>
      <w:r>
        <w:rPr>
          <w:rFonts w:ascii="Times" w:hAnsi="Times" w:eastAsia="Times"/>
          <w:b w:val="0"/>
          <w:i/>
          <w:color w:val="000000"/>
          <w:sz w:val="22"/>
        </w:rPr>
        <w:t>The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(London) by its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in course of which he compared the act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burning their certificates with that of the Boston Tea Party.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this comparison did more than justice to the Indians,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whole might of the British Empire was ranged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able Europeans in America, herein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 helpless body of 13,000 Indians had challenged the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Transvaal. The Indians’ only weapon was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righteousness of their own cause and in God.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weapon is all-sufficient and all-powerful for the devout,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that is not the view of the man in the street, 13,000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might appear insignificant before the well-armed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America. As God is the strength of the weak, it is as well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despises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XXVIII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HARGE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ORCING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SSUE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same year in which the Black Act was passed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carried through the Legislature another bill called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Restriction Bill (Act 15 of 1907)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was ostensibly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application but was chiefly aimed at the Indians.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followed the lines of similar legislation in Natal, but it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prohibited immigrants those who could pass education tests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came into force on January 1, 1908.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were ineligible for registration under the Asiatic Act, and was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made an instrument for preventing the entry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Indian newcomer.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absolutely essential for the Indians to resist this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 on their rights, but the question was whether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 plank in the satyagraha struggle. The community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as to when and regarding what subjects they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in deciding which question they must only not transgress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prescribed by wisdom and appreciation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Satyagraha offered on every occasion seasonable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would be corrupted into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to satyagraha without having measured his own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sustains a defeat, he not only disgraces himself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brings the matchless weapon of satyagraha into disrepute by his folly.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Committee saw that the Indians’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offered only against the Black Act, and that if the Black 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repealed, the Immigration Restriction Act would lose the 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referred. Still if the Indians did not take any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Immigration Act from an idea that a separate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was unnecessary, their silence might be misconstrued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implying their consent to the total prohibition of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future. The Immigration Act too must therefore be opposed,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question was: Should this also be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struggle? The community’s view was that it was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include in the satyagraha any fresh attacks on their rights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struggle was in progress. If they did not feel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that was altogether a different matter. The leaders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their lack or deficiency of strength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pretext for letting the Immigration Act alone,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this Act too must be covered by the satyagraha struggle.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was therefore carried on with the Government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subject. We could not thereby induce General Smuts to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change in the law, but it provided him with a fresh handle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vilifying the community and, really speaking, myself.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many more Europeans, besides those who were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us, were privately sympathetic to our movement, and he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wished that their sympathy should be alienated if possible.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“Local Government”.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171</w:t>
      </w:r>
    </w:p>
    <w:p>
      <w:pPr>
        <w:sectPr>
          <w:pgSz w:w="9360" w:h="12960"/>
          <w:pgMar w:top="52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therefore charged me with raising a fresh point, and he told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wrote to our supporters that they did not know me as he did.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an inch, I would ask for an ell and therefore it was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repealing the Asiatic Act. When satyagraha was started,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whatever about fresh immigrants. Now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legislating to prevent the fresh entry of any more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Transvaal, there too I had threatened satyagraha.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any more put up with this ‘cunning’. I might do my worst,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Indian might be ruined, but he would not repeal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nor would the Transvaal Government give up the policy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regarding the Indians, and in this just attitude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the support of all Europeans.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reflection will show how totally unjust and immoral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was. When there was nothing like the Immigrants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at all in existence, how were the Indians or myself to oppose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talked glibly about his experience of what he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‘cunning’ and yet he could not cite a single case in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statement. And I do not remember to have ever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cunning during all those years that I lived in South Africa.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 even farther and say without the least hesitation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recourse to cunning in all my life. I believe that cunning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morally wrong but also politically inexpedient,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always discountenanced its use even from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It is hardly necessary for me to defend myself.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ashamed of defending myself before the class of readers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this is written. If even now they have not seen that I am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cunning, nothing that I could write in self-defence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of that fact. I have penned these few sentences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giving the reader an idea of the difficulties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during the satyagraha struggle and of the imminent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the movement if the Indians even by a hair’s breadth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swerved from the strait and narrow path. The rope-dancer, balancing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upon a rope suspended at a height of twenty feet,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his attention upon the rope, and the least little error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means death for him, no matter on which side he falls. My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experience of satyagraha in South Africa has taught me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has to be if possible even more single-minded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rope-dancer. The friends before whom General Smuts levelled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at me knew me well, and therefore the charge had an effect </w:t>
      </w:r>
      <w:r>
        <w:rPr>
          <w:rFonts w:ascii="Times" w:hAnsi="Times" w:eastAsia="Times"/>
          <w:b w:val="0"/>
          <w:i w:val="0"/>
          <w:color w:val="000000"/>
          <w:sz w:val="22"/>
        </w:rPr>
        <w:t>over them just the opposite of what General Smuts had desired. They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did not give me up or the movement but grew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 in supporting us, and the Indians saw later on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for no end of trouble if their satyagraha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extended to the Immigration Act also.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has taught me that a law of progression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every righteous struggle. But in the case of satyagraha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amounts to an axiom. As the Ganga advances, other streams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into it, and hence at the mouth it grows so wide that neither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seen and a person sailingupon the river cannot make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river ends and the sea begins. So also as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progresses onward, many another element helps toswell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current, and there is a constant growth in the results to which it leads.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inevitable, and is bound up with the first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For in satyagraha the minimum is also the maximum,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the irreducible minimum, there is no question of retreat,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movement possible is an advance. In other struggles,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righteous, the demand is first pitched a little higher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admit of future reduction, and hence the law of progression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apply to all of them without exception. But I must explain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progression comes into play when the minimum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as in satyagraha. The Ganga does not leave its course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tributaries. Even so does the satyagrahi not leave his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sharp as the sword’s edge. But as the tributaries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join the Ganga as it advances, so it is with the river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satyagraha. Seeing that the Immigration Act was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some Indians ignorant of the principles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the whole mass of the anti-Indian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being similarly treated. 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mobilization of Indians all over South Africa and the offering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all anti-Indian legislation in Natal,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Orange Free State, etc., while the Transvaal struggle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Both the suggestions involved a breach of principle. I distinctly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would be dishonest now, having seen the opportunity,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 position which was not in view when satyagraha was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strong we were, the present struggle must close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for which it was commenced were accepted.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if we had not adhered to this principle,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winning, we would not only have lost all along the line,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 the sympathy which had been enlisted in our favour. On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hand if the adversary himself creates new difficulties for us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173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struggle is in progress, they become automatically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A satyagrahi, without being false to his faith, cannot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difficulties which confront him while he is pursuing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adversary is not a satyagrahi,—satyagraha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impossible,—and is not bound by any limit of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minimum. He can therefore try if he wishes to frighten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by raising novel issues. But the satyagrahi has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fear, tackles by satyagraha the later difficulties as well as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trusts that it will help him to hold his own against all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a satyagraha struggle is prolonged, that is to say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adversary, it is the adversary who stands to lose from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and it is the satyagrahi who stands to gain. We shall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other illustrations of the working of this law in the later stages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struggle.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XXIX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HAPURJI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DAJANIA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satyagraha was made to embrace the Immigration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satyagrahis had to test the right of educated Indians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Committee decided that the test should not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any ordinary Indian. The idea was that some Indian,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within the four corners of the definition of a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 in the new Act in so far as the definition was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should enter the Transvaal and go to jail. We had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satyagraha is a force containing within itself seeds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self-restraint. There was a section in the Act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person who was not conversant with a European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treated as a prohibited immigrant. The Committee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that some Indian who knew English but who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Transvaal before should enter the country. Several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volunteered for the purpose, out of whom Sorabji Shapurji </w:t>
      </w:r>
      <w:r>
        <w:rPr>
          <w:rFonts w:ascii="Times" w:hAnsi="Times" w:eastAsia="Times"/>
          <w:b w:val="0"/>
          <w:i w:val="0"/>
          <w:color w:val="000000"/>
          <w:sz w:val="22"/>
        </w:rPr>
        <w:t>Adajania was selected.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was a Parsi. There were not perhaps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Parsis in the whole of South Africa. I held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views about the Parsis as I have expressed in India.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a hundred thousand Parsis in the world, and this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volumes for their high character that such a small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long preserved its prestige, clung to its religion and proved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to none in the world in point of charity. But Sorabji </w:t>
      </w:r>
      <w:r>
        <w:rPr>
          <w:rFonts w:ascii="Times" w:hAnsi="Times" w:eastAsia="Times"/>
          <w:b w:val="0"/>
          <w:i w:val="0"/>
          <w:color w:val="000000"/>
          <w:sz w:val="22"/>
        </w:rPr>
        <w:t>turned out to be pure gold. I was but slightly acquainted with him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joined the struggle. His letters as regards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left a good impression on me. As I am a lover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the Parsis, I was not and I am not unaware of some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as a community. I was therefore doubtful whether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stand to his guns in critical times. But it was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not to attach any weight to my own doubts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concerned himself asserted the contrary.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to the Committee that they should take Sorabji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and eventually Sorabji proved himself to be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not only was one of the satyagrahis who suffered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longest terms of imprisonment, but also made such deep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his views commanded respectful hearing from all.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always showed firmness, wisdom, charity and deliberation.He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slow to form an opinion as well as to change an opinion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He was as much of an Indian as of a Parsi, and was quite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bane of narrow communalism. After the struggle was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offered a scholarship in order to enable some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to proceed to England to study for the bar.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charged-with the selection. There were two or three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candidates, but all the friends felt that there was none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Sorabji in maturity of judgment and ripeness of wisdom,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selected accordingly. The idea was that on his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he should take my place and serve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went to England with the blessings of the community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called to the bar. He had already come in contact with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and his relations with him became closer in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captivated Gokhale who asked him to join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 when he returned to India. Sorabji became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popular-among the students. He would share the sorrows of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soul was not tarnished by the luxury and the artificiality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When he went to England, he was above thirty,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working knowledge of English. But difficulties vanish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man’s perseverance. Sorabji lived the pure life of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passed his examinations. The bar examinations in my time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Barristers nowadays have to study very much harder. But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 what it was to be defeated. When the ambulance corps was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in England, he was one of the pioneers as also one of those</w:t>
      </w:r>
    </w:p>
    <w:p>
      <w:pPr>
        <w:autoSpaceDN w:val="0"/>
        <w:autoSpaceDE w:val="0"/>
        <w:widowControl/>
        <w:spacing w:line="220" w:lineRule="exact" w:before="3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Durban Farewell to Sorabji”, June 16, 1911.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Pranjivan Mehta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175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remained in it till the last. This corps too had to offer satyagraha,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many members fell back but Sorabji was at the head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give in. Let me state in passing that this satyagraha of </w:t>
      </w:r>
      <w:r>
        <w:rPr>
          <w:rFonts w:ascii="Times" w:hAnsi="Times" w:eastAsia="Times"/>
          <w:b w:val="0"/>
          <w:i w:val="0"/>
          <w:color w:val="000000"/>
          <w:sz w:val="22"/>
        </w:rPr>
        <w:t>the ambulance corps was also crowned with victory.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being called to the bar in England Sorabji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where he began to practise law as well as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Every letter I received from South Africa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for Sorabji: ‘He is as simple in habits as ever, and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trace of vanity. He mixes with all, rich as well as poor.’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seems to be as cruel as He is merciful. Sorabji caught a galloping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phthisis and died in a few months, leaving the Indians whose love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freshly acquired to mourn his loss. Thus within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God bereft the community of two outstanding personalities,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and Sorabji. If I were asked to choose between the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Iwould be at a loss to decide. In fact, each was supreme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And Sorabji was as good an Indian as he was a good Parsi, even </w:t>
      </w:r>
      <w:r>
        <w:rPr>
          <w:rFonts w:ascii="Times" w:hAnsi="Times" w:eastAsia="Times"/>
          <w:b w:val="0"/>
          <w:i w:val="0"/>
          <w:color w:val="000000"/>
          <w:sz w:val="22"/>
        </w:rPr>
        <w:t>as Kachhalia was as good an Indian as he was a good Mussalman.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Sorabji entered the Transvaal, having previously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his intention to test his right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under the Immigrants Restriction Act. The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prepared for this and could not at once decide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Sorabji, who publicly crossed the border and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Immigration Restriction Officer knew him. Sorabji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was deliberately entering the Transvaal for a test case,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examine him in English or to arrest him just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pleased. The officer replied that there was no question of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he was aware of his knowledge of English. He had no orders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him. Sorabji might enter the country and the Government,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wished, would arrest him where he went.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contrary to our expectation Sorabji reached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welcomed him in our midst. No one had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permit him to proceed even an inch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station of Volksrust. Very often it so happens that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prompt steps deliberately and fearlessly, the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oppose us. The reason for this lies in the very nature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to Indian Field Ambulance Corps”, October 1, 1914 </w:t>
      </w:r>
      <w:r>
        <w:rPr>
          <w:rFonts w:ascii="Times" w:hAnsi="Times" w:eastAsia="Times"/>
          <w:b w:val="0"/>
          <w:i w:val="0"/>
          <w:color w:val="000000"/>
          <w:sz w:val="18"/>
        </w:rPr>
        <w:t>and “Letter to C. Roberts”, October 25,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June, 24, 1908;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Letter- Test Case”, June 24, 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 Government officer does not ordinarily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so much his own as to arrange his ideas on every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 and make preparations accordingly. Again, the officer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but many things to attend to, and his mind is divided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Thirdly, the official suffers from the intoxication of power,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apt to be careless and believes that it is child’s play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deal with any movement whatever.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worker knows his ideal as well as the means to achieve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if he has definite plans, he is perfectly ready to carry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and his work is the only subject of his thoughts day and night.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takes the right steps with decision, he is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the government. Many movements fail,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are endowed with extraordinary power but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are lacking in the qualities just referred to.</w:t>
      </w:r>
    </w:p>
    <w:p>
      <w:pPr>
        <w:autoSpaceDN w:val="0"/>
        <w:tabs>
          <w:tab w:pos="550" w:val="left"/>
          <w:tab w:pos="2630" w:val="left"/>
          <w:tab w:pos="4090" w:val="left"/>
          <w:tab w:pos="6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 of the Government Sorabji reached as far as Johannesburg,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officer had neither any idea of his duty in a case likethis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instructions from his superiors on the point. Sorabji’s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our enthusiasm, and some young men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defeated and would soon come to terms. They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mistake very soon, however. They even realized that a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perhaps be purchased only by the self-sacrifice of many young </w:t>
      </w:r>
      <w:r>
        <w:rPr>
          <w:rFonts w:ascii="Times" w:hAnsi="Times" w:eastAsia="Times"/>
          <w:b w:val="0"/>
          <w:i w:val="0"/>
          <w:color w:val="000000"/>
          <w:sz w:val="22"/>
        </w:rPr>
        <w:t>men.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informed the Police Superintendent,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arrival and let him know that he believed himself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Transvaal in terms of the new Immigration Act,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ordinary knowledge of English, in respect of which he was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an examination by the officer if he so desired. No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letter was received, or rather the reply came after some days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a summons.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Sorabji’s case came before the Court on July 8, 1908.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court-house was packed full of Indian spectators. Before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began, we held a meeting of the Indians present on the grounds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and Sorabji made a fighting speech, in which he announced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go to jail as often as necessary for victory and to brave all </w:t>
      </w:r>
      <w:r>
        <w:rPr>
          <w:rFonts w:ascii="Times" w:hAnsi="Times" w:eastAsia="Times"/>
          <w:b w:val="0"/>
          <w:i w:val="0"/>
          <w:color w:val="000000"/>
          <w:sz w:val="22"/>
        </w:rPr>
        <w:t>dangers and risks. In the meanwhile, I had got fairly familiar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comments on the test case,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rPr>
          <w:rFonts w:ascii="Times" w:hAnsi="Times" w:eastAsia="Times"/>
          <w:b w:val="0"/>
          <w:i w:val="0"/>
          <w:color w:val="000000"/>
          <w:sz w:val="18"/>
        </w:rPr>
        <w:t>July 4, 1908.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177</w:t>
      </w:r>
    </w:p>
    <w:p>
      <w:pPr>
        <w:sectPr>
          <w:pgSz w:w="9360" w:h="12960"/>
          <w:pgMar w:top="524" w:right="1398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and assured myself that he would do credit to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took up the case in due course. I defended Sorabji,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once asked for his discharge on the ground of the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defective.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Public Prosecutor also made an argument,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9th the Court upheld my contention and discharged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however, immediately received warning to appear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the next day, Friday, July 10, 1908.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2610" w:val="left"/>
          <w:tab w:pos="4790" w:val="left"/>
          <w:tab w:pos="5630" w:val="left"/>
          <w:tab w:pos="595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10th, the Magistrate ordered Sorabji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within seven days.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Court’s order was served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Sorabji informed Superintendent J.A.G. Vernon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to leave. He was accordingly brought to theCourt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on the 20th, charged with failing to obey the Magistrate’s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sentenced to a month’s imprisonment with hard labour.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however, did not arrest the localIndians as they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arrests there were the higher did the Indians’ spirit 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Indians were sometimes discharged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technicalities in the cases instituted against them and this also served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redouble the ardour of the community. Government had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Legislature all the laws they wanted. Many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burnt the certificates but they had proved their right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by their registration. Government therefore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prosecuting them simply to send them to jail, and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would cool down finding no outlet for their energies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masterly inactivity of the Government.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 without their host. The Indians took fresh steps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patience, which was soon exhausted.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AND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 THE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TRUGGLE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Indians saw through the Government’s game of tiring </w:t>
      </w:r>
      <w:r>
        <w:rPr>
          <w:rFonts w:ascii="Times" w:hAnsi="Times" w:eastAsia="Times"/>
          <w:b w:val="0"/>
          <w:i w:val="0"/>
          <w:color w:val="000000"/>
          <w:sz w:val="22"/>
        </w:rPr>
        <w:t>them out by Fabian tactics they felt bound to take further steps.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Sorabji Shapurji- I”, July 8,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place of the sentences “who however . . . with hard labour”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paragraph, the original has: “The community went mad with joy. 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say that there was a good reason for it. How could the Government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another summons? It dared not do so. Therefore, Sorabji threw himself into </w:t>
      </w:r>
      <w:r>
        <w:rPr>
          <w:rFonts w:ascii="Times" w:hAnsi="Times" w:eastAsia="Times"/>
          <w:b w:val="0"/>
          <w:i w:val="0"/>
          <w:color w:val="000000"/>
          <w:sz w:val="18"/>
        </w:rPr>
        <w:t>public work. But that was not a deliverance for good.”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Sorabji Shapurji- II”, July 10,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of Sorabji Shapurji- III”, July 20, 1908 and “Sorabji Shapurji of </w:t>
      </w:r>
      <w:r>
        <w:rPr>
          <w:rFonts w:ascii="Times" w:hAnsi="Times" w:eastAsia="Times"/>
          <w:b w:val="0"/>
          <w:i w:val="0"/>
          <w:color w:val="000000"/>
          <w:sz w:val="18"/>
        </w:rPr>
        <w:t>Adajan”, July 25, 1908.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never tired so long as he has the capacity to suffer.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therefore in a position to upset the calculations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several Indians in Natal who possessed ancient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domicile in the Transvaal. They had no need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trade, but the community held that they had the right of entry.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had some knowledge of English. Again there was no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principles of satyagraha in educated Indians like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Transvaal. We therefore decided that two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enter the Transvaal: first, those who had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domiciled in the country and, secondly, those who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English education.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Sheth Daud Mahomed and Parsi Rustomji were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and Surendra Medh, Pragji Khandubhai Desai, Ratansi Mulji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Sodha, Harilal Gandhi, and others were ‘educated’ men. Daud Sheth </w:t>
      </w:r>
      <w:r>
        <w:rPr>
          <w:rFonts w:ascii="Times" w:hAnsi="Times" w:eastAsia="Times"/>
          <w:b w:val="0"/>
          <w:i w:val="0"/>
          <w:color w:val="000000"/>
          <w:sz w:val="22"/>
        </w:rPr>
        <w:t>came in spite of his wife being dangerously 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introduce Sheth Daud Mahomed to the reader.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Natal Indian Congress, and one of the oldestIndian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that came to South Africa. He was a Sunni Vora from Surat.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but few Indians in South Africa who equalled him in tact.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excellent powers of understanding. He had not had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 but he spoke English and Dutch well. He was skilful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business intercourse with Europeantraders. His liberality-was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known. About fifty guests would dine with him everyday.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chief contributors to Indian collections. He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jewel of a son who far surpassed him in character. The boy’s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was pure as crystal. Daud Sheth never came in the way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aspirations. Indeed it would be no exaggeration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almost worshipped the son. He wished that none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should reappear in the boy and had sent him to England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But Daud Sheth lost this treasure, of a son in his prime.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Phthisis claimed Husen for its victim. This was a sore wound that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healed. With Husen died the high hopes which the Indians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about him. He was a most truthful lad, and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were to him as the left and the right eye. Even Daud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no more with us. Who is there upon whom Death does not lay </w:t>
      </w:r>
      <w:r>
        <w:rPr>
          <w:rFonts w:ascii="Times" w:hAnsi="Times" w:eastAsia="Times"/>
          <w:b w:val="0"/>
          <w:i w:val="0"/>
          <w:color w:val="000000"/>
          <w:sz w:val="22"/>
        </w:rPr>
        <w:t>his hands?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introduced Parsi Rustomji to the reader. The </w:t>
      </w:r>
      <w:r>
        <w:rPr>
          <w:rFonts w:ascii="Times" w:hAnsi="Times" w:eastAsia="Times"/>
          <w:b w:val="0"/>
          <w:i w:val="0"/>
          <w:color w:val="000000"/>
          <w:sz w:val="22"/>
        </w:rPr>
        <w:t>names of several other friends who joined this ‘Asiatic invasion’ must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179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left out as I am writing this without consulting any 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they will excuse me for it. I am not writing these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immortalize names but to explain the secret of satyagraha,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it succeeded, what obstacles beset its path and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removed. Even where I have mentioned names I have done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point out to the reader how men who might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distinguished themselves in South Africa; how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Parsis and Christians there worked harmoniously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how traders, ‘educated’ men and others fulfilled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Where a man of high merit has been mentioned, praise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bestowed not upon him but only upon his merit.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Daud Sheth thus arrived on the frontiers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satyagrahi ‘army’, the Government was ready to meet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become an object of ridicule if it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large troop to enter the Transvaal, and was therefore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them. So they were arrested, and on August 18, 1908,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 who ordered them to leave the Transvaal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days. They disobeyed the order of course, were rearrested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on the 28th and deported without trial. They re-entered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31st and finally on September 8 were sentenced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to a fine of fifty pounds or three months’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hard labour. Needless to say, they cheerfully elected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Indians were now in high spirits. If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compel the release of their Natal compatriots, they must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their imprisonment. They therefore cast about for means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land them in jail. There were several ways in which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heart’s desire. If a domiciled Indian did not show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certificate, he would not be given a trading licence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offence on his part if he traded without a licence.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show the certificate if one wanted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Natal, and would be arrested if one had none to show.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had already been burnt and the line was therefore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employed both these methods. Some began to hawk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 while others were arrested for not showing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upon entering the Transvaal.</w:t>
      </w:r>
    </w:p>
    <w:p>
      <w:pPr>
        <w:autoSpaceDN w:val="0"/>
        <w:autoSpaceDE w:val="0"/>
        <w:widowControl/>
        <w:spacing w:line="294" w:lineRule="exact" w:before="6" w:after="1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movement was now in full swing. Everyone was on his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1908.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“Johannesburg Letter- Natal Businessmen’s Activities”, September 7,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Natal Indians followed Sheth Daud Mahomed’s example.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many arrests in Johannesburg also. Things came to such a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who wished could get himself arrested. Jails began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filled, ‘invaders’ from Natal getting three months and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hawkers anything from four days to three months.</w:t>
      </w:r>
    </w:p>
    <w:p>
      <w:pPr>
        <w:autoSpaceDN w:val="0"/>
        <w:autoSpaceDE w:val="0"/>
        <w:widowControl/>
        <w:spacing w:line="260" w:lineRule="exact" w:before="60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thus courted arrest was our ‘Imam Saheb’,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Abdul Kadar Bavazir, who was arrested for hawking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and sentenced on July 21, 1908, to imprisonment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with hard labour. Imam Saheb’s health was so delicate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laughed when they heard of his courting arrest.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and asked me not to take Imam Saheb for fear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discredit upon the community. I disregarded this warning.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none of my business to gauge the strength or weakness of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Imam Saheb never walked barefooted, was fond of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the earth, had a Malay wife, kept a well-furnished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about in a horse carriage. Very true, but who could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depths of his mind? After he was released, Imam Saheb went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lived there as an ideal prisoner and took his meals after a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 labour. At home he would have new dishes and delicacies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day; in jail he took mealie pap and thanked God for it.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not defeated, but he became simple in habits. As a prisoner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stones, worked as a sweeper and stood in a line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At Phoenix he fetched water and even set types in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at the Phoenix Ashram was bound to acquire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type-setting. Imam Saheb learnt type-setting to the best of his ability. </w:t>
      </w:r>
      <w:r>
        <w:rPr>
          <w:rFonts w:ascii="Times" w:hAnsi="Times" w:eastAsia="Times"/>
          <w:b w:val="0"/>
          <w:i w:val="0"/>
          <w:color w:val="000000"/>
          <w:sz w:val="22"/>
        </w:rPr>
        <w:t>Nowadays he is doing his bit in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jail.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But there were many such who experienced self-purification in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Royeppen, barrister-at-law, a graduate of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had been born in Natal of parents who were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labourers, but had fully adopted the European style of living.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go barefooted even in his house, unlike Imam Saheb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wash his feet before prayers and must also pray barefooted.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Royeppen left his law books, took up a basket of vegetables and was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as an unlicensed hawker. He too suffered imprisonment.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should I travel third class?” asked Royeppen. “If you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or second how can I ask any of the rest to travel third? Who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recognize the barrister in you?” I replied,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satisfy Royeppen.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181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lads sixteen years old went to jail. One Mohanlal Manji </w:t>
      </w:r>
      <w:r>
        <w:rPr>
          <w:rFonts w:ascii="Times" w:hAnsi="Times" w:eastAsia="Times"/>
          <w:b w:val="0"/>
          <w:i w:val="0"/>
          <w:color w:val="000000"/>
          <w:sz w:val="22"/>
        </w:rPr>
        <w:t>Ghelani was only fourteen.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authorities left no stone unturned to harass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given scavenger’s work, but they did it with a smile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They were asked to break stones, and they broke stones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Allah or Rama on their lips. They were made to dig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upon pick-axe work in stony ground. Their hands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with the work. Some of them even fainted under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hardships, but they did not know what it was to be beaten.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not suppose that there were no internal jealousies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in jail. Food constitutes the eternal apple of discord, but we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avoided bickerings even over food.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was arrested again. At one time there were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seventy-five Indian prisoners in Volksrust jail. We cooked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became the cook as only I could adjudicate on the conflicting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the ration supplied. Thanks to their love for 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took without a murmur the half-cooked porridge I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without sugar.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thought that if they separated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 it might perhaps chasten me as well as the others.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therefore took me to Pretoria jail where I was confined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cell reserved for dangerous prisoners. I was taken outonly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 day for exercise. In Pretoria jail no ghee wasprovided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unlike as in Volksrust. But I do not propose here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hardships in jail, for which the curiousmay turn to the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my experiences of jail life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Indians would not take a defeat. Government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quandary. How many Indians could be sent to jail after all?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meant additional expenditure. The Government began to cast </w:t>
      </w:r>
      <w:r>
        <w:rPr>
          <w:rFonts w:ascii="Times" w:hAnsi="Times" w:eastAsia="Times"/>
          <w:b w:val="0"/>
          <w:i w:val="0"/>
          <w:color w:val="000000"/>
          <w:sz w:val="22"/>
        </w:rPr>
        <w:t>about for other means of dealing with the situation.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EPORTATIONS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Acts provided for three kinds of punishment,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fine, imprisonment and deportation. The courts were empowered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to award all the punishments, and all magistrates were </w:t>
      </w:r>
      <w:r>
        <w:rPr>
          <w:rFonts w:ascii="Times" w:hAnsi="Times" w:eastAsia="Times"/>
          <w:b w:val="0"/>
          <w:i w:val="0"/>
          <w:color w:val="000000"/>
          <w:sz w:val="22"/>
        </w:rPr>
        <w:t>given jurisdiction to impose the maximum penalties. At first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“They could not have a better opportunity to do so.”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meant taking the ‘culprit’ into the limits of Natal,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or Portuguese East Africa beyond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and leaving him there. As for instance,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over from Natal were taken beyond the limits of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and there left to their own devices. Deportation of this kind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farce pure and simple, as it involved only a little inconvenience,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disheartening them it only encouraged the Indians still </w:t>
      </w: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tabs>
          <w:tab w:pos="550" w:val="left"/>
          <w:tab w:pos="3330" w:val="left"/>
          <w:tab w:pos="5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 therefore had to find out fresh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harassing the Indians. The jails were already overcrowded.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thought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demoralized and would surrender at discretion if they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to India. There was some ground for this belief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who accordingly sent a large batch of Indians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deportees suffered great hardships. They had nothing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what Government chose to provide for them on the steamers,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of them were sent as deck passengers. Again some of them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landed as well as other property and their business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many had their families there, while others were also in debt.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men would be ready to lose their all and turn into perfect </w:t>
      </w:r>
      <w:r>
        <w:rPr>
          <w:rFonts w:ascii="Times" w:hAnsi="Times" w:eastAsia="Times"/>
          <w:b w:val="0"/>
          <w:i w:val="0"/>
          <w:color w:val="000000"/>
          <w:sz w:val="22"/>
        </w:rPr>
        <w:t>bankrupts.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notwithstanding, many Indians remained perfectly firm.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however weakened and ceased to court arrest,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weaken to the extent of getting duplicates of the burnt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certificates. Some few were even terrorized into registering afresh.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there was a considerable number of stalwarts who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that some of them, I believe, would have mounted the gallows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smile on their face. And if they cared little for life, they cared </w:t>
      </w:r>
      <w:r>
        <w:rPr>
          <w:rFonts w:ascii="Times" w:hAnsi="Times" w:eastAsia="Times"/>
          <w:b w:val="0"/>
          <w:i w:val="0"/>
          <w:color w:val="000000"/>
          <w:sz w:val="22"/>
        </w:rPr>
        <w:t>still less for property.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of those who were deported to India were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folk who had joined the movement from mere faith.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oppressed so heavily was almost too much to bear.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was difficult to see our way to assisting them. Our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meagre, and then there was the danger of losing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if we proceeded to give monetary help. Not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>was permitted to join the movement from pecuniary inducements;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under Section 6 of the new Immigration Act;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“Extracts from </w:t>
      </w:r>
      <w:r>
        <w:rPr>
          <w:rFonts w:ascii="Times" w:hAnsi="Times" w:eastAsia="Times"/>
          <w:b w:val="0"/>
          <w:i w:val="0"/>
          <w:color w:val="000000"/>
          <w:sz w:val="18"/>
        </w:rPr>
        <w:t>Blue Book- De Villiers’s Note on Immigration Act”, March 7, 1908.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183</w:t>
      </w:r>
    </w:p>
    <w:p>
      <w:pPr>
        <w:sectPr>
          <w:pgSz w:w="9360" w:h="12960"/>
          <w:pgMar w:top="524" w:right="140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movement would have been choked up by men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 the strength of such selfish hopes. We felt it was incumbent </w:t>
      </w:r>
      <w:r>
        <w:rPr>
          <w:rFonts w:ascii="Times" w:hAnsi="Times" w:eastAsia="Times"/>
          <w:b w:val="0"/>
          <w:i w:val="0"/>
          <w:color w:val="000000"/>
          <w:sz w:val="22"/>
        </w:rPr>
        <w:t>upon us, however, to help the deportees with our sympathies.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from experience that money cannot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fellow-feeling, kind words and kind looks can. If a man who is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riches gets riches from another but without sympathy,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up in the long run. On the other hand, one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by love is ready to encounter no end of difficulties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who has given him his love.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therefore resolved to do for the deportees all that kindness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do. We comforted them with the promise that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would be made for them in India.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many of them were ex-indentured labourers,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relations in India. Some were even born in South Africa, and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something like a strange land. It would be sheer cruelty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helpless people upon being landed in India were left to shift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We therefore assured them that all suitable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made for them in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was not enough. The deportees could not be comforted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someone was not sent with them to be their companion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guide. This was the first batch of deportees, and their steamer was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in a few hours. There was not much time for making a selection.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of P. K. Naidoo, one of my co-workers, and asked him: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“Will you escort these poor brothers to India?”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“Why not?”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 the steamer is starting just now.”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“Let it.”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about your clothes? And food?”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for clothes, the suit I have on will suffice, and I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from the steamer all right.”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most agreeable surprise for me.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at Parsi Rustomji’s. There and then I procured some </w:t>
      </w:r>
      <w:r>
        <w:rPr>
          <w:rFonts w:ascii="Times" w:hAnsi="Times" w:eastAsia="Times"/>
          <w:b w:val="0"/>
          <w:i w:val="0"/>
          <w:color w:val="000000"/>
          <w:sz w:val="22"/>
        </w:rPr>
        <w:t>clothes and blankets for Naidoo and sent him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“Take care and look after these brothers on the way. See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comforts and then to your own. I am cabling to Shri Natesan at </w:t>
      </w:r>
      <w:r>
        <w:rPr>
          <w:rFonts w:ascii="Times" w:hAnsi="Times" w:eastAsia="Times"/>
          <w:b w:val="0"/>
          <w:i w:val="0"/>
          <w:color w:val="000000"/>
          <w:sz w:val="22"/>
        </w:rPr>
        <w:t>Madras, and you must follow his instructions.”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will try to prove myself a true soldier.” So saying P. K. </w:t>
      </w:r>
      <w:r>
        <w:rPr>
          <w:rFonts w:ascii="Times" w:hAnsi="Times" w:eastAsia="Times"/>
          <w:b w:val="0"/>
          <w:i w:val="0"/>
          <w:color w:val="000000"/>
          <w:sz w:val="22"/>
        </w:rPr>
        <w:t>Naidoo left for the pier. Victory must be certain with such valiant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fighters, I said to myself. Naidoo was born in South Africa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to India before. I gave him a letter of recommendation to </w:t>
      </w:r>
      <w:r>
        <w:rPr>
          <w:rFonts w:ascii="Times" w:hAnsi="Times" w:eastAsia="Times"/>
          <w:b w:val="0"/>
          <w:i w:val="0"/>
          <w:color w:val="000000"/>
          <w:sz w:val="22"/>
        </w:rPr>
        <w:t>Shri Natesan and also sent a cablegram.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Shri Natesan perhaps stood alone in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the grievances of Indians abroad, their valued helper,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and well-informed exponent of their case. I had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deportees reached Madras,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 rendered them full assistance. He found his task easier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an able man like Naidoo among the deportees.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collections and did not allow the deportees to feel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had been deported.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deportations by the Transvaal Government were as illegal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were cruel.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are generally unaware that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deliberately violate their own laws. In face of emergency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for undertaking fresh legislation. Governments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laws and do what they please. Afterwards they either enact </w:t>
      </w:r>
      <w:r>
        <w:rPr>
          <w:rFonts w:ascii="Times" w:hAnsi="Times" w:eastAsia="Times"/>
          <w:b w:val="0"/>
          <w:i w:val="0"/>
          <w:color w:val="000000"/>
          <w:sz w:val="22"/>
        </w:rPr>
        <w:t>new laws or else make the people forget their breach of the law.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started a powerful agitation against this lawlessness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Government, which was adversely commented upon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too so that the Government every day found it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deport poor Indians. The Indians took all possible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and successfully appealed against the deportations,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that Government had to stop the practice of deporting to India.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policy of deportations was not without its effect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‘army’. Not all could overcome the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to India. Many more fell away, and only the real fighters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the only step taken by the Government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community. As I have stated in the last chapter,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done their utmost to harass the satyagrahi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put to all manner of tasks, including breaking stones.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all. At first all prisoners were kept together.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adopted the policy of separating them, and accorded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treatment to them in every jail. Winter in the Transvaal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severe; the cold is so bitter that one’s hands are almost frozen while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in the morning. Winter therefore was a hard time for the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A. Natesan”, July 21, 1910 and December 9, 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“Even the Government knew it.”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185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some of whom were kept in a road camp where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even go and see them. One of these prisoners was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eighteen years old, of the name of Swami Nagappan,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jail rules and did the task entrusted to him.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mornings he was taken to work on the roads where he contracted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pneumonia of which he died after he was released (July 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1909).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Nagappan’s companions say that he thought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struggle alone till he breathed his last. He never repented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jail and embraced death for his country’s sake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embrace a friend. Nagappan was ‘illiterate’ according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standards. He spoke English and Zulu from experience. Perhaps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wrote broken English, but he was by no means an educated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if we consider his fortitude, his patience, his patriotism,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unto death, there is nothing left which we might desire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The satyagraha movement went on successfully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joined by any highly educated men, but where would it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soldiers like Nagappan?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Nagappan died of ill-treatment in jail,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proved to be the death of Narayanaswami (October 16,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1910).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the community stood unmoved; only weaklings slipped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But even the weaklings had done their best. Let us not despise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Those who march forward are generally apt to look down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fall back and to consider themselves very brave fellows,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often the facts are just the reverse. If a man who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fifty rupees subscribes only twenty-five and if he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pay only five rupees contributes that amount in full,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five must be held to be a more generous donor than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gives five times as much. Yet very often he who contributes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is needlessly elated at the false notion of his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contributor of five rupees. In the same way, if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back through weakness has done his utmost, he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superiorto another who leaves him behind but has not put his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the march. Therefore even those who slipped away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things too hot for them did render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 time now came when greater calls were made on our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courage. But the Transvaal Indians were not found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the Transvaal Indian Case- Footnote to the Statement”, </w:t>
      </w:r>
      <w:r>
        <w:rPr>
          <w:rFonts w:ascii="Times" w:hAnsi="Times" w:eastAsia="Times"/>
          <w:b w:val="0"/>
          <w:i w:val="0"/>
          <w:color w:val="000000"/>
          <w:sz w:val="18"/>
        </w:rPr>
        <w:t>July 16,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Letter to S. A. B. I. Committee”, after October 16, 1910.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even so. The stalwarts who held to their posts were equal to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required of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day by day the trial grew more and more severe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Government became more and more violent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put forth by the community. There are always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where dangerous prisoners or prisoners whom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bend are kept, and so there were in the Transvaal.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was the Diepkloof Convict Prison, where there was a harsh jailer,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 labour exacted from prisoners was also hard.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Indians who successfully performed their allotted task.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prepared to work, they would not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offered to them by the jailer and therefore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hunger-strike. They solemnly declared that they would take no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either the jailer was removed from the prison, or else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were transferred to another prison. This was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strike. The strikers were quite honest and not likely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secretly. The reader must remember that there was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in the Transvaal for such public agitation as a case of this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evoke in India. Again, jail regulations in the Transvaal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drastic. Outsiders did not seek interviews with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occasions of this nature. A satyagrahi, when once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jail, had generally to shift for himself. The struggle was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poor and was conducted as a poor men’s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vow which these strikers took was fraught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risk. However, they were firm and succeeded in getting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another prison after a seven days’ fast.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hunger-strikes were a rarity in those days, these satyagrahis are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special credit as pioneers (November, 1910).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EPUTATION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satyagrahis were being imprisoned or deported.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sometimes a lull and then a storm, but both the partieshad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weakened. The Government saw that they could 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 the satyagrahi stalwarts by sending them to jail, and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deportations had only put themselves in a false 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also lost some cases which were taken to the courts.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 their part were not in a position to put up a strong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even a sufficient number of satyagrahis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Some Indians were warweary, while others had become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187</w:t>
      </w:r>
    </w:p>
    <w:p>
      <w:pPr>
        <w:sectPr>
          <w:pgSz w:w="9360" w:h="12960"/>
          <w:pgMar w:top="52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defeatist and therefore looked upon the staunch satyagrahis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fools. The ‘fools’ however knew themselves to be 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full faith in God, in their cause and in the righteousness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they had selected to promote it. They were confident that great </w:t>
      </w:r>
      <w:r>
        <w:rPr>
          <w:rFonts w:ascii="Times" w:hAnsi="Times" w:eastAsia="Times"/>
          <w:b w:val="0"/>
          <w:i w:val="0"/>
          <w:color w:val="000000"/>
          <w:sz w:val="22"/>
        </w:rPr>
        <w:t>is Truth and it shall prevail in the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there was continuous movement in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The Boers and the British were anxious to secure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by effecting a union of the various Colonies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sub-continent. General Hertzog stood for a total breach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while others preferred to keep up a nominal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 Empire. Englishmen would never agree to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secession, and any higher status in view could only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British Parliament. The Boers and the British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therefore decided that a deputation should visit England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behalf and present their case before the British Cabinet.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observed that in case of a union of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last state would be worse than their first. All the Colonies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desirous of suppressing the Indians, and it was clear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anti-Indian tendency that it would go very hard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when they came closer together. In order that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avenue might remain unexplored, the Indians resolved to send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 deputation to England, although there was every likelihood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small voice being drowned in the loud roar of British and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lions. On this occasion Sheth Haji Habib, a Memon gentleman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Porbandar, was appointed as my colleague on the deputation.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carried on a long established trade in the Transvaal andwas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wide experience. He had not received English education,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easily understood English, Dutch, Zulu and other languages.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were with the satyagrahis but he could not be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full satyagrahi himself. Mr. Merriman, the veteran statesman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was our fellow passenger on board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Kenilworth </w:t>
      </w:r>
      <w:r>
        <w:rPr>
          <w:rFonts w:ascii="Times" w:hAnsi="Times" w:eastAsia="Times"/>
          <w:b w:val="0"/>
          <w:i/>
          <w:color w:val="000000"/>
          <w:sz w:val="22"/>
        </w:rPr>
        <w:t>Castle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took us to England, leaving Cape Townon June 23,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1909. He was going with a view to the unificationof the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and others were already in England.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of the Indians in Natal also visited England about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their special grievances.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Lord Crewe was Secretary of State for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Lord Morley Secretary of State for India.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discussions, and we interviewed a large number of people. There was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journalist or member of either House whom it was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but whom we did not meet. Lord Ampthill rendered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help. He used to meet Mr. Merriman, General Botha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and at last he brought a message from the General. Said he: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“General Botha appreciates your feelings in the matter, and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your minor demands. But he is not ready to repeal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or to amend the Immigrants Restriction Act. He also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colour bar which has been set up in the law of the land.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racial bar is a matter of principle with the General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felt like doing away with it the South African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listen to him. General Smuts is of the same mind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Botha, and this is their final decision and final offer.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more you will only be inviting trouble for yourself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people. Therefore whatever you do, do it after giving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this attitude of the Boer leaders. General Botha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tell you this and give you an idea of your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delivering the message Lord Ampthill said, “You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Botha concedes all your practical demands,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work-a-day world we must always give and take.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we desire. I would therefore strongly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with this offer. If you wish to fight for principle’s sake,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later on. You and the Sheth think over this, and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reply at your convenience.”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hearing this I looked to Sheth Haji Habib, who said, “Tell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me that I accept General Botha’s offer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conciliation party. If he makes these concessions, we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and later on struggle for principle. I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suffer any more. The party I represent constitutes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community, and it also holds the major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wealth.”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translated the Sheth’s sentences word by word, and then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satyagrahis I said: “We are both highly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youfor the trouble you have taken. My colleague is right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represents a numerically and financially stronger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for whom I speak are comparatively poor and inferior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but they are resolute unto death. They are fighting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practical relief but for principle as well. If they must give up either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two, they will jettison the former and fight for the latter. We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189</w:t>
      </w:r>
    </w:p>
    <w:p>
      <w:pPr>
        <w:sectPr>
          <w:pgSz w:w="9360" w:h="12960"/>
          <w:pgMar w:top="524" w:right="1406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idea of General Botha’s might, but we attach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to our pledge, and therefore we are ready to face the worst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abiding by it. We will be patient in the confidence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our solemn resolution, God in Whose name we have made it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to its fulfilment.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can grasp your position fully. You have done much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take it ill if you now withhold your support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satyagrahis. Nor will we forget the debt of gratitude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laid us. But we trust that you will excuse us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accept your advice. You may certainly tell General Botha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Sheth and myself have received his offer and inform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though in a minority will observe their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in the end to soften his heart by their self-suffering and to </w:t>
      </w:r>
      <w:r>
        <w:rPr>
          <w:rFonts w:ascii="Times" w:hAnsi="Times" w:eastAsia="Times"/>
          <w:b w:val="0"/>
          <w:i w:val="0"/>
          <w:color w:val="000000"/>
          <w:sz w:val="22"/>
        </w:rPr>
        <w:t>induce him to repeal the Asiatic Act.”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Ampthill replied: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must not suppose that I will give you up. I too must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gentleman’s part. Englishmen are not willing at once to relinquish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task they have undertaken. Yours is a righteous struggle,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 with clean weapons. How can I possibly give you up?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realize my delicate position. The suffering, if any,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you alone, and therefore it is my duty to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settlement possible in the circumstances. But if you,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suffer, are prepared to undergo any amount of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principle’s sake, I must not only not come in your way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you. I will therefore continue as President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help you to the best of my ability.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am but a junior member of the House of Lords,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command much influence. However, you may rest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influence I possess will be continually exerted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behalf.”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were both pleased to hear these words of encouragement.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delightful feature of this interview has perhaps not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already observed Sheth Haji Habib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divergent views, and yet there was such friendshipand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between us, that the Sheth did not hesitate to communicate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difference of opinion through me. He relied upon me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>his case to Lord Ampthill all right.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“has perhaps escaped the reader”.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close this chapter with a not quite relevant paragraph.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England I had occasion to talk with many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anarchists. My booklet 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Home Rule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during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voyage to South Africa on board s.s.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Kildonan Castle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(November,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1909) and published soon afterwards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had its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necessity of having to meet their arguments as well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difficulties of Indians in South Africa who held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I had also discussed the main points of the book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 in order that he might not feel for one moment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misused his name and his help for my work in South Africa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my views.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discussion with Lord Ampthill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imprinted on my memory. He found time to meet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illness in his family and, although he did not agree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as expressed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accorded his support to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till the last, and my relations with him were always cordial.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XXXIII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—I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which now returned from England did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news. But I did not mind what conclusions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draw from our conversations with Lort Ampthill. I knew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stand by us till the end. My ideas about satyagraha had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matured and I had realized its universality as well as its excellence.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perfectly at ease. Hind Swaraj was written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sublimity of satyagraha and that book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my faith in its efficacy. I was perfectly indifferent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numerical strength of the fighters on our side.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not free from anxiety on the score of finance.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indeed hard to prosecute a long, protracted struggle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I did not realize then as clearly as I do now that a struggle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without funds, that money very often spoils a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that God never gives a satyagrahi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mumukshu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strict needs. But I had faith in God Who did not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>desert me but raised me from the slough of despondency. If on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 Swaraj”, November 22, 1909.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letter conveying to Lord Ampthill his views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 movement, modern civilization, etc.,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Ampthill”, </w:t>
      </w:r>
      <w:r>
        <w:rPr>
          <w:rFonts w:ascii="Times" w:hAnsi="Times" w:eastAsia="Times"/>
          <w:b w:val="0"/>
          <w:i w:val="0"/>
          <w:color w:val="000000"/>
          <w:sz w:val="18"/>
        </w:rPr>
        <w:t>October 30,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Aspirant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8"/>
        </w:rPr>
        <w:t>or liberation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191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I had to tell the Indians on our landing in South Africa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mission had failed, on the other hand God relieved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difficulty. As I set my foot in Cape Town I received a 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 that Mr. (afterwards Sir) Ratanji Jamshedji Tata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Rs. 25,000 to the satyagraha funds.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sum amply sufficed </w:t>
      </w:r>
      <w:r>
        <w:rPr>
          <w:rFonts w:ascii="Times" w:hAnsi="Times" w:eastAsia="Times"/>
          <w:b w:val="0"/>
          <w:i w:val="0"/>
          <w:color w:val="000000"/>
          <w:sz w:val="22"/>
        </w:rPr>
        <w:t>for our immediate needs and we forged ahead.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or even the largest possible gift of money could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help forward a satyagraha struggle, a fight on behalf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chiefly in self-purification and self-reliance.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impossible without capital in the shape of character.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palace deserted by its inmates looks like a ruin, so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without character, all his material belongings notwithstanding.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 now saw that no one could tell how long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last. On the one hand there were the Boer Generals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yield even an inch of ground and on the other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satyagrahis pledged to fight unto death or victory.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war between ants and the elephant who could crush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under each of his feet. The satyagrahis could not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limit upon their satyagraha. Whether it lasted one year or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all the same to them. For them the struggle itself was victory.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meant imprisonment or deportation for them. But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 in the meanwhile? No one would engage as an employee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was constantly going to jail and, when he was released,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to maintain himself as well as those dependent on him?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 to lodge and where was his house rent to come from?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may be excused if he feels troubled at heart from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daily bread. There cannot be many in the world who would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fight in spite of being compelled to condemn their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dearest to the same starvation which they suffered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tabs>
          <w:tab w:pos="550" w:val="left"/>
          <w:tab w:pos="1030" w:val="left"/>
          <w:tab w:pos="1110" w:val="left"/>
          <w:tab w:pos="1730" w:val="left"/>
          <w:tab w:pos="2250" w:val="left"/>
          <w:tab w:pos="3210" w:val="left"/>
          <w:tab w:pos="3650" w:val="left"/>
          <w:tab w:pos="4790" w:val="left"/>
          <w:tab w:pos="60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jail-going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a system of monthly allowances in cash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not have done to grant an equal sum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who had a family of five persons dependent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placed on a par with another who was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G. K. Gokhale” &amp; “Interview to Cape Argus”, November 30, </w:t>
      </w:r>
      <w:r>
        <w:rPr>
          <w:rFonts w:ascii="Times" w:hAnsi="Times" w:eastAsia="Times"/>
          <w:b w:val="0"/>
          <w:i w:val="0"/>
          <w:color w:val="000000"/>
          <w:sz w:val="18"/>
        </w:rPr>
        <w:t>1909 and “Tata’s Gift”, December 11, 1909.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“A particle for the ant and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(weight equal to six </w:t>
      </w:r>
      <w:r>
        <w:rPr>
          <w:rFonts w:ascii="Times" w:hAnsi="Times" w:eastAsia="Times"/>
          <w:b w:val="0"/>
          <w:i w:val="0"/>
          <w:color w:val="000000"/>
          <w:sz w:val="18"/>
        </w:rPr>
        <w:t>maunds) for the elephant.”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family responsibilities. Nor was it possible to recruit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‘army’. The principle generally observed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family was asked to name the minimum amount adequate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needs and was paid accordingly on trust. There was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here for fraud, of which some rogues did not fail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Others who were honest but who were accustomed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particular style naturally expected such help as would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keep it up. I saw that at this rate the movement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for any length of time. There was always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being done to the deserving, and undue advantage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unscrupulous. There was only one solution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namely, that all the families should be kept at one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members of a sort of co-operative commonwealth.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would be no scope for fraud, nor would there be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any. Public funds would be largely saved and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would be trained to live a new and simple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one another. Indians belonging to various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professing divers faiths would have an opportunity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was the place suitable for a settlement of this nature?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a city would have been like straining at a gnat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a camel. The house rent alone would perhaps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sum as the food bill, and it would not be easy to live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amidst the varied distractions of a city. Again in a city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find a place where many families could prosecute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industry in their own homes. It was therefore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selected should be neither too far from nor too near a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of course Phoenix,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there was also some cultivation being carried on.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convenient in many other ways, but it was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from Johannesburg and to be reached by a journey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hours. It was therefore difficult and expensive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such a distance and bring them back again. Besides,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would not be ready to leave their homes for such a far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and even if they were ready it seemed impossible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satyagrahi prisoners on their release.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place required then must be in the Transvaal and near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year later Gandhiji had to face the possibility of satyagrahis leaning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after the struggle;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March 9, 1911.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</w:t>
      </w:r>
    </w:p>
    <w:p>
      <w:pPr>
        <w:sectPr>
          <w:pgSz w:w="9360" w:h="12960"/>
          <w:pgMar w:top="524" w:right="135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Mr. Kallenbach, whose acquaintance the reader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made, bought a farm of about 1,100 acres and gave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satyagrahis free of any rent or charge (May 30, 1910).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there were nearly one thousand fruit-bearing trees and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at the foot of a hill with accommodation for half-a-dozen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Water was supplied from two wells as well as from a spring.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nearest railway station, Lawley, was about a mile from the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Johannesburg was twenty-one miles distant. We decided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upon this farm and to invite the families of satyagrahis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XXXIV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—II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Farm oranges, apricots and plums grew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 that during the season the satyagrahis could have their fill </w:t>
      </w:r>
      <w:r>
        <w:rPr>
          <w:rFonts w:ascii="Times" w:hAnsi="Times" w:eastAsia="Times"/>
          <w:b w:val="0"/>
          <w:i w:val="0"/>
          <w:color w:val="000000"/>
          <w:sz w:val="22"/>
        </w:rPr>
        <w:t>of the fruits and yet have a surplus.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spring was about 500 yards away from our quarters,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had to be fetched on carrying poles.</w:t>
      </w:r>
    </w:p>
    <w:p>
      <w:pPr>
        <w:autoSpaceDN w:val="0"/>
        <w:tabs>
          <w:tab w:pos="550" w:val="left"/>
          <w:tab w:pos="2270" w:val="left"/>
          <w:tab w:pos="3530" w:val="left"/>
          <w:tab w:pos="4610" w:val="left"/>
          <w:tab w:pos="531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insisted that we should not have any servants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household work or, as far as might be, even for the farming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operations.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scavenging was done with our own hands. As regards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families, we resolved from the first that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housed separately. The houses therefore were to be built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separate blocks, each at some distance from the other.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was considered sufficient to provide accommodation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sixty men. Then again we had to erect a house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by its side a school house, as well as a workshop for </w:t>
      </w:r>
      <w:r>
        <w:rPr>
          <w:rFonts w:ascii="Times" w:hAnsi="Times" w:eastAsia="Times"/>
          <w:b w:val="0"/>
          <w:i w:val="0"/>
          <w:color w:val="000000"/>
          <w:sz w:val="22"/>
        </w:rPr>
        <w:t>carpentry, shoemaking, etc.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hailed from Gujarat, Tamilnad, Andhradesh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India, and there were Hindus, Mussalmans, Parsis and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About forty of them were young men, two or three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five women and twenty to thirty children of whom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>were girls.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and other women were meat-eaters.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and I thought it desirable to exclude meat from the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could we ask people who had no scruples in the matter, who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habituated to taking meat since childhood and whowere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letter making the offer and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 </w:t>
      </w:r>
      <w:r>
        <w:rPr>
          <w:rFonts w:ascii="Times" w:hAnsi="Times" w:eastAsia="Times"/>
          <w:b w:val="0"/>
          <w:i w:val="0"/>
          <w:color w:val="000000"/>
          <w:sz w:val="18"/>
        </w:rPr>
        <w:t>Kallenbach”, May 30, 1910 and “Kallenbach’s Gift”, June 11, 1910.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over here in their days of adversity, to give up meat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temporarily? But if they were given meat, would not that swell our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living? Again, should those who were accustomedto taking beef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that too? How many separate kitchens must be run in that case?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my duty on this point? Having been instrumental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help to these families, I had already given my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meat-eating as well as beef-eating. If I made a rule that meat-eaters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helped, I would have to prosecute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through vegetarians only, which was absurd as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organized on behalf of all classes of Indians. I did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clearly to visualize my duty in these circumstances.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Mussalmans asked even for beef, that too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them. To refuse them admission to the Farm was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out of the 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love is, there God is also. The Mussalman friends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granted me permission to have a purely vegetarian kitchen.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now to approach Christian sisters whose husbands or sons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I had often come in such intimate contact with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were now in jail and who had on similar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having a vegetarian dietary. But this was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to deal at close quarters with their families in their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represented to the sisters the difficulty of housing accommodation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of finance and my own deep-rooted sentiment in the matter.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 assured them that even beef would be provied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wanted it. The sisters kindly consented to have no meat,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cooking department was placed in their charge. I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another man was detailed to assist them. My presence acted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check upon petty bickerings. The food was to be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time as well as the number of meals was fixed.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one single kitchen, and all were to dine in a single 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to see to the cleaning of his own dish and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pots were to be cleaned by different parties in turn.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state that satyagrahis lived on Tolstoy Farm for a long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women nor the men ever asked for meat.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Drink, smoking, </w:t>
      </w:r>
      <w:r>
        <w:rPr>
          <w:rFonts w:ascii="Times" w:hAnsi="Times" w:eastAsia="Times"/>
          <w:b w:val="0"/>
          <w:i w:val="0"/>
          <w:color w:val="000000"/>
          <w:sz w:val="22"/>
        </w:rPr>
        <w:t>etc., were of course totally prohibited.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stated, we wanted to be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>as far as possible even in erecting buildings. Our architect was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the children readily accepted this vegetarianism;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An Autobiogra-</w:t>
      </w:r>
      <w:r>
        <w:rPr>
          <w:rFonts w:ascii="Times" w:hAnsi="Times" w:eastAsia="Times"/>
          <w:b w:val="0"/>
          <w:i w:val="0"/>
          <w:color w:val="000000"/>
          <w:sz w:val="18"/>
        </w:rPr>
        <w:t>phy, Pt. IV, Ch. XXXI.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195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of course, and he got hold of a European mason.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carpenter, Narayandas Damania, volunteered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 and brought other carpenters to work at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rates. As regards unskilled labour, the settlers worked withtheir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Some of us who had supple limbs literally worked wonders.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satyagrahi of the name of Vihari did half of the carpenter’s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lion-like Thambi Naidoo was in charge of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marketing for which he had to go to Johannesburg.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settlers was Pragji Khandubhai Desai who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accustomed to discomfort all his life, but who had here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bitter cold, a hot sun and sharp rains. In the beginning we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tents for about two months while the buildings,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construction. The structures were all of corrugated iron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long to raise. The timber too could be had ready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sizes required. All we had to do was to cut it to measure.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many doors or windows to be prepared. Hence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number of buildings could be erected within such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of time. But all this labour was a heavy tax on Pragji’s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The work on the Farm was certainly harder than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One day Pragji actually fainted, thanks to fatigue and heat.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man to give in. He fully trained up his body here,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end he stood abreast as a good worker with the best of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Joseph Royeppen, a barrister free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barrister’s pride. He could not undertake very hard work.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him to take down loads from the railway train and to haul </w:t>
      </w:r>
      <w:r>
        <w:rPr>
          <w:rFonts w:ascii="Times" w:hAnsi="Times" w:eastAsia="Times"/>
          <w:b w:val="0"/>
          <w:i w:val="0"/>
          <w:color w:val="000000"/>
          <w:sz w:val="22"/>
        </w:rPr>
        <w:t>them on to the cart, but he did it as best he could.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became strong on Tolstoy Farm and labour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>be a tonic for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to go to Johannesburg on some errand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liked to go there just for the fun of it. I also had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business. We therefore made a rule that we could go there by rail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public business of our little commonwealth, and then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third class. Anyone who wanted to go on a pleasure trip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foot, and carry home-made provisions with him. No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anything on his food in the city. Had it not been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rules, the money saved by living in a rural locality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wasted in railway fares and city picnics. The provisions carried </w:t>
      </w:r>
      <w:r>
        <w:rPr>
          <w:rFonts w:ascii="Times" w:hAnsi="Times" w:eastAsia="Times"/>
          <w:b w:val="0"/>
          <w:i w:val="0"/>
          <w:color w:val="000000"/>
          <w:sz w:val="22"/>
        </w:rPr>
        <w:t>were of the simplest home-baked bread made from coarse wheat flour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at home from which the bran was not removed, groundnut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also prepared at home, and home-made marmalade.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an iron hand-mill for grinding wheat. Groundnut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by roasting and then grinding groundnuts, and was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cheaper than ordinary butter. As for the oranges, we had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on the Farm. We scarcely used cow’s milk on the Farm and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managed with condensed milk.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the trips. Anyone who wished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went there on foot once or twice a week and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day. As I have already stated, it was a journey of 21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back. We saved hundreds of rupees by this one rule of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foot, and those who thus went walking were much benefited.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acquired the habit of walking. The general practice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sojourner should rise at two o’clock and start at half past two.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reach Johannesburg in six to seven hours. The record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time taken on the journey was 4 hours 18 minutes.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 imagine that this discipline operated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at all as a hardship. On the other hand it was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cheerfully. It would have been impossible to have a single settler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had been employed. The youngsters thoroughly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Farm and the errands to the city. It was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playing their pranks while engaged in work.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 was given to them than what they willingly and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rendered, and I never found that the work thus done was </w:t>
      </w:r>
      <w:r>
        <w:rPr>
          <w:rFonts w:ascii="Times" w:hAnsi="Times" w:eastAsia="Times"/>
          <w:b w:val="0"/>
          <w:i w:val="0"/>
          <w:color w:val="000000"/>
          <w:sz w:val="22"/>
        </w:rPr>
        <w:t>unsatisfactory either in quantity or in quality.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paragraph may be devoted to our sanitary arrangements.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large number of settlers, one could not find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dirt anywhere on the Farm. All rubbish was buried in trenches dug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No water was permitted to be thrown on the roads.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waste water was collected in buckets and used to water the trees.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food and vegetable refuse were utilized as manure.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square pit one foot and a half deep was sunk near the house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night-soil, which was fully covered with the excavated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therefore did not give out any smell. There were no flies,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imagine that night-soil had been buried there.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not only spared a nuisance, but the source of possible nuisance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converted into invaluable manure for the Farm. If night-soil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utilized, we would get manure worth lakhs of rupees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secure immunity from a number of diseases. By our bad habits we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197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our sacred river banks and furnish excellent breeding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flies with the result that the very flies which through our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settle upon uncovered night-soil defile our bodies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bathed. A small spadeis the means of salvation from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nuisance. Leaving night-soil, cleaning the nose or spitting on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sin against God aswell as humanity, and betrays a sad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others. The man who does not cover his waste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a heavy penalty even if he lives in a forest.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before us was to make the Farm a busy hive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thus to save money and in the end to make the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If we achieved this goal, we could battle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for an indefinite period. We had to spend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shoes. The use of shoes in a hot climate is harmful,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perspiration is absorbed by the feet which thus grow tender.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 were needed in the Transvaal as in India, but we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must be protected against thorns, stones and the like.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learn to make sandals. There is at Mariann Hill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Pinetown a monastery of German Catholic monks called the Trappists,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industries of this nature are carried on. Mr. Kallenbach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acquired the art of making sandals. After he returned,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it to me and I in my turn to other workers. Thus several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learnt how to manufacture sandals, and we commenced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friends. I need scarcely say that many of my pupils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me in the art. Another handicraft introduced was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carpentry. Having founded a sort of village we needed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large and small from benches to boxes, and we made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The selfless carpenters already referred to helped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months. Mr. Kallenbach was the head of the carpentry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and as such every moment gave us the evidence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mastery and exactitude.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was indispensable for the youngsters and the children.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most difficult of our tasks and we never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success in this matter till the very last.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work was largely borne by Mr. Kallenbach and myself.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 could be held only after noon, when both of us were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opened in June, 1910;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“Johannesburg”, June 27, 1910.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Cf., “Public Letter to Ratan J. Tata”, April 1, 1912,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mentions, Me&amp;, Desai and later Jamnadas Gandhi as the people assisting him;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IV. Ch. XXXII and XXXIII.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exhausted by our morning labour, and so were our pupils.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therefore would often be dozing as well as the taught.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sprinkle water on the eyes, and by playing with the children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pull them up and to pull up ourselves, but sometimes in vain.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peremptorily demanded rest and would not take a denial.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only one and the leastof our many difficulties. For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conducted inspite of these dozings. What were we to teach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spoke one of the languages, Gujarati, Tamil or Telugu, and how?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anxious to make these languages the medium of instruction.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 little Tamil but no Telugu. What could one teacher do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I tried to use some of the young men as teachers,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was not altogether a success. Pragji’s services were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requisitioned. Some of the youngsters were very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lazy and were always on bad terms with their books.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expect to make much headway with such pupils. Again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regular in our teaching. Business sometimes took Mr.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 as well as me to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teaching presented another tough problem.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Mussalmans to read the Koran, and Parsis the Avesta.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Khoja child, whose father had laid upon me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him a small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pothi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sect. I collected books bearing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and Zoroastrianism. I wrote out the fundamental doctrines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according to my lights,—I forget now whether it was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children or for the Tolstoy Farmers. If this document were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possession, I should have inserted it here as a landmark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progress. But I have thrown away or burnt many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life. I destroyed such papers, as I felt it was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them or as the scope of my activities was extended.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this, as to have presented all of them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 and expensive. I should have been compelled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cabinets and boxes, which would have been an eyesore to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the vow of poverty.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teaching experiment was not fruitless. The children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the infection of intolerance, and learnt to view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religions and customs with a large-hearted charity.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how to live together like blood-brothers. They imbibed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lessons of mutual service, courtesy and industry. And from what little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Autobiography, Pt. IV, Ch. XXXIV.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Book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199</w:t>
      </w:r>
    </w:p>
    <w:p>
      <w:pPr>
        <w:sectPr>
          <w:pgSz w:w="9360" w:h="12960"/>
          <w:pgMar w:top="524" w:right="141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the later activities of some of the children on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Farm, I am certain that the education which they received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in vain. Even if imperfect, it was a thoughtful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and among the sweetest reminiscences of Tolstoy Farm,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reminiscences of this teaching experiment are no less sweet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94" w:lineRule="exact" w:before="6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another chapter must be devoted to these reminiscences.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OLSTOY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  <w:r>
        <w:rPr>
          <w:rFonts w:ascii="Times" w:hAnsi="Times" w:eastAsia="Times"/>
          <w:b w:val="0"/>
          <w:i w:val="0"/>
          <w:color w:val="000000"/>
          <w:sz w:val="20"/>
        </w:rPr>
        <w:t>—III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chapter I propose to string together a number of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reminiscences which are rather disjointed and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 must crave the reader’s indulgence.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hardly ever had to teach the kind of heterogeneous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that fell to my lot, containing as it did pupils of all ages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sexes, from boys and girls of about seven years of age to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twenty and young girls 12 or 13 years old. Some of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were wild and mischievous.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 to teach this ill-assorted group? How was I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all pupils? Again in what language should I talk to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The Tamil and Telugu children knew their own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English and a little Dutch. I could speak to them only in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the class into two sections, the Gujarati section to be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 and the rest in English. As the principal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teaching, I arranged to tell or read to them some interesting stories.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proposed to bring them into close mutual contact and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cultivate a spirit of friendship and service. Then there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imparted some general knowledge of history and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of arithmetic. Writing was also taught, and so were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formed part of our prayers, and to which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tried to attract the Tamil children as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met freely. My experiment of co-education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Tolstoy Farm was the most fearless of its type. I dare not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allow, or train children to enjoy, the liberty which I had granted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class. I have often felt that my mind then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innocent than it is now, and that was due perhaps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Since then I have had bitter experiences,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burnt my fingers badly. Persons whom I took to be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innocent have turned out corrupt. I have observed the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roots of evil deep down in my own nature; and timidity has claimed </w:t>
      </w:r>
      <w:r>
        <w:rPr>
          <w:rFonts w:ascii="Times" w:hAnsi="Times" w:eastAsia="Times"/>
          <w:b w:val="0"/>
          <w:i w:val="0"/>
          <w:color w:val="000000"/>
          <w:sz w:val="22"/>
        </w:rPr>
        <w:t>me for its 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repent having made the experiment.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witness that it did not do any harm. But as a child who has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hot milk blows even into whey, my present attitude is one </w:t>
      </w:r>
      <w:r>
        <w:rPr>
          <w:rFonts w:ascii="Times" w:hAnsi="Times" w:eastAsia="Times"/>
          <w:b w:val="0"/>
          <w:i w:val="0"/>
          <w:color w:val="000000"/>
          <w:sz w:val="22"/>
        </w:rPr>
        <w:t>of extra caution.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cannot borrow faith or courage from 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doubter is marked out for destruction,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it. My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were at their highest in Tolstoy Farm. I have been praying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permit me to re-attain that height, but theprayer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heard, for the number of such suppliants before the Great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Throne is legion. The only consolation is that God has as many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suppliants. I therefore repose full faith in Him 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prayer will be accepted when I have fitted myself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grace.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my experiment. I sent the boys reputed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and the innocent young girls to bathe in the same spot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I had fully explained the duty of self-restraint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who were all familiar with my satyagraha doctrine. I knew,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did the children, that I loved them with a mother’s love.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remember the spring at some distance from the kitchen.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it folly to let the children meet there for bath and yet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innocent? My eye always followed the girls as a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would follow a daughter. The time was fixed when all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girls went together for a bath. There was an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in the fact that they went in a body. Solitude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avoided. Generally I also would be at the spring at 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slept in an open verandah. The boys and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spread themselves around me. There was hardly a distance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feet between any two beds. Some care was exercised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the order of the beds, but any amount of such care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futile in the case of a wicked mind. I now see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safeguarded the honour of these boys and girls.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from a belief that boys and girls could thus live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harm, and the parents with their boundless faith in me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me to make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one of the young men made fun of two girls,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themselves or some child brought me the information.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made me tremble. I made inquiries and found that the report was true.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201</w:t>
      </w:r>
    </w:p>
    <w:p>
      <w:pPr>
        <w:sectPr>
          <w:pgSz w:w="9360" w:h="12960"/>
          <w:pgMar w:top="524" w:right="140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remonstrated with the young men, but that was not enough. I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girls to have some sign on their person as a warning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that no evil eye might be cast upon them, and as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girl that no one dare assail their purity. The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could not so much as touch Sita with evil intent while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thousands of miles away. What mark should the girls bear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a sense of security and at the same time to sterilize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sinner’s eye? This question kept me awake for the night.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gently suggested to the girls that they might let me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offtheir fine long hair. On the Farm we shaved and cut the hair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and we therefore kept scissors and clipping machinesAt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would not listen to me. I had already explained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elderly women who could not bear to think of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yet quite understood my motive, and they to had finally accorded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support to me. They were both of them noble girls.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is—alas!—now no more. She was very bright and intelligent.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is living and the mistress of a household of her own. They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after all, and at once the very hand that is narrating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to cut off their hair. And afterwards I analysed and explained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before my class, with excellent results. I never heard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joke again. The girls in question did not lose in any case,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much they gained. I hoped the young men still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this incident and keep their eyes from sin.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such as I have placed on record are not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imitation. Any teacher who imitated them would be incurring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risk. I have here taken note of them only to show how far a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certain circumstances and to stress the purity of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This very purity was a guarantee of its victory.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launching on such experiments a teacher has to be both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 his pupils and to be prepared for all eventualities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>and only the hardest penance can fit him to conduct them.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of mine was not without its effect on the entire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settlers on the Farm. As we had intended to cut down expenses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barest minimum, we changed our dress also. In the cities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men including the satyagrahis put on European dress.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clothing was not needed on the Farm. We had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therefore put on labourers’ dress but in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style, </w:t>
      </w:r>
      <w:r>
        <w:rPr>
          <w:rFonts w:ascii="Times" w:hAnsi="Times" w:eastAsia="Times"/>
          <w:b w:val="0"/>
          <w:i/>
          <w:color w:val="000000"/>
          <w:sz w:val="22"/>
        </w:rPr>
        <w:t>viz.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working men’s trousers and shirts, which were imitated from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prisoners’ uniform. We all used cheap trousers and shirts which could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ready-made out of coarse blue cloth. Most of the ladies were </w:t>
      </w:r>
      <w:r>
        <w:rPr>
          <w:rFonts w:ascii="Times" w:hAnsi="Times" w:eastAsia="Times"/>
          <w:b w:val="0"/>
          <w:i w:val="0"/>
          <w:color w:val="000000"/>
          <w:sz w:val="22"/>
        </w:rPr>
        <w:t>good hands at sewing and took charge of the tailoring department.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food we generally had rice, dal, vegetable and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occasionally added. All this was served in a singledish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really a dish, but a kind of bowl such as is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jail. We had made wooden spoons on the Farm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three meals in the day. We had bread and home-made </w:t>
      </w:r>
      <w:r>
        <w:rPr>
          <w:rFonts w:ascii="Times" w:hAnsi="Times" w:eastAsia="Times"/>
          <w:b w:val="0"/>
          <w:i w:val="0"/>
          <w:color w:val="000000"/>
          <w:sz w:val="22"/>
        </w:rPr>
        <w:t>wheaten “coffee”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six o’clock in the morning, rice, dal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at eleven, and wheat pap and milk, or breadand “coffee”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past five in the evening. After the eveningmeal we had prayers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or half past seven. At prayerswe sang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readings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books on Islam.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English, Hindi and Gujarati. Sometimes we had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each of the three languages, and sometimes only one.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retired at 9 o’clock.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observed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on the Farm. We were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Shri P. K. Kotval who had much experience of fasting,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followed him to keep the </w:t>
      </w:r>
      <w:r>
        <w:rPr>
          <w:rFonts w:ascii="Times" w:hAnsi="Times" w:eastAsia="Times"/>
          <w:b w:val="0"/>
          <w:i/>
          <w:color w:val="000000"/>
          <w:sz w:val="22"/>
        </w:rPr>
        <w:t>chaturmas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Ramzan also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meanwhile. There were Mussalman youngsters among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felt we must encourage them to keep the fasts. We arranged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have meals in the evening as well as in the early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Porridge, etc., were prepared for them in the evening.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of course, nor did anyone ask for it. To keep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company the rest of us had only one meal a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As a rule we finished our evening meal before sunset;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was that the others finished their supper about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boys commenced theirs. These boys were so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did not put anyone to extra trouble although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fasts, and the fact that the non-Muslim children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matter of fasting left a good impression on all.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there ever was a quarrel, much less a split,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the Mussalman boys on the score of religion.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 know that although staunch in their own beliefs, they all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with respect and assisted one another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observances.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recipe of this wheaten “coffee”,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“General Knowledge About Health </w:t>
      </w:r>
      <w:r>
        <w:rPr>
          <w:rFonts w:ascii="Times" w:hAnsi="Times" w:eastAsia="Times"/>
          <w:b w:val="0"/>
          <w:i w:val="0"/>
          <w:color w:val="000000"/>
          <w:sz w:val="18"/>
        </w:rPr>
        <w:t>(-X)”, March 8,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details,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An Autobiography, Pt. IV, Ch. XXXI.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203</w:t>
      </w:r>
    </w:p>
    <w:p>
      <w:pPr>
        <w:sectPr>
          <w:pgSz w:w="9360" w:h="12960"/>
          <w:pgMar w:top="524" w:right="1402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were living far from the amenities of city life,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keep even the commonest appliances against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of illness. I had in those days as much faith in the nature-cure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disease as I had in the innocence of children. I felt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disease as we lived a simple life, but if there was,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of dealing with it. My booklet on health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note-book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and of my living faith in those days. I was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believe that illness for me was out of the question. I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kinds of diseases could be cured by earth and water 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or changes in diet. There was not a single case of illness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in which we used drugs or called in a doctor.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oldman from North India 70 years of age who suffered from asthma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cough, but who was cured simply by changes in diet and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But I have now lost the courage, and in view of my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illnesses I feel that I have forfeited even the right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arrived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 while we were still living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Farm. His tour must be described in another chapter, but I will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record a half-sweet, half-bitter reminiscence. The reader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some idea of the sort of life we were leading. There was no cot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Farm, but we borrowed one for Gokhale. There was no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could enjoy full privacy. For sitting accommodation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beyond the benches in our school. Even so, how could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temptation of bringing Gokhale, in spite of his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to the Farm? And how could he help seeing it, either?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enough to imagine that Gokhale would be able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night’s discomfort and to walk about a mile and a half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to the Farm. I had asked him beforehand, and he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without bestowing any thought upon it, thanks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overwhelming confidence in me. It rained that day,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would have it, and I was not in a position suddenly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arrangement. I have never forgotten the trouble to which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that day in my ignorant affection. The hardship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him to bear and he caught a chill. We could not take him to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 and dining-hall. He had been put up in Mr. Kallenbach’s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as a series of articles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“General Knowledge about Health” from January 4, 1913 to March 29, </w:t>
      </w:r>
      <w:r>
        <w:rPr>
          <w:rFonts w:ascii="Times" w:hAnsi="Times" w:eastAsia="Times"/>
          <w:b w:val="0"/>
          <w:i w:val="0"/>
          <w:color w:val="000000"/>
          <w:sz w:val="18"/>
        </w:rPr>
        <w:t>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October, 1912.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room. His dinner would get cold while we brought it from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room. I prepared special soup, and Kotval special bread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could not be taken to him hot. We managed as best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Gokhale uttered not a syllable, but I understood from his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folly I had committed. When Gokhale came to know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slept on the floor, he removed the cot which had been brought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had his own bed too spread on the floor. This whole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night of repentance for me. Gokhale had a rule in life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a bad rule. He would not permit anyone except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to wait upon him. He had no servant with him during this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and I entreated him to let us massage his feet. But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let us even touch him, and half jocularly, half angrily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all seem to think that you have been born to suffer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discomforts, and people like myself have been born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pampered by you. You must suffer today the punishment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thisextremism of yours. I will not let you even touch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will go out to attend to nature’s needs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keep a commode for me? I will bear any amount of hardship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humble your pride.” These words were to us like a thunderbolt,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deeply grieved Mr. Kallenbach and me. The only consolation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Gokhale wore a smile on his face all the while. Krishna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often deeply offended by Arjuna, “unknowing of His majesty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careless in the fondness of his love,” but he soon forgot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incidents. Gokhale remembered only our will to serve, though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accord us the high privilege of serving him. The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letter he wrote me from Mombasa is still imprinted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heart. Gokhale bore everything cheerfully, but till the last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service which it was in our power to render.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food, etc., from our hands, but that he could not help.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morning he allowed no rest either to himself or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corrected all his speeches which we proposed to publish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book-form. When he had to write anything, he was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 and fro and thinking it out. He had to write a small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thought that he would soon have done with it. But no.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twitted him upon it, he read me a little homily: “You do not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life. I will not do even the least little thing in a hurry.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it and consider the central idea. I will next deliberate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suited to the subject and then set to write.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as I do, what a huge saving of time would there be?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would be saved from the avalanche of half-baked ideas which</w:t>
      </w:r>
    </w:p>
    <w:p>
      <w:pPr>
        <w:autoSpaceDN w:val="0"/>
        <w:tabs>
          <w:tab w:pos="6070" w:val="left"/>
        </w:tabs>
        <w:autoSpaceDE w:val="0"/>
        <w:widowControl/>
        <w:spacing w:line="32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34 : 11 FEBRUARY, 1926 - 1 APRIL, 1926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205</w:t>
      </w:r>
    </w:p>
    <w:p>
      <w:pPr>
        <w:sectPr>
          <w:pgSz w:w="9360" w:h="12960"/>
          <w:pgMar w:top="524" w:right="139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threaten to overwhelm her.”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reminiscences of Tolstoy Farm would be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account of Gokhale’s visit thereto, so would they be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to say something about the character and conduct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Kallenbach. It was really a wonder how he lived on Tolstoy Farm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 people as if he were one of us. Gokhale was not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attracted by ordinary things. But even he felt strongly drawn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revolutionary change in Kallenbach’s life. Kallenbach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the lap of luxury and had never known what privation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In fact, indulgence had been his religion. He had had his fill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pleasures of life, and he had never hesitated to secure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comfort everything that money could buy.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ordinary thing for such a man to live, move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being on Tolstoy Farm, and to become one with the Indian settlers.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an agreeable surprise for the Indians. Some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Kallenbach either as a fool or a lunatic, while others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his spirit of renunciation. Kallenbach never felt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to be painful. In fact he enjoyed it even more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enjoyed the pleasures of life before. He would be transported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rapture while describing the bliss of a simple life, and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hearers would be tempted to go in for it. He mixed so lovingly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young as well as the old, that separation from him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time left a clearly felt void in their lives. Mr. Kallenbach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fond of fruit trees and therefore he reserved gardening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portfolio. Every morning he would engage children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people in tending the fruit trees. He would make them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but he had such a cheerful temper and smiling face,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loved to work with him. Whenever a party of tourists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for Johannesburg at 2 a.m., Mr. Kallenbach would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and I had frequent talks on religion,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centred on fundamentals like non-violence or love,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When I said that it was a sin to kill snakes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Mr. Kallenbach was shocked to hear it as my numerous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friends had been. But in the end he admitted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principle in the abstract. At the very beginning of my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Mr. Kallenbach had seen the propriety and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in practice every principle of which he was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intellectually, and therefore he had been able to effect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>changes in his life without a moment’s sitation.</w:t>
      </w:r>
    </w:p>
    <w:p>
      <w:pPr>
        <w:autoSpaceDN w:val="0"/>
        <w:tabs>
          <w:tab w:pos="2590" w:val="left"/>
        </w:tabs>
        <w:autoSpaceDE w:val="0"/>
        <w:widowControl/>
        <w:spacing w:line="32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it was improper to kill serpents and the like,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their friendship, thought Mr. Kallenbach. He therefore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books on snakes in order to identify different species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reptiles. He there read that not all snakes are poisonous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actually serve as protectors of field-crops. He taught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different kinds of snakes and at last tamed a huge cobra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found on the Farm. Mr. Kallenbach fed it every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hands. I gently argued with him: “Although you do all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friendly spirit, your friendliness may not be quite clear to the cobra,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your kindness is not unalloyed with fear. Neitheryou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courage to play with it if it was free, and what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cultivate is courage of that stamp. Thereforethough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friendliness, there is not love in this act of taming the cobra.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should be such that the cobra can see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see every day that all animals grasp at once whetherthe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loves or fears them. Again you do not think the cobra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venomous, and have imprisoned it in order to study its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This is a kind of self-indulgence for which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room in the case of real friendship.”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appealed to Mr. Kallenbach, but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himself all at once to release the cobra. I did not exercise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upon him. I too was taking interest in the life of the cobra,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children, of course, enjoyed it immensely. No one was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harass the cobra, which however was casting about for some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escape. Whether the door of the cage was inadvertently left open,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cobra managed to open it, in a couple of days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found the cage empty as he one morning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upon his friend. Mr. Kallenbach was glad of it and so was 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this taming experiment, snakes became a frequent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talk. Mr. Kallenbach brought to the Farm a poor and disabled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named Albrecht who was so hump-backed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without supporting himself on a stick. Albrecht had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and being an educated man, took deep interest in recondite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He too had become one with the Indian settlers and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with all. He began fearlessly to play with snakes.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young snakes in his hand and let them play on his palm.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Tolstoy Farm had been further prolonged, goodness knows 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 have been the upshot of Albrecht’s adventures.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64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these experiments we did not fear snakes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otherwise might have, but it must not be supposed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Farm feared serpents or that there was a total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killing them. To have a conviction that there is violence or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certain course of conduct is one thing; to have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up to that conviction is quite another. A person who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and who is not ready to resign his own life cannot avoid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in case of emergency. I remember one such incident,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on the Farm. The reader must already have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was pretty well infested with snakes. There was no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on the Farm when we occupied it, and it had been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condition for some time. One day a snake was found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Kallenbach’s own room at such a place that it seemed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it away or to catch it. One of the students saw it, and calling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asked me what was to be done. He wanted my permission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could have killed it without such permission, but the settlers,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students or others,would not generally take such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consulting me. I saw that it was my duty to permit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the snake, and I permitted him. Even as I am writing this,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that I did anything wrong in granting the permission.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courage to seize the serpent with the hand or otherwise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danger to the settlers, and I have not cultivated such </w:t>
      </w:r>
      <w:r>
        <w:rPr>
          <w:rFonts w:ascii="Times" w:hAnsi="Times" w:eastAsia="Times"/>
          <w:b w:val="0"/>
          <w:i w:val="0"/>
          <w:color w:val="000000"/>
          <w:sz w:val="22"/>
        </w:rPr>
        <w:t>courage to this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there was on the Farm an ebb and flow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some of whom would be expecting to go to prison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had been released from it. Once it so happened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the Farm two satyagrahis who had been released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on personal recognizance and who had to attend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to receive the sentence. They were engrossed in talk,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time was up for the last train they must catch, and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they would succeed in taking that train.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young men and good athletes. They ran for all they were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some of us who wanted to see them off. While still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heard the whistle of the train as it steamed into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was a second whistle indicating its departure, we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precincts of the station. The young men increased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every moment, and I lagged behind them. The train started.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 station-master saw them running up and stopped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train, thus enabling them to take it after all. I tendered my </w:t>
      </w:r>
      <w:r>
        <w:rPr>
          <w:rFonts w:ascii="Times" w:hAnsi="Times" w:eastAsia="Times"/>
          <w:b w:val="0"/>
          <w:i w:val="0"/>
          <w:color w:val="000000"/>
          <w:sz w:val="22"/>
        </w:rPr>
        <w:t>thanks to the station-master when I reached the station. Two points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 out of this incident: first, the eagerness of the satyagrahis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jail and in fulfilling their promises, and second, the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cultivated by the satyagrahis with the local officers.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had missed that train, they could not have attended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the next day. No surety had been required of them, nor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been asked to deposit any money with the court.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only on the word of gentlemen. The satyagrahis had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prestige thatmagistrates did not think it necessary to ask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bail as they were courting jail. The young satyagrahis therefore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 at the prospect of missing the train, and ran swift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 At the commencement of the struggle satyagrahis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harassed by officials, and the jail authorities in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unduly severe. But as the movement advanced, we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of the officials was softened and in some cases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to sweetness. And where there was long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them, they even began to assist us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station-master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to. The reader must not imagine thatsatyagrahis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bribed these officials in any shape or form in order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from them. The satyagrahis never thought of purchasing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irregular facilities. But where facilities were offered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they were freely accepted, and the satyagrahis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such facilities in many places. If a station-master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ill-disposed, he can harass passengers in a variety of ways,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all the while within the four corners of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No complaint can be preferred against such harassment.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if the official is well disposed, he can grant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without violating the rules. All such facilities we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secure from the stationmaster, Lawley,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the patience and the capacity for self-suffering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perhaps be amiss here to take note of an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I have been fond for about the last thirty-five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experiments in dietetics from the religious,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 standpoints. This predilection for food reform still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around me would naturally be influenced by my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>Side by side with dietetics, I made experiments in treating diseases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“adjacent to the Farm”.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970" w:val="left"/>
          <w:tab w:pos="1870" w:val="left"/>
          <w:tab w:pos="2490" w:val="left"/>
          <w:tab w:pos="3410" w:val="left"/>
          <w:tab w:pos="3950" w:val="left"/>
          <w:tab w:pos="4570" w:val="left"/>
          <w:tab w:pos="535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natural curative agents only such as earth and water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drugs. When I practised as a barrister, cordial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established with my clients so that we looked upon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as members of the same family. The clients thereforemade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partner in their joys and sorrows. Some of them sought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familiar with my experiments in nature-cure. Stray patients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 would sometimes arrive at Tolstoy Farm. One of these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Lutavan, an aged client who first came from North India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labourer. He was over seventy years old and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powders and doctors’ mixtures. In those days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faith in the efficacy of my methods of curing disease,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agreed not indeed to treat him but to try my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if he lived on the Farm and observed all my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Lutavan complied with my conditions. One of these was thathe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tobacco to which he was strongly addicted. I made him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24 hours. At noon everyday I commenced giving him a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in the sun, as the weather then was not extra warm. For food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little rice, some olive oil, honey, and along with honey, porridge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sweet oranges sometimes and at other times grapes and wheaten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coffee. Salt and all condiments whatever were avoided. Lutavan slept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building as myself but in the inner apartment. For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given two blankets, one for spreading and the 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purposes, and a wooden pillow. A week passed.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accession of energy in Lutavan’s body. His asthma and cough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trouble, but he had more fits at night than by day. I suspected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smoking secretly, and I asked him if he did. Lutavan said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 couple of days passed and as still there was no improvement,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watch Lutavan secretly. Everyone slept on the floor,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place was full of snakes. Mr. Kallenbach had therefore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electric torch and kept one himself. I always slept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torch by my side. One night I resolved to lie in the bed awake.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was spread on the verandah just near the door, and Lutavan slept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but also near the door. Lutavan coughed at midnight, lighted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 and began to smoke. I slowly went up to his bed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switched on the torch. Lutavan understood everything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nervous. He ceased smoking, stood up and touched my feet. “I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great wrong,” he said. “I will never smoke again henceforth.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deceived you. Please excuse me.” So saying he almost began to </w:t>
      </w:r>
      <w:r>
        <w:rPr>
          <w:rFonts w:ascii="Times" w:hAnsi="Times" w:eastAsia="Times"/>
          <w:b w:val="0"/>
          <w:i w:val="0"/>
          <w:color w:val="000000"/>
          <w:sz w:val="22"/>
        </w:rPr>
        <w:t>sob. I consoled him and said that it was in his interest not to smoke.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cough should have been cured according to my calculations,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found that he was still suffering from it, I had suspected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smoking secretly. Lutavan gave up smoking. His asthma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 grew less severe in two or three days, and in a month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perfectly cured. He was now full of vigour and took his leave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station-master’s son, a child of two years, had an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typhoid. This gentleman too knew about my curative methods,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my advice. On the first day I gave the child no food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second day onwards only half a banana well mashed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spoonful of olive oil and a few drops of sweet orange juice. At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a cold mud poultice to the child’s abdomen, and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my treatment was successful. It is possible that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>diagnosis was wrong and it was not a case of typhoid.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many such experiments on the Farm,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failed in even a single case. But today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employ the same treatment. I would now shudder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banana and olive oil in a case of typhoid. In 1918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dysentery myself and I failed to cure it. And I cannot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day, whether it is due to mywant of self-confidence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climate that the same treatment which was effective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not equally successful in India. But this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treatment of diseases and the simplicity of our life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were responsible for a saving of at least two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public money. The settlers learned to look upon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members of the same family. The satyagrahis secured a pure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refuge, little scope was left for dishonesty or hypocrisy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 was separated from the tares. The dietetic experiments thus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were made from a hygienic standpoint, but I conducted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experiment upon myself which was purely spiritual in </w:t>
      </w:r>
      <w:r>
        <w:rPr>
          <w:rFonts w:ascii="Times" w:hAnsi="Times" w:eastAsia="Times"/>
          <w:b w:val="0"/>
          <w:i w:val="0"/>
          <w:color w:val="000000"/>
          <w:sz w:val="22"/>
        </w:rPr>
        <w:t>its nature.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pondered deeply and read widely over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vegetarians we had any right to take milk. But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the Farm, some book or newspaper fell into my hands,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read about the inhuman treatment accorded to cows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in order to extract the last drop of milk from them, and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description of the cruel and terrible process of </w:t>
      </w:r>
      <w:r>
        <w:rPr>
          <w:rFonts w:ascii="Times" w:hAnsi="Times" w:eastAsia="Times"/>
          <w:b w:val="0"/>
          <w:i/>
          <w:color w:val="000000"/>
          <w:sz w:val="22"/>
        </w:rPr>
        <w:t>phuka</w:t>
      </w:r>
      <w:r>
        <w:rPr>
          <w:rFonts w:ascii="Times" w:hAnsi="Times" w:eastAsia="Times"/>
          <w:b w:val="0"/>
          <w:i w:val="0"/>
          <w:color w:val="000000"/>
          <w:sz w:val="22"/>
        </w:rPr>
        <w:t>. I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reference to Lutavan,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“Fragment of Letter”, about October 2, 1911.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6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discussing with Mr. Kallenbach the necessity for taking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course of the discussion, I told him about this horrible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several other spiritual advantages flowing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milk, and observed that it was desirable to give up milk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possible. Mr. Kallenbach with his usual spirit of a knight-errant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ready at once to launch upon the experiment of doing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as he highly approved of my observations. The same day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I gave up milk,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the end we came to restrict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diet of fresh and dried fruit, having eschewed all cooked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may not here go into the later history of this experiment or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ended, but I may say this, that during five years of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 life I never felt weak, nor did I suffer from any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during the same period I possessed the fullest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labour, so much so that one day I walked 55 miles on foot,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miles was an ordinary day’s journey for me. I am firmly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this experiment yielded excellent spiritual results.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a matter of regret for me that I was compelled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modify my fruitarian diet, and if I were free from my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preoccupations, even at this age of my life and at a risk to my body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revert to it today further to explore its spiritual possibilities.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lack of spiritual insight in doctors and </w:t>
      </w:r>
      <w:r>
        <w:rPr>
          <w:rFonts w:ascii="Times" w:hAnsi="Times" w:eastAsia="Times"/>
          <w:b w:val="0"/>
          <w:i/>
          <w:color w:val="000000"/>
          <w:sz w:val="22"/>
        </w:rPr>
        <w:t>vaidyas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my path.But I must now close this chapter of pleasant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reminiscences. Such dangerous experiments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only in a struggle of which self-purification was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essence. Tolstoy Farm proved to be a centre of spiritual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penance for the final campaign. I have serious doubts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struggle could have been prosecuted for eight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could have secured larger funds, and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who participated in the last phase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borne their share in it, if there had been no Tolstoy Farm.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was never placed in the limelight, yet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deserved it attracted public sympathy to itself. The Indians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Tolstoy Farmers were doing what they themselves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and what they looked upon in the light of hardship.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public confidence was a great asset to the movement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afresh on a large scale in 1913. One can never tell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assets give an account of themselves, and if yes, when.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entertain, and would ask the reader not to entertain, a shadow of a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IV, Ch. XXX.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doubt that such latent assets do in God’s good time become patent.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satyagrahis were pursuing the even tenor of their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Tolstoy Farm, and preparing for whatever the future had in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They did not know, nor did they care, when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end. They were only under one pledge, namely,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Black Act and to suffer whatever hardships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such disobedience. For a fighter the fight itself is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takes delight in it alone. And as it rests with him to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fight, he believes that victory or defeat, pleasure or pain,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himself. There is no such word in his dictionary as pain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In the 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pain, victory and defeat </w:t>
      </w:r>
      <w:r>
        <w:rPr>
          <w:rFonts w:ascii="Times" w:hAnsi="Times" w:eastAsia="Times"/>
          <w:b w:val="0"/>
          <w:i w:val="0"/>
          <w:color w:val="000000"/>
          <w:sz w:val="22"/>
        </w:rPr>
        <w:t>are the same to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satyagrahis now and then went to jail. But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going to jail, anyone who observed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Farm could hardly believe that satyagrahis wereliving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that they were preparing for a struggle. When a sceptic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visit the Farm, if a friend he would pity us, and if a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censure us. ‘These fellows,’ he would remark, ‘have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 and are therefore eating the bread of idleness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secluded spot. They are sick of going to jail and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themselves in this fruit garden away from thedin and roar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cities.’ How could it be explained to this critic that a satyagrahi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by violating the moral law, that his very peacefulness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constitute his preparation for ‘war’,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bestowing no thought on human help, relies upon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sole refuge? Finally there happened, or God brought to pass,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which no one had expected. Help also arrived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unforeseen. The ordeal came all unexpected and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achieved a tangible victory which he who ran could read.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requesting Gokhale and other leaders to go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to study the condition of the Indian settlers on the spot.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doubted whether any of them would really come over. Mr.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trying to have some Indian leader visit the sub-continent.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would dare to go when the struggle was at a very low ebb?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in England in 1911 . He was a student of the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He had initiated debates in the Legislative Council of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62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moved a resolution (February 25, 1910)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prohibiting the recruitment of indentured labour for Natal,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in communication with him all along.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Secretary of State for India and informed him of his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to South Africa and acquaint himself with the facts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at first hand. The minister approved of Gokhale’s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wrote to me asking me to arrange a programme for a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weeks’ tour and indicating the latest date when he must leave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We were simply overjoyed. No Indian leader had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before or for that matter to any other place outside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Indians had emigrated, with a view to examining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We therefore realized the importance of the visit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like Gokhale and determined to accord him a reception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princes might envy and to take him to the principal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Satyagrahis and other Indians alike cheerfully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grand preparations of welcome. Europeans were also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and did generally jointhe reception. We also resolved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should be held in Town Halls wherever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of the place should generally occupy the chair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do so. We undertook to decorate the principal stations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 line and succeeded in securing the necessary permission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cases. Such permission is not usually granted. But our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impressed the authorities, who evinced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in the matter as they could. For instance,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the decorations at Park Station took us about a fortnight,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as they did a large ornamental arch of welcome designed by </w:t>
      </w:r>
      <w:r>
        <w:rPr>
          <w:rFonts w:ascii="Times" w:hAnsi="Times" w:eastAsia="Times"/>
          <w:b w:val="0"/>
          <w:i w:val="0"/>
          <w:color w:val="000000"/>
          <w:sz w:val="22"/>
        </w:rPr>
        <w:t>Mr. Kallenbach.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itself Gokhale had a foretaste of what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like. The Secretary of State for India had informed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Gokhale’s high rank, his position in the empire, etc.</w:t>
      </w:r>
    </w:p>
    <w:p>
      <w:pPr>
        <w:autoSpaceDN w:val="0"/>
        <w:autoSpaceDE w:val="0"/>
        <w:widowControl/>
        <w:spacing w:line="220" w:lineRule="exact" w:before="3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 on this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Indian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Labour”, March 5, 1910 and “The Johannesburg Municipality and </w:t>
      </w:r>
      <w:r>
        <w:rPr>
          <w:rFonts w:ascii="Times" w:hAnsi="Times" w:eastAsia="Times"/>
          <w:b w:val="0"/>
          <w:i w:val="0"/>
          <w:color w:val="000000"/>
          <w:sz w:val="18"/>
        </w:rPr>
        <w:t>Coloured People”, March 5, 1910.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pleaded that Gokhale’s visit to South Africa would “bring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here nearer to India, and it would give me the privilege of so nursing you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 you to health”;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K. Gokhale”, October 30, 1911.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was repeated on December 8, 1911. Gokhale announced his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South Africa in the summer of 1912. For letters relating to the Gokhale’s tour,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K. Gokhale”, January 12, August 4, December 28, 1912 and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“Gokhale’s Letter to Gandhiji”, July 27,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would think of booking his passage or reserving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 for him? Gokhale had such delicate health that he needed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cabin where he could enjoy some privacy.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of the Steamship Company roundly stated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cabin!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quite remember whether it was Gokhale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 of his who informed the India Office about this.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addressed from the India Office to the directors of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best cabin was placed at Gokhale’s disposal while none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before! Good came out of this initial evil. The captain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received instructions to treat Gokhale well, and consequently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happy and peaceful voyage to South Africa. Gokhale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jolly and humorous as he was serious. He participated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and amusements on the steamer, and thus became 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his fellow passengers. The Union Government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their hospitality during his stay at Pretoria and placed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railway saloon at his disposal. He consulted me on the point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accepted the offer.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landed at Cape Town on October 22, 1912.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much more delicate than I had expected. Herestricted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a particular diet, and he could not endure much fatigue.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I had framed was much too heavy for him,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cut it down as far as possible. Gokhale was ready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programme as it originally stood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was possible. I deeply repentedof my folly in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onerous programme without consulting him. Some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made, but much had to be left as it was. I had not grasped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securing absolute privacy for Gokhale, and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difficulty in securing it. Still I must in all humility state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truth that as I was fond of and proficient in waiting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 and the elderly, I revised all the arrangements as soon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my folly so as to be able to give Gokhale great privacy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acted as his secretary throughout the tour. The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whom was Mr. Kallenbach, were wide awake,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Gokhale underwent any discomfort or hardship for want of</w:t>
      </w:r>
    </w:p>
    <w:p>
      <w:pPr>
        <w:autoSpaceDN w:val="0"/>
        <w:autoSpaceDE w:val="0"/>
        <w:widowControl/>
        <w:spacing w:line="220" w:lineRule="exact" w:before="4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steamship company had refused to carry Gokhale unless he paid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cabin, “since there might be no European passenger willing to share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apartment with him”.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“Hon. Mr. Gokhale’s Visit”, October 5, 1912 and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“Gokhale’s Letter to Gandhiji”, July 27, 1912.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It was clear that we should have a great meeting in Cape Town.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about the Schreiners. I requested Senator W.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Schreiner, the head of that illustrious family, to take the chair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he was good enough to consent.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attended by a large number of Indians and Europeans.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 welcomed Gokhale in well-chosen words and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Indians of South Africa. Gokhale made a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concise, full of sound judgment, firm but courteous, which pleased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fascinated the Europeans. In fact Gokhale won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variegated people of South Africa on the very day that he set </w:t>
      </w:r>
      <w:r>
        <w:rPr>
          <w:rFonts w:ascii="Times" w:hAnsi="Times" w:eastAsia="Times"/>
          <w:b w:val="0"/>
          <w:i w:val="0"/>
          <w:color w:val="000000"/>
          <w:sz w:val="22"/>
        </w:rPr>
        <w:t>foot on South African soil.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Cape Town Gokhale was to go to Johannesburg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journey of two days. The Transvaal was the field of battle.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went from Cape Town, the first large frontier station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was Klerksdorp. As each of these places had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Indians, Gokhale had to stop and attend a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Klerksdorp, as well as at the intermediate stations of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Krugersdorp, between Klerksdorp and Johanneburg.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Klerksdorp by a special train. The Mayors of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at the meetings, and at none of the stations did the train halt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than one or two hours. The train reached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punctually to the minute.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platform there was a dais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for the occasion and covered with rich carpets.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Europeans there was present Mr. Ellis, the Mayor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who placedhis car at Gokhale’s disposal during his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Golden City. An address was presented to Gokhale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itself.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Addresses had of course been presented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 Johannesburg address was engraved on a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heart-shaped plate of gold from the Rand mounted on Rhodesian </w:t>
      </w:r>
      <w:r>
        <w:rPr>
          <w:rFonts w:ascii="Times" w:hAnsi="Times" w:eastAsia="Times"/>
          <w:b w:val="0"/>
          <w:i w:val="0"/>
          <w:color w:val="000000"/>
          <w:sz w:val="22"/>
        </w:rPr>
        <w:t>teak. On the plate was a map of India and Ceylon and it was flanked</w:t>
      </w:r>
    </w:p>
    <w:p>
      <w:pPr>
        <w:autoSpaceDN w:val="0"/>
        <w:autoSpaceDE w:val="0"/>
        <w:widowControl/>
        <w:spacing w:line="220" w:lineRule="exact" w:before="3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“Speech at Cape Town Reception to Gokhale”, October 22, 1912.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Schreiner was perhaps present at the City Hall reception on October 22,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>Harry Hands, the Mayor, who presided.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28, 1912;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“British Indian Association’s Address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Gokhale”. Gandhiji does not here refer to another and prior reception to Gokhale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25 and a banquet on October 26 at Kimberley;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“Speech at Kimberley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and “Speech at Kimberley Banquet to Gokhale”.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from the British Indian Association. For this and other addresses,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“British Indian Association’s Address to Gokhale” and “Johannesburg Hindus’</w:t>
      </w:r>
      <w:r>
        <w:rPr>
          <w:rFonts w:ascii="Times" w:hAnsi="Times" w:eastAsia="Times"/>
          <w:b w:val="0"/>
          <w:i w:val="0"/>
          <w:color w:val="000000"/>
          <w:sz w:val="18"/>
        </w:rPr>
        <w:t>Address to Gokhale”, October 28,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either side by two gold tablets, one bearing an illustration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Taj Mahal and the other a characteristic Indian scene. Indian scenes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beautifully carved on the woodwork. Introducing all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Gokhale, reading the address, the reply, and receiving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which were taken as read,—all this did not take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minutes. The address was short enough to be read in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Gokhale’s reply did not occupy more than another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The volunteers maintained such excellent order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more persons on the platform than it was expected easily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accommodate. There was no noise. There was a huge crowd outside; </w:t>
      </w:r>
      <w:r>
        <w:rPr>
          <w:rFonts w:ascii="Times" w:hAnsi="Times" w:eastAsia="Times"/>
          <w:b w:val="0"/>
          <w:i w:val="0"/>
          <w:color w:val="000000"/>
          <w:sz w:val="22"/>
        </w:rPr>
        <w:t>yet no one was at all hampered in coming and going.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Gokhale was put up in a fine house belonging to Mr.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perched on a hill-top five miles from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liked the place immensely as the scenery there was pleasant,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soothing, and the house, though simple, was full of 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office was hired in the city for Gokhale to receive all visitors,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were three rooms, a private chamber for Gokhale,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room, and a waiting room for visitors. Gokhale was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private calls upon some of the distinguished men in the city.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meeting of leading Europeans was organized so as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 thorough understanding of their standpoint. Besides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banquet was held in Gokhale’s honour to which were invited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including about 150 Europeans.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were admittedby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tickets, costing a guinea each, an arrangement which enabledus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expenses of the banquet. The menu was purely vegetarian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were no wines. The cooking was attended to by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an adequate idea of this here.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in South Africa do not observe restrictions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interdining. But the vegetarians do not take meat. Some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Christians, with whom I was as intimate as with the rest.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are mostly the descendants of indenturedlabourers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make their living by serving in hotels as waiters.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assistance of these latter that culinary arrangements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such a large scale with about 15 Items on the bill of fare.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novel and wonderful experience for the Europeans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to fit at dinner with so many Indians at the same table, to have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proposed the toast at this banquet;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“Speech at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Banquet to Gokhale”, October 31, 1912.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vegetarian menu and to do without wines altogether. For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all three features were new, while two features were new for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gathering Gokhale addressed his longest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speech in South Africa. In preparing this speech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us to a very full examination. He declared that it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lifelong practice not to disregard the standpoint of local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try to meet it as far as it was in his power, and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what I would like him to say from my own point of view.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put this on paper and undertake not to be offended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utilize a single word or idea from my draft,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too short nor too long, and yet which should not omit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any consequence.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say at once that Gokhale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use of my language at all. Indeed, I would never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master of English language as Gokhale was to take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phraseology. I cannot even say that Gokhale adopted my ideas.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acknowledged the importance of my views, I took it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have somehow incorporated my ideas into his utterances.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Gokhale’s train of thought was such that one could never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any room had there been allowed for one’s own ideas.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listened to every speech made by Gokhale, but I do not remember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occasion when I could have wished that he had not expressed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idea or had omitted a certain adjective. The clearness, 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urbanity of Gokhale’s utterances flowed from his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>labour and unswerving devotion to truth.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we also had to hold a mass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only. I have always insisted on speaking either in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or else in Hindustani, the lingua franca of India, and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insistence I have had much facility in establishingclose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 in South Africa. I was therefore anxious that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speak to the Indians in Hindustani. I was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views on the subject. Broken Hindi would not do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he would speak either in Marathi or in English. It </w:t>
      </w:r>
      <w:r>
        <w:rPr>
          <w:rFonts w:ascii="Times" w:hAnsi="Times" w:eastAsia="Times"/>
          <w:b w:val="0"/>
          <w:i w:val="0"/>
          <w:color w:val="000000"/>
          <w:sz w:val="22"/>
        </w:rPr>
        <w:t>seemed artificial to him to speak in Marathi in South Africa and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“Bearing all these conditions in mind, I had to prepare </w:t>
      </w:r>
      <w:r>
        <w:rPr>
          <w:rFonts w:ascii="Times" w:hAnsi="Times" w:eastAsia="Times"/>
          <w:b w:val="0"/>
          <w:i w:val="0"/>
          <w:color w:val="000000"/>
          <w:sz w:val="18"/>
        </w:rPr>
        <w:t>notes for him.”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did speak in Marathi, his speech would have to be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for the benefit of Gujarati and North Indian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audience. And that being so, where was the harm if he spoke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Fortunately for me, I had one argument which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as conclusive in favour of his making a Marathi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Konkani Mussalmans as well as a few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Johannesburg, all of whom were eager to hear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Marathi, and who had asked me to request Gokhale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mother tongue. I told Gokhale that these friends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pleased if he spoke in Marathi and I would translate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into Hindustani. Gokhale burst into laughter and said, “ I </w:t>
      </w:r>
      <w:r>
        <w:rPr>
          <w:rFonts w:ascii="Times" w:hAnsi="Times" w:eastAsia="Times"/>
          <w:b w:val="0"/>
          <w:i w:val="0"/>
          <w:color w:val="000000"/>
          <w:sz w:val="22"/>
        </w:rPr>
        <w:t>have quite fathomed your knowledge of Hindustani, an accompli-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shment upon which you cannot exactly be congratulated.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propose to translate Marathi into Hindustani. May I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acquired such profound knowledge of Marathi?” I replied,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is true of my Hindustani is equally true of my Marathi.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a single word of Marathi, but I am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the purport of your Marathi speech on a subject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familiar. In any case, you will see that I do not misinterpret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There are others well versed in Marathi, who could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interpreters. But you will not perhaps approve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So please bear with me and do speak in Marathi.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desirous of hearing your Marathi speech in common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Konkani friends.” “You will always have your own way,” said </w:t>
      </w:r>
      <w:r>
        <w:rPr>
          <w:rFonts w:ascii="Times" w:hAnsi="Times" w:eastAsia="Times"/>
          <w:b w:val="0"/>
          <w:i w:val="0"/>
          <w:color w:val="000000"/>
          <w:sz w:val="22"/>
        </w:rPr>
        <w:t>Gokhale. “And there is no help for me as I am here at your mercy.”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saying Gokhale fell in with my suggestion, and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 right up to Zanzibar he always spoke in Marathi at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I served as translator by special appointment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if I was able to bring Gokhale round to the view,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speak in perfect idiomatic English it was more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as far as may be in the mother tongue and even in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ungrammatical Hindi. But I do know that if only to please 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in Marathi in South Africa. After he had made some speeches,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that he too was gratified by the results of the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by his conduct on many occasions in South Africa showed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merit in pleasing one’s followers in cases not involving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63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question of principle.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ONCLUDED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Johannesburg Gokhale visited Natal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proceeded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Pretoria, where he was put up by the Union Government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Hotel. Here he was to meet the ministers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General Botha and General Smuts. It was my usual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Gokhale of all engagements fixed for the day,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or on the previous evening if he so desired.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Union ministers was a most important affair.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conclusion that I should not go with Gokhale, nor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offer to go. My presence would raise a sort of barrier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the ministers, who would be handicapped in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without any reserve about what they considered to be the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Indians including my own. Then again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easy mind make any statement of future policy if they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it. As for all these reasons Gokhale must go alone, it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to his burden of responsibility. What was to be done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inadvertently committed some mistake of fact, or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as regards some fact which had not been first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notice, but which was first put to him by the ministers, or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upon to accept some arrangement on behalf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anyone of their responsible leaders? But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this difficulty at once. He asked me to prepare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statement of the condition of the Indians up to date,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down in writing how far they were prepared to go.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said that he would admit his ignorance if anything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‘brief’ cropped up at the interview, and ceased to worry.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remained for me to prepare the statement and for him to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was impossible for me to narrate the vicissitudes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history in four Colonies ranging over a period of 18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bywriting ten or twenty pages at the least, and there was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left for Gokhale to look over it. Again there would be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he would like to put us after reading the paper. But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infinite capacity for taking pains as he had an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memory. He kept himself and others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awake the whole</w:t>
      </w:r>
    </w:p>
    <w:p>
      <w:pPr>
        <w:autoSpaceDN w:val="0"/>
        <w:autoSpaceDE w:val="0"/>
        <w:widowControl/>
        <w:spacing w:line="220" w:lineRule="exact" w:before="2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visit to Natal is not mentioned in the original.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in place of this word: “Polak and me”.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posted himself fully on every point, and went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ground again in order to make sure that he had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everything.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at last satisfied. As for me I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>any fears.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interview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ministers lasted for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and when he returned, he said, “You must return to India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Everything has been settled. The Black Act will be repealed.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bar will be removed from the emigration law. The £53 tax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abolished.” “I doubt it very much,” I replied. “You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as I do. Being an optimist myself, I love your optimism,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suffered frequent disappointments, I am not as hopeful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as you are. But I have no fears either. It is enough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obtained this undertaking from the ministers.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fight it out only where it is necessary and to demonstrate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righteous struggle. The promise given to you will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justice of our demands and will redouble our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if it comes to fighting after all. But I do not think I can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a year and before many more Indians have gone to jail.”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said: “What I have told you is bound to come to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promised me that the Black Act would be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tax abolished. You must return to India within twelve months, </w:t>
      </w:r>
      <w:r>
        <w:rPr>
          <w:rFonts w:ascii="Times" w:hAnsi="Times" w:eastAsia="Times"/>
          <w:b w:val="0"/>
          <w:i w:val="0"/>
          <w:color w:val="000000"/>
          <w:sz w:val="22"/>
        </w:rPr>
        <w:t>and I will not have any of your excuses.”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visit to Natal, Gokhale came in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Durban, Maritzburg and other places. He also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mines in Kimberley, where as well as at Durban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 were arranged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reception committees, and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Europeans. Thus having achieved a conquest of Indian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European hearts, Gokhale left South Africa on November 17, 1912.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wish Mr. Kallenbach and I accompanied him as far as Zanzibar.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steamer we had arranged to have suitable food for him.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back to India he was given an ovation at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>Inhambane, Zanzibar and other ports.</w:t>
      </w:r>
    </w:p>
    <w:p>
      <w:pPr>
        <w:autoSpaceDN w:val="0"/>
        <w:autoSpaceDE w:val="0"/>
        <w:widowControl/>
        <w:spacing w:line="220" w:lineRule="exact" w:before="4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“He would communicate his thoughts to me.”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 November 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adds: “The Johannesburg speech was made after the Pretoria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“as in Johannesburg”.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steamer our talks were confined to India or to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owed to the motherland. Every word of Gokhale glowed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feeling, truthfulness and patriotism. I observed that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which he played on board the steamer Gokhale had a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rather than the mere desire to amuse himself, and excellence </w:t>
      </w:r>
      <w:r>
        <w:rPr>
          <w:rFonts w:ascii="Times" w:hAnsi="Times" w:eastAsia="Times"/>
          <w:b w:val="0"/>
          <w:i w:val="0"/>
          <w:color w:val="000000"/>
          <w:sz w:val="22"/>
        </w:rPr>
        <w:t>was his aim there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steamer we had ample time to talk to our heart’s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conversations Gokhale prepared me for India. He analysed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characters of all the leaders in India and his analysis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that I have hardly perceived any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Gokhale’s estimate and my own personal experience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sacred reminiscences of mine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tour in South Africa which could be set down here.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reluctantly check my pen as they are not relevant to a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parting at Zanzibar was deeply painful to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me, but remembering that the most intimate relations of 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must come to an end at last, we somehow reconciled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hoped that Gokhale’s prophecy would come true and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go to India in a year’s time. But that was not to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Gokhale’s visit to South Africa stiffened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and the implications and the importance of his tour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understood when the struggle was renewed in an active form.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had not come over to South Africa, if he had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ministers, the abolition of the £3 tax could not have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>a plank in our platform.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satyagraha struggle had closed with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Act, a fresh fight would have been necessary against the £3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only would the Indians have come in for endless trouble,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doubtful whether they would have been ready so soon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arduous campaign. It was incumbent upon the free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tax abolished. All constitutional remedies to that end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applied but in vain. The tax was being paid ever since 1895.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wrong, no matter how flagrant, has continued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time, people get habituated to it, and it becomes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them to a sense of their duty to resist it, and no less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world that it is a wrong at all. The undertaking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cleared the way for the satyagrahis.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tax in terms of their promise, and if they did not, their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pledge would be a most cogent reason for continuing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And this was exactly what happened. Not only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abolish the tax within a year, but they declared in so </w:t>
      </w:r>
      <w:r>
        <w:rPr>
          <w:rFonts w:ascii="Times" w:hAnsi="Times" w:eastAsia="Times"/>
          <w:b w:val="0"/>
          <w:i w:val="0"/>
          <w:color w:val="000000"/>
          <w:sz w:val="22"/>
        </w:rPr>
        <w:t>many words that it could not be removed at all.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tour thus not only helped us to make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targets of our satyagraha, but it led to his being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special authority on the South African question. His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now carried greater weight, thanks to hispersonal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Indians in South Africa, and he understood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explain to India what steps the mother country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adopt. When the struggle was resumed, India rendered munificent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the satyagraha funds and Lord Hardinge heartened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by expressing his ‘deep and burning’ sympathy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(December 1913).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Messrs Andrews and Pearson came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from India.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 would have been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Gokhale’s 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 of the ministers’ pledge and its consequences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of the next chapter.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XXXVIII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LEDGE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prosecuting the satyagraha struggle the Indians were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not to take a single step not warranted by their principles,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always remembered that they should not take any illegitimate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over the Government. For instance, as the Black 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in its application to Indians in the Transvaal,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were admitted as recruits in the struggle.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no attempt made to obtain recruits from Natal,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etc., but offers from outside the Transvaal were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The struggle also was limited to a repeal of the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This limitation was understood neither by the Europeans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Indians. In the early stages the Indians were every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asking for other grievances besides the Black Act to be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struggle. I patiently explained to them that such extension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violation of the truth which could not be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in a movement professing to abide by truth and truth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Viceroy’s speech at Madras, actually delivered November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“Lord Hardinge’s Speech”, December 3, 1912.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January 1914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10" w:val="left"/>
          <w:tab w:pos="1330" w:val="left"/>
          <w:tab w:pos="2090" w:val="left"/>
          <w:tab w:pos="3150" w:val="left"/>
          <w:tab w:pos="3870" w:val="left"/>
          <w:tab w:pos="4450" w:val="left"/>
          <w:tab w:pos="503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In a pure fight the fighters would never go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fixed when the fight began even if they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accession to their strength in course of the fighting,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they could not give up their objective if they found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dwindling away. This twofold principle was fully observed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strength of the community, upon which we counted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determining our goal at the commencement of the struggle,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our expectations as we have already seen, and yet the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satyagrahis who remained stuck to their posts. Fighting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 in the face of oddswas comparatively easy,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difficult, and called for the exercise of greater self-restraint, riot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reinforcements. Such temptations often faced us in South Africa,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emphatically declare that we did not succumb to them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case. And therefore I have often said that a satyagrahi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objective from which he cannot recede and beyond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advance, which can in fact be neither augmented nor abridged.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learns to apply to a man the standards which he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When the Government saw that the satyagrahis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these fine principles, they began to judge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in the light of those principles, although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apparently not bound by any principle whatever,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charged the satyagrahis with a violation of their principles.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can see that if fresh anti-Indian legislation was enacted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 Act, it must be included in the satyagraha programme.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when fresh restrictions were imposed on Indian immigration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necessitated an extension of our programme, the Government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 the totally undeserved charge of raising fresh issues. If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were placed on Indian newcomers, we must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 them for the movement, and hence Sorabji and others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as we have already seen. Government could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all, but I had no difficulty in persuading impartial people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the step. Another such occasion arose after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Gokhale supposed that the £3 tax would be taken off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necessary legislation would be introduced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session of the Union Parliament. Instead of this,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Smuts from his seat in the House of Assembly said that as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“Gladstone’s Minutes on Meeting with Gokhale”,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16, 1912.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Natal objected to the repeal of the tax,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unable to pass legislation directing its removal,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however was not the case. The members from Natal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could do nothing in a body upon which the four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represented. Again, General Smuts ought to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the necessary Bill in the Assembly on behalf of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left the measure to its fate. But he did nothing of the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provided us with the welcome opportunity of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impost as a cause of ‘war’. There were two reasons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if in course of the struggle the Government made a promise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went back upon it, the programme would naturally be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embrace such repudiation as well, and second, the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made to such a representative of India as Gokhale was,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 personal insult to him but also to the whole of India,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could not be taken lying down. If there had been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namely, the first by itself, the satyagrahis, in case they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unequal to the task, could have been excused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offer satyagraha against the £3 tax. But it was impossible to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offered to the mother country, and therefore we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were bound to include the £3 tax in their programme,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tax thus fell within the scope of the struggle,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an opportunity of participating in it.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thus far this class had been kept out of the fray.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orientation of our policy increased our burden of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and on the other opened up a fresh field of recruitment </w:t>
      </w:r>
      <w:r>
        <w:rPr>
          <w:rFonts w:ascii="Times" w:hAnsi="Times" w:eastAsia="Times"/>
          <w:b w:val="0"/>
          <w:i w:val="0"/>
          <w:color w:val="000000"/>
          <w:sz w:val="22"/>
        </w:rPr>
        <w:t>for our ‘army’.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far, satyagraha had not been so much as mentioned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labourers; still less had they been educated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Being illiterate, they could not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Yet I found that these poor folk were keen observers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and understood the movement, while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regretted their inability to join it. But when the Union ministers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pledged word, and repeal of the £3 tax was also included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 was not at all aware as to which of them would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 in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Gokhale about the breach of pledge,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pained to hear of it. I asked him not to be anxious and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we would fight unto death and wring a repeal of the tax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unwilling hands of the Transvaal Government. The idea,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of my returning to India in a year had to be abandoned,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impossible to say when I would be able to go.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Gokhale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if not a man of figures. He asked me to let him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and the minimum strength of our army of peace,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names of the fighters. As far as I can now remember,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65 or 66 names as the highest and 16 as the lowest number,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Gokhale that I would not expect monetary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such small numbers. I besought him to have no fears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put an undue strain upon his physical resources. I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newspapers and otherwise that after Gokhale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from South Africa, charges of weakness, etc., had been laid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door. I therefore wished that Gokhale should not try to raise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us in India.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was his stern answer: “We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our duty even as you understand your obligations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We will not permit you to tell us what is or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do. I only desired to know the position in South Africa,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seek your advice as to what we may do.” I grasped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and never afterwards said or wrote a word on the subject.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letter he gave me consolation and caution. He was afraid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breach of pledge that it would be a long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he doubted how long a handful of men could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battle to the insolent brute force of the Union Government.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we set about making our preparations.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sitting at ease in the ensuing campaign. It was realized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imprisoned for long terms. It was decided to close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Farm. Some families returned to their homes upon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bread-winners. The rest mostly belonged to Phoenix,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was pitched upon as the future base of operations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Another reason for preferring Phoenix was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joined the struggle against the £3 tax,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convenient to meet them from a place in Natal.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preparations were still being made for resuming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 fresh grievance came into being, which afforded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even to women to do their bit in the struggle. Some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already offered to participate, and when satyagrahis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 for hawking without a licence, their wives had expressed a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suit. But we did not then think it proper to send women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February 14,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K. Gokhale”, April 19, 1913 and June 20,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in a foreign land. There seemed to be no adequate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into the firing line, and I for my part could not summon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enough to take them to the front. Another argument was,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derogatory to our manhood if we sacrificed our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a law which was directed only against men. But an event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which involved a special affront to women,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left no doubt in our minds as to the propriety of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XXXIX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ARRIAGE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ARRIAGE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if, unseen by anyone, God was preparing the ingredients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Indians’ victory and demonstrating still more clearly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of the Europeans in South Africa, an event happened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had expected. Many married men came to South Africa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while some Indians contracted marriages in South Africa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law for the registration of ordinary marriages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ceremony suffices to confer validity upon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custom ought to apply to Indians in South Africa as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Indians had settled in South Africa for the last forty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validity of marriages solemnized according to the rites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religions of India had never been called in question.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there was a case in which Mr. Justice Searle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gave judgment on March 14, 1913,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marriages were outside the pale of legal marriages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 of such as were celebrated according to Christian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rites and registered by the Registrar of Marriages.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thus nullified in South Africa at a stroke of the pen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celebrated according to the Hindu, Mussalman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 rites. The many married Indian women in South Africa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this judgment ceased to rank as the wives of their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degraded to the rank of concubines, while their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deprived of their right to inherit the parents’ property.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insufferable situation for women no less than men, and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were deeply agitated.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“Attack on Indian Religions”, March 22, 1913. For the text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Searle judgment,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“Text of the Searle Judgement”, June 21,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usual practice I wrote to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them whether they agreed to the Searle judgment and whether,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judge was right in interpreting it, they would amend the law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recognize the validity of Indian marriages consecrated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religious customs of the parties and recognized as legal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Government were not then in a mood to listen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see their way to complying with my request.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Association held a meeting to consider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appeal against the Searle judgment, and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no appeal was possible on a question of this nature.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to be an appeal, it must be preferred by Government,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so desired, by the Indians provided that the Government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with them through their Attorney-General. To appeal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conditions were not satisfied would be in a way tantamount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tolerating the invalidation of Indian marriages. Satyagraha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resorted to even if such an appeal was made and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In these circumstances therefore it seemed best not to prefer </w:t>
      </w:r>
      <w:r>
        <w:rPr>
          <w:rFonts w:ascii="Times" w:hAnsi="Times" w:eastAsia="Times"/>
          <w:b w:val="0"/>
          <w:i w:val="0"/>
          <w:color w:val="000000"/>
          <w:sz w:val="22"/>
        </w:rPr>
        <w:t>any appeal against this unspeakable insult.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crisis now arrived when there could not be any waiting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day or hour. Patience was impossible in the face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offered to our womanhood. We decided to offer stubborn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irrespective of the number of fighters. Not only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now be not prevented from joining the struggle,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even to invite them to come into line along with the men.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invited the sisters who had lived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Tolstoy Farm.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only too glad to enter the struggle. I gave them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risks incidental to such participation I explained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put up with restraints in the matter of food, dress,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movements. I warned them that they might be given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jail, made to wash clothes and even subjected to insult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warders. But these sister were all brave and feared none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One of them was pregnant while six of them had young babies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arms. But one and all were eager to join and I simply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in their way. These sister were with one exception all Tamilians.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their names: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Mrs. Thambi Naidoo, 2. Mrs. N. Pillay, 3. Mrs. K. Murugesa </w:t>
      </w:r>
      <w:r>
        <w:rPr>
          <w:rFonts w:ascii="Times" w:hAnsi="Times" w:eastAsia="Times"/>
          <w:b w:val="0"/>
          <w:i w:val="0"/>
          <w:color w:val="000000"/>
          <w:sz w:val="22"/>
        </w:rPr>
        <w:t>Pillay, 4. Mrs. A. Perumal Naidoo, 5. Mrs. P. K. Naidoo, 6. Mrs. K.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“were living”.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Chinnaswami Pillay, 7. Mrs. N. S. Pillay, 8. Mrs. R. A. Mudalingam, 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Bhavani Dayal, 10. Miss Minachi Pillay 11. Miss Bakiam </w:t>
      </w:r>
      <w:r>
        <w:rPr>
          <w:rFonts w:ascii="Times" w:hAnsi="Times" w:eastAsia="Times"/>
          <w:b w:val="0"/>
          <w:i w:val="0"/>
          <w:color w:val="000000"/>
          <w:sz w:val="22"/>
        </w:rPr>
        <w:t>Murugesa Pillay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get into prison by committing a crime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in by being innocent. As the criminal seeks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police pursue and arrest him. But they lay their hands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 man who courts arrest of his own free will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help it. The first attempts of these sister were not 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success. They entered the Transvaal at Vereeniging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but they were not arrested.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took to hawking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but still the police ignored them. It now became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women how they should get arrested. There were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ready to go to jail and those who were ready could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 wish.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decided to take a step which we had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last and which in the event fully answered our expectations.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contemplated sacrificing all the settlers in Phoenix at acritical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That was to be my final offering to the God of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at Phoenix were mostly my close co-workers and relations.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was to send all of them to jail with the exception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required for the conduct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below sixteen. This was the maximum of sacrifice open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circumstances. The sixteen stalwarts to whom I had referred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Gokhale were among the pioneers of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It was proposed that these friends should cross over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and, as they crossed over, get arrested for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without permits. We were afraid that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 if we made a previous announcement of our intention,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guarded it as a secret except from a couple of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pioneers entered the Transvaal, the police officer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their names and addresses, and it was part of the programme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this information as there was an apprehension that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identity was disclosed, the police would come to know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relations and therefore would not arrest them. Refusal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address to an officer was also held to be a separate offence.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Phoenix group entered the Transvaal, the sisters who had </w:t>
      </w:r>
      <w:r>
        <w:rPr>
          <w:rFonts w:ascii="Times" w:hAnsi="Times" w:eastAsia="Times"/>
          <w:b w:val="0"/>
          <w:i w:val="0"/>
          <w:color w:val="000000"/>
          <w:sz w:val="22"/>
        </w:rPr>
        <w:t>courted arrest in the Transvaal in vain were to enter Natal. As it was an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original this sentence occurs after the one that follows.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enter the Transvaal from Natal without a permit,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an offence to enter Natal from the Transvaal. If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upon entering Natal, well and good. But if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it was arranged that they should proceed to and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at Newcastle, the great coal-mining centre in Natal,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indentured Indian labourers there to go on strike.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of the sisters was Tamil, and they could speak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besides. The majority of labourers on the coalmines hailed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Madras State and spoke Tamil or Telugu, though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from North India as well. If the labourers struck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sisters’ appeal, Government was bound to arrest them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labourers, who would thereby probably be fired with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This was the strategy I thought out and unfolded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sisters.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Phoenix, and talked to the settlers about my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I held a consultation with the sisters living there.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step of sending women to jail was fraught with serious risk.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sisters in Phoenix spoke Gujarati. They had not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or experience of the Transvaal sisters. Moreover,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related to me, and might think of going to jail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my influence with them. If afterwards they flinched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actual trial or could not stand the jail, they might be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apologize, thus not only giving me a deep shock but also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damage to the movement. I decided not to broach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wife as she could not say no to any proposal I made, and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yes, I would not know what value to attach to her assent,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in a serious matter like this the husband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to take what step she liked on her own initiative,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offended at all even if she did not take any step whatever. I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sister who readily fell in with my proposal and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readiness to go to jail. They assured me that they would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term in jail come what might. My wife overheard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the sisters, and addressing me, said, “I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telling me about this. What defect is there in 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disqualifies me for jail? I also wish to take the path to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the others.” “You know I am the last person to 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pain,” I replied. There is no question of my distrusting you.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too glad if you went to jail but it should not appear at all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at my instance. In matters like this everyone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>relying solely upon one’s own strength and courage. If I asked you,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be inclined to go just for the sake of complying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And then if you began to tremble in the law court or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terrified by hardships in jail I could not find fault with you,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stand with me? How could I then harbour you or look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the face? It is fears like these which have prevented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too to court jail.” You may have nothing to do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said, “if being unable to stand jail I secure my release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apology. If you can endure hardships and so can my boys,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I? I am bound to join the struggle.” “Then I am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you to it,” said I. “You know my conditions and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Even now reconsider the matter if you like and if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thought you deliberately come to the conclusion not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movement, you are Free to withdraw. And you must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to be ashamed of in changing your decision even </w:t>
      </w:r>
      <w:r>
        <w:rPr>
          <w:rFonts w:ascii="Times" w:hAnsi="Times" w:eastAsia="Times"/>
          <w:b w:val="0"/>
          <w:i w:val="0"/>
          <w:color w:val="000000"/>
          <w:sz w:val="22"/>
        </w:rPr>
        <w:t>now.”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said.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“I have nothing to think about. I am fully determined,” she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to the other settlers also that each should take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decision independently of all others. Again and again,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ways I pressed this condition on their attention that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fall away whether the struggle was short or long,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settlement flourished or faded, and whether he or she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or fell ill in jail. All were ready. The only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from outside Phoenix was Rustomji Jivanji Ghorkhodu,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these conferences could not be concealed, and Kakaji,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affectionately called, was not the man to lag behind on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present. He had already been to jail, but he insisted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it another visit. The ‘invading’ party was composed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members: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Mrs. Kasturbai Gandhi, 2. Mrs. Jayakunvar Manilal Doctor, 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Kashi Chhaganlal Gandhi, 4. Mrs. Santok Maganlal Gandhi, 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Rustomji Jivanji Ghorkhodu, 6. Chhaganlal Khushalchand </w:t>
      </w:r>
      <w:r>
        <w:rPr>
          <w:rFonts w:ascii="Times" w:hAnsi="Times" w:eastAsia="Times"/>
          <w:b w:val="0"/>
          <w:i w:val="0"/>
          <w:color w:val="000000"/>
          <w:sz w:val="22"/>
        </w:rPr>
        <w:t>Gandhi, 7. Ravjibhai Manibhai Patel, 8. Maganbhai Haribhai Patel, 9.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1-10-1913, carried a report of the women’s enthusiasm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 the menfolk in the struggle;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“Conversation with Kasturba Gandhi”,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19, 1913. The Transvaal women banded into an Association and represented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against the SearIe judgment; ibid., “Letter to Secretary of Interior”,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May 7, 1913 and “Indian Women as Passive Resisters”, May 10,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 Royeppen, 10. Raju Govindu, 11. Ramdas Mohandas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12. Shivpujan Badri, 13. V. Govindarajulu, 14. Kuppuswami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Moonlight Mudaliar, 15. Gokaldas Hansraj, and 16. Revashankar </w:t>
      </w:r>
      <w:r>
        <w:rPr>
          <w:rFonts w:ascii="Times" w:hAnsi="Times" w:eastAsia="Times"/>
          <w:b w:val="0"/>
          <w:i w:val="0"/>
          <w:color w:val="000000"/>
          <w:sz w:val="22"/>
        </w:rPr>
        <w:t>Ratansi Sodha.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sequel must be taken up in a fresh chapter.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IN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‘invaders’ were to go to jail for crossing the border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Transvaal without permits. The reader who has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their names will have observed, that if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disclosed beforehand, the police might not perhaps arrest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them. Such in fact had been the case with me. I was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or thrice but after this the police ceased to meddle with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border. No one was informed of this party having started and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course withheld from the papers. Moreover the party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not to give their names even to the police and to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disclose their identity in court.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were familiar with cases of this nature.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got into the habit of courting arrest, they would often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just for the fun of the thing, and the police therefore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notice anything strange about the behaviour of the Phoenix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arrested accordingly. They were then tried and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months’ imprisonment with hard labour (September 23, 1913).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 who had been disappointed in the Transvaal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Natal. but were not arrested for entering the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They therefore proceeded to Newcastle and set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according to the plans previously settled. Their influence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wildfire. The pathetic story of the wrongs heaped up by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the labourers to the quick, and they went on strike.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by wire and was as much perplexed as I was pleased.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to do? I was not prepared for this marvellous awakening.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men nor the money which would enable me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me. But I visualized my duty very clearly. I must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Newcastle and do what I could. I left at once to go there.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not now any longer leave the brave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sisters free to pursue their activities. They too were sentenced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visited Newcastle on October 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the same term—three months—and were kept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prison as the Phoenix party (October 21, 1913).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events stirred the heart of the Indians not only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but also in the motherland to its very depths. Sir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so far indifferent. In 1901 he had strongly advised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South Africa. He held that nothing could be done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beyond the seas so long as India had not achieved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and he was little impressed with the satyagraha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initial stages. But women in jail pleaded with him as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As he himself put it in his Bombay Town Hall speech,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boiled at the thought of these women lying in jails herded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criminals and India could not sleep over the matter any </w:t>
      </w:r>
      <w:r>
        <w:rPr>
          <w:rFonts w:ascii="Times" w:hAnsi="Times" w:eastAsia="Times"/>
          <w:b w:val="0"/>
          <w:i w:val="0"/>
          <w:color w:val="000000"/>
          <w:sz w:val="22"/>
        </w:rPr>
        <w:t>longer.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bravery was beyond words. They were all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 jail, where they were considerably harassed. Their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the worst quality and they were given laundry work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No food was permitted to be brought from outside till nearly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their term. One sister was under a religious vow to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to a particular diet. After great difficulty the jail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her that diet, but the food supplied was unfit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The sister badly needed olive oil. She did not get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and when she got it, it was old and rancid. She offered to get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expense but was told that jail was no hotel, and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takewhat food was given her. When this sister was released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>mere skeleton and her life was saved only by a great effort.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returned from jail with a fatal fever to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within a few days of her release (February 22, 1914).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forget her? Valliamma R. Munuswami Mudaliar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girl of Johannesburg only sixteen years of age.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 when I saw her. As she was a tall girl, her emaciated </w:t>
      </w:r>
      <w:r>
        <w:rPr>
          <w:rFonts w:ascii="Times" w:hAnsi="Times" w:eastAsia="Times"/>
          <w:b w:val="0"/>
          <w:i w:val="0"/>
          <w:color w:val="000000"/>
          <w:sz w:val="22"/>
        </w:rPr>
        <w:t>body was a terrible thing to behold.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“Valliamma, you do not repent of your having gone to jail?” I </w:t>
      </w:r>
      <w:r>
        <w:rPr>
          <w:rFonts w:ascii="Times" w:hAnsi="Times" w:eastAsia="Times"/>
          <w:b w:val="0"/>
          <w:i w:val="0"/>
          <w:color w:val="000000"/>
          <w:sz w:val="22"/>
        </w:rPr>
        <w:t>asked.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“Repent? I am even now ready to go to jail again if I am</w:t>
      </w:r>
    </w:p>
    <w:p>
      <w:pPr>
        <w:autoSpaceDN w:val="0"/>
        <w:autoSpaceDE w:val="0"/>
        <w:widowControl/>
        <w:spacing w:line="220" w:lineRule="exact" w:before="4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“Untimely Death of a Young Passive Resister”, February 25, 1914,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Farewell Banquet”, July 14, 1914, “Tribute to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Martyrs”, July 15, 1914 and “Speech at London Reception”, August 8, 1914.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arrested,” said Valliamma.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 what if it results in your death?” I pursued.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mind it. Who would not love to die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motherland?” was the reply.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few days after this conversation Valliamma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with us in the flesh, but she left us the heritage of an immortal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Condolence meetings were held at various places,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resolved to erect Valliamma Hall, to commemorate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sacrifice of this daughter of India. Unfortunately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has not still been translated into action.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 community was torn by internal dissensions;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workers left one after another. But whether or not a hall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in stone and mortar, Valliamma’s service is imperishable.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her temple of service with her own hands, and her glorious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niche even now reserved for it in many a heart. And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Valliamma will live in the history of South African satyagraha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India lives.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absolutely pure sacrifice that was offered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who were innocent of legal technicalities, and many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idea of their country, their patriotism being based only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Some of them were illiterate and could not read the papers.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a mortal blow was being aimed at the Indians’ honour,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going to jail was a cry of agony and prayer offered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the-bottom of their heart, was in fact the purest of all sacrifices.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prayer is always acceptable to God. Sacrifice is fruitful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it is pure. God hungers after devotion in man.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accept the widow’s mite offered with devotion,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selfish motive, and rewards it a hundred fold.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unsophisticated Sudama offered a handful of rice, but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put an end to many years’ want and starvation.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many might have been fruitless but the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a single pure soul could never go in vain. None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sacrifice in South Africa was acceptable to God, and hence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But we do know that Valliamma’s sacrifice bore fruit and so did </w:t>
      </w:r>
      <w:r>
        <w:rPr>
          <w:rFonts w:ascii="Times" w:hAnsi="Times" w:eastAsia="Times"/>
          <w:b w:val="0"/>
          <w:i w:val="0"/>
          <w:color w:val="000000"/>
          <w:sz w:val="22"/>
        </w:rPr>
        <w:t>the sacrifice of the other sisters.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Braamfontein cemetery, however, memorial tablets were raised on July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1914, in honour of Valliamma and Nagappen;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“Tribute to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>Martyrs”.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without number spent themselves in the past, are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present and will spend themselves in the future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country and humanity, and that is in the fitness of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knows who is pure. But satyagrahis may rest assured,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only one among them who is pure as crystal, his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suffices to achieve the end in view. The world rests upon the bedrock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truth.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untruth also means non-existent,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truth also means that which is. If untruth does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exist, its victory is out of the question. And truth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can never be destroyed. This is the doctrine of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>a nutshell.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TREAM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ABOURERS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imprisonment worked like a charm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on the mines near Newcastle who downed their tools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city in successive batches.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received the news, </w:t>
      </w:r>
      <w:r>
        <w:rPr>
          <w:rFonts w:ascii="Times" w:hAnsi="Times" w:eastAsia="Times"/>
          <w:b w:val="0"/>
          <w:i w:val="0"/>
          <w:color w:val="000000"/>
          <w:sz w:val="22"/>
        </w:rPr>
        <w:t>I left Phoenix for Newcastle.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labourers have no houses of their own. The mine-owners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houses for them, set up lights upon their roads, and supply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water, with the result that the labourers are reduced to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dependence. And as Tulsidas put it, a dependent cannot hope for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even in a dream.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brought quite a host of complaints to me.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mine-owners had stopped their lights or their water,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stated that they had thrown away the strikers’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chattels from their quarters. Saiyad Ibrahim, a Pathan, showed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me and said, “Look how severely they have thrashed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let the rascals go for your sake, as such are yourorders; I am a </w:t>
      </w:r>
      <w:r>
        <w:rPr>
          <w:rFonts w:ascii="Times" w:hAnsi="Times" w:eastAsia="Times"/>
          <w:b w:val="0"/>
          <w:i w:val="0"/>
          <w:color w:val="000000"/>
          <w:sz w:val="22"/>
        </w:rPr>
        <w:t>Pathan, and Pathans never take but give a beating.”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 done, brother,” I replied. “I look upon such conduct </w:t>
      </w:r>
      <w:r>
        <w:rPr>
          <w:rFonts w:ascii="Times" w:hAnsi="Times" w:eastAsia="Times"/>
          <w:b w:val="0"/>
          <w:i w:val="0"/>
          <w:color w:val="000000"/>
          <w:sz w:val="22"/>
        </w:rPr>
        <w:t>alone as pure bravery. We will win through people of your type.”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thus congratulated him, but thought to myself that the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continue if many received the same treatment as the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done. Leaving the question of flogging aside, there was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complaint if the collieries cut off the lights, the water-supply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3,000 Indian miners from Newcastle, Canbrian and Durban Navigation </w:t>
      </w:r>
      <w:r>
        <w:rPr>
          <w:rFonts w:ascii="Times" w:hAnsi="Times" w:eastAsia="Times"/>
          <w:b w:val="0"/>
          <w:i w:val="0"/>
          <w:color w:val="000000"/>
          <w:sz w:val="18"/>
        </w:rPr>
        <w:t>Collieries struck work on October 20,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64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amenities enjoyed by the strikers. But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justified, the strikers could not hold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and I must find a way out of the difficulty, or else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much to be preferred that they should own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and return to work at once rather than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 after a period of weary waiting. But defeatist counsel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my line. I therefore suggested that the only possible course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labourers to leave their masters’ quarters, to fare forth in fact </w:t>
      </w:r>
      <w:r>
        <w:rPr>
          <w:rFonts w:ascii="Times" w:hAnsi="Times" w:eastAsia="Times"/>
          <w:b w:val="0"/>
          <w:i w:val="0"/>
          <w:color w:val="000000"/>
          <w:sz w:val="22"/>
        </w:rPr>
        <w:t>like pilgrims.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were not to be counted by tens but by hundreds.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number might easily swell into thousands. How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feed this ever-growing multitude? I would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monetary help. The river of gold which later on flowed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 had not yet started on its course. Indian traders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mortally afraid and not at all ready to help me publicly, as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relations with the coal-owners and other Europeans.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Newcastle, I used to stop with them. But this time,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them in an awkward position, I resolved to put up at another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stated, the Transvaal sisters were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Tamilians. They had taken up their quarters in Newcastle with Mr. 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Lazarus, a middle-class Christian Tamilian, who owned a small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a house consisting of two or three rooms. I also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this family, who received me with open arms.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fears. My host belonged to a family of indentured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he or his relations would be liable to pay the £3 tax.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he and his people would be familiar with the woes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and would therefore deeply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has never been easy for friends to harbour me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roof, but to receive me now was tantamount toinviting financial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one’s head or perhaps even to facing imprisonment.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traders would like to place themselves in a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predicament. I realized their limitations as well as my 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remained at a respectabledistance from them. Poor Lazarus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sacrificed some wages if it came to that. He would be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into prison, but how could he tolerate the wrongs heaped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poorer even than himself? Lazarus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sisters who had been his guests went to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labourers’ succour and suffered imprisonment in the act of doing 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realized that he owed a debt of duty to the labourers too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gave me shelter at his place. He not only sheltered me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his all to the cause. My stopping there converted his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caravanserai. All sort and conditions of men would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the premises at all times would present the appearance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heads. The kitchen fire would know no rest day and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Lazarus would drudge like a slave all day long, and yet her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her husband’s would always be lit up with a smile as with </w:t>
      </w:r>
      <w:r>
        <w:rPr>
          <w:rFonts w:ascii="Times" w:hAnsi="Times" w:eastAsia="Times"/>
          <w:b w:val="0"/>
          <w:i w:val="0"/>
          <w:color w:val="000000"/>
          <w:sz w:val="22"/>
        </w:rPr>
        <w:t>perpetual sunshine.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Lazarus could not feed hundreds of labourers.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labourers that they should take it that their strike was to last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 and leave the quarter; provided by their masters.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such of their goods as could find a purchaser. The rest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 their quarters. The coal-owners would not touch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belongings, but if with a view to wreaking further vengeance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they threw them away on the streets, the labourers must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as well. When they came to me, they should bring nothing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except their wearing apparel and blankets. I promised to live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meals with them so long as the strike lasted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outside jail. They could sustain their strike and win a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and only if they came out on these conditions. Those who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 courage enough to take this line of action should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None should despise or harass those who thus resumed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None of the labourers demurred to my conditions.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that I made this announcement, there was a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 of pilgrims who ‘retired from the household life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houseless one, along with their wives and children with bundles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clothes upon their heads.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means of housing them; the sky was the only 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their heads. Luckily for us the weather was favourable,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neither rain nor cold. I was confident that the trader class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fail to feed us. The traders of Newcastle suppliedcooking pots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bags of rice and dal. Other places also showered rice, dal, vegetables,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and other things upon us. Thecontributions exceeded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Not all were ready to go to jail, but all felt for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were willing to bring their quota to the movement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ability. Those who could not give anything served 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Last Satyagraha Campaign: My Experience”, after July 23, 1914.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workers. Well-known and intelligent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look after these obscure and uneducated men,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forthcoming. They rendered priceless help, and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arrested. Thus everyone did what he could, and smoothed </w:t>
      </w:r>
      <w:r>
        <w:rPr>
          <w:rFonts w:ascii="Times" w:hAnsi="Times" w:eastAsia="Times"/>
          <w:b w:val="0"/>
          <w:i w:val="0"/>
          <w:color w:val="000000"/>
          <w:sz w:val="22"/>
        </w:rPr>
        <w:t>our path.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huge concourse of men, which was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accessions. It was a dangerous if not an impossible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in one place and look after them while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They were generally ignorant of the laws of sanitation.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had been to jail for criminal offences such as murder,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or adultery. But I did not consider myself fit to sit in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morality of the strikers. It would have been silly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at distinguishing between the goats and the sheep.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was only to conduct the strike, which could not be mixed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other reforming activity. I was indeed bound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morality were observed in the camp, but it was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the antecedents of each striker. There were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if such a heterogeneous multitude was pinned down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without any work to do. The wonder was that the few days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stopped here like that passed without any incident. All were quiet </w:t>
      </w:r>
      <w:r>
        <w:rPr>
          <w:rFonts w:ascii="Times" w:hAnsi="Times" w:eastAsia="Times"/>
          <w:b w:val="0"/>
          <w:i w:val="0"/>
          <w:color w:val="000000"/>
          <w:sz w:val="22"/>
        </w:rPr>
        <w:t>as if they had thoroughly grasped the gravity of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thought out a solution of my problems. I must take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‘army’ to the Transvaal and see them safely deposited in jail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party. The army should be divided into small batches,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should cross the border separately. But I dropped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as soon as it was formed as it would have taken too long a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execution, and the successive imprisonment of small batches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produce the normal effect of a mass movement.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 ‘army’ was about five thousand.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to pay the railway fare for such a large number ofpersons,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they could not all be taken by rail. And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rail, I would be without the means of putting their morale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test. The Transvaal border is 36 miles from Newcastle.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Natal and the Transvaal are Charlestown and Volksrust,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I finally decided to march on foot. I consulted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who had their wivesand children with them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therefore hesitated to agree to my proposal. I had no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harden my heart, and declared that those who wished were </w:t>
      </w:r>
      <w:r>
        <w:rPr>
          <w:rFonts w:ascii="Times" w:hAnsi="Times" w:eastAsia="Times"/>
          <w:b w:val="0"/>
          <w:i w:val="0"/>
          <w:color w:val="000000"/>
          <w:sz w:val="22"/>
        </w:rPr>
        <w:t>free to return to the mines. But none of them would avail themselves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liberty. We decided that those who were disabled in their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by rail, and all able-bodied persons announced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go to Charlestown on foot. The march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in two days. In the end everyone was glad that the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made. The labourers realized that it would be some relief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Lazarus and his family. The Europeans in Newcastle anticipated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the plague, and were anxious to take all manner of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prevent it. By making a move we restored to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 and also saved ourselves from the irksome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would have subjected us.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preparations for the march were on foot, I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meet the coal-owners and I went to Durban.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the events subsequent thereto will be considered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chapter.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FTER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invitation I saw the mine-owners in Durban.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somewhat impressed by the strike, but I did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big to come out of the conference. The humility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however knows no bounds. He does not let slip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settlement, and he does not mind if anyone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him as timid. The man who has faith in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flows from faith does not care if he is looked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others. He relies solely upon his internal strength.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courteous to all, and thus cultivates and enlists world opinion </w:t>
      </w:r>
      <w:r>
        <w:rPr>
          <w:rFonts w:ascii="Times" w:hAnsi="Times" w:eastAsia="Times"/>
          <w:b w:val="0"/>
          <w:i w:val="0"/>
          <w:color w:val="000000"/>
          <w:sz w:val="22"/>
        </w:rPr>
        <w:t>in favour of his own cause.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welcomed the coal-owners’ invitation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them, I saw that the atmosphere was surcharged with the 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of the moment. Instead of hearing me explain the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representative proceeded to cross-examine me. I gave him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answers.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“It is in your hands to bring the strike to an end,” I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 are not officials,” was the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can do a lot though you are not officials,” I said.</w:t>
      </w:r>
      <w:r>
        <w:rPr>
          <w:rFonts w:ascii="Times" w:hAnsi="Times" w:eastAsia="Times"/>
          <w:b w:val="0"/>
          <w:i w:val="0"/>
          <w:color w:val="000000"/>
          <w:sz w:val="22"/>
        </w:rPr>
        <w:t>“Youcan fight the labourers’ battle for them. If you ask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this satyagraha of indentured Indians,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Last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Campaign: My Experience”, after July 23, 1914.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take off the £3 tax, I do not think they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repeal it. You can also educate European opinion on the question.”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what has the £3 tax to do with the strike? If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grievance against the coal-owners, you approach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redress in due form.”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see that the labourers have any other weapon except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in their hands. The £3 tax too has been imposed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mine-owners who want the labourers to work for them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that they should work as free men. If therefore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work in order to secure a repeal of the £3 tax, I do not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involves any impropriety or injustice to the mine-owners.”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will not then advise the labourers to return to work?”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am sorry I can’t.”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you know what will be the consequences?”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know, I have a full sense of my responsibility.”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“Yes, indeed. You have nothing to lose. But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the misguided labourers for the damage you will cause </w:t>
      </w:r>
      <w:r>
        <w:rPr>
          <w:rFonts w:ascii="Times" w:hAnsi="Times" w:eastAsia="Times"/>
          <w:b w:val="0"/>
          <w:i w:val="0"/>
          <w:color w:val="000000"/>
          <w:sz w:val="22"/>
        </w:rPr>
        <w:t>them?”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labourers have gone on strike after due deliberation,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full consciousness of the losses which would accrue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conceive a greater loss to a man than the loss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and it is a matter of deep satisfaction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have realized this fundamental principle.”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I cannot now remember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I have put down in brief the points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that the mine-owners understood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case, for they had already put themselves in communication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journey to Durban and back I saw that the strike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peaceful behaviour of the strikers had produced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upon the railway guards and others. I travelled in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as usual, but even there the guard and other officers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me, make diligent inquiries and wish me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provide me with various minor facilities. I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 the spotless purity of my relations with them. I did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G. A. Natesan”, before October 25, 1913, “Statement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of Commerce”, and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>”, October 25,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out any inducement to them for a single amenity. I was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courteous of their own free will, but no attempt wasmade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purchase courtesy. These officers were astonished to findthat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and ignorant labourers made such asplendid display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Firmness and courage are qualitieswhich are bound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impress even upon the adversary.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Newcastle. Labourers were still pouring in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directions. I clearly explained the whole situation to the ‘army’.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still free to return to work if they wished. I told them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threats held out by the coal-owners, and pictured before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of the future. I pointed out that no one could tell them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would end. I described to the men the hardships of jail,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would not flinch. They fearlessly replied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down-hearted so long as I was fighting by their side,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me not to be anxious about them as they were inured to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now only left for us to march. The labourers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one evening that they were to commence the march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morning (October 28, 1913), and the rules to be observed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were read out to them. It was no joke to control a multitude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six thousand men. I had no idea of the exact number,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names or places of residence. I was merely content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as chose to remain. I could not afford to give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road beyond a daily ration of one pound and a half of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ounce of sugar to each ‘soldier’. I planned to get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the Indian traders on the way. But if I failed they must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bread and sugar. My experience of the Boer War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 ‘rebellion’ stood me in good stead on the present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‘invaders’ was to keep with him any more clothes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None was to touch anyone’s property on the way.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bear it patiently if any official or non official European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abused or even flogged them. They were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arrested if the police offered to arrest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must continue even if I was arrested. All these points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 men and I also announced the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successively lead the ‘army’ in my place.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understood the instructions issued to them, and our </w:t>
      </w:r>
      <w:r>
        <w:rPr>
          <w:rFonts w:ascii="Times" w:hAnsi="Times" w:eastAsia="Times"/>
          <w:b w:val="0"/>
          <w:i w:val="0"/>
          <w:color w:val="000000"/>
          <w:sz w:val="22"/>
        </w:rPr>
        <w:t>caravan safely reached Charlestown, where the traders rendered us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help. They gave us the use of their houses, and permitted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cooking arrangements on the grounds of the mosque.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supplied on the march would be exhausted when camp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and therefore we were in need of cooking pots,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supplied by the traders. We had with us a plentiful store of </w:t>
      </w:r>
      <w:r>
        <w:rPr>
          <w:rFonts w:ascii="Times" w:hAnsi="Times" w:eastAsia="Times"/>
          <w:b w:val="0"/>
          <w:i w:val="0"/>
          <w:color w:val="000000"/>
          <w:sz w:val="22"/>
        </w:rPr>
        <w:t>rice, etc., to which also the traders contributed their share.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was a small village with a population of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souls, and could never accommodate the several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pilgrims. Only women and children were lodged in houses.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camped in-the open.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sweet and some bitter reminiscences of our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Charlestown. The pleasant memories are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department and the District Health Officer, Dr. Briscoe,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rather alarmed at the phenomenal increase in the population,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instead of adopting any stringent measures, met me,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and offered to help me. Europeans are careful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 about three things, the purity of the water-supply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roads and sanitary conveniences clean. Dr. Briscoe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no water was thrown on the roads and to prevent our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dirtying the place or throwing away refuse promiscuously.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suggested that the men should be confined to the area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us and that I should hold myself responsible for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area clean. I thankfully accepted his suggestions and was then at </w:t>
      </w:r>
      <w:r>
        <w:rPr>
          <w:rFonts w:ascii="Times" w:hAnsi="Times" w:eastAsia="Times"/>
          <w:b w:val="0"/>
          <w:i w:val="0"/>
          <w:color w:val="000000"/>
          <w:sz w:val="22"/>
        </w:rPr>
        <w:t>perfect ease.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difficult to have our people observe these rules.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 and co-workers lightened my task. It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experience that much can be done if the servant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and does not dictate to the people. If the servant puts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body-labour himself, others will follow in his wake. And such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on the present occasion. My co-workers and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do sweeping, scavenging and similar work, with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others also took it up enthusiastically. In the absence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 procedure it is no good issuing orders to others. All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leadership and dictate to others and there would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end. But where the leader himself becomes a servant,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no rival claimants for leadership.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co-workers Kallenbach was already in Charlestown. And so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“4,000 or 5,000”.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Miss Schlesin, whose industry, accuracy and honesty were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praise. Of the Indians I now remember the late Shri P. K.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Albert Christopher. There were others besides who worked </w:t>
      </w:r>
      <w:r>
        <w:rPr>
          <w:rFonts w:ascii="Times" w:hAnsi="Times" w:eastAsia="Times"/>
          <w:b w:val="0"/>
          <w:i w:val="0"/>
          <w:color w:val="000000"/>
          <w:sz w:val="22"/>
        </w:rPr>
        <w:t>hard and rendered valuable help.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ration consisted of rice and dal. We had a large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vegetable, which could not be cooked separately for want of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pots and was therefore mixed with dal. The kitchen was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twenty-four hours, as hungry men would arriveat any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or night. No labourers were to stopat Newcastle. All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to go and therefore they would make for Charlestown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they left the mines.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of the patience and endurance of the men,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overpowered by a sense of the greatness of God. I was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cooks. Sometimes there was too much wafer in the dal,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times it was insufficiently cooked. The vegetable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was sometimes ill cooked. I have not seen many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who would cheerfully gulp down such food.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observed in the South African jails that even those who pass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well-educated men lose their temper if they are given food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sufficient or ill cooked, or even if they get it a little late.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food was, if possible, even more difficult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it and was in my sole charge. I shouldered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food being well or ill cooked. Even so it rested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all present by cutting down the individual ration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little food and more than the expected number of diners.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forget the angry look which the sisters gave 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when I gave them too little food and which was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into a smile as they understood the thanklessness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self-chosen task. “I am helpless, I would say. “The quantity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small, and as I have to feed many, I must divide it equally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them.” Upon this they would grasp the situation and go away smiling,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they were content.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far I have dealt with the pleasant memories.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unpleasant, I found that when the men had a little leisurethey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it with internal squabbles. What was worse, there were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adultery. There was terrible overcrowding andmen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kept together. Animal passion bows no shame.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>cases occurred, I arrived on the scene. The guilty parties were abashed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were segregated. But who can say how many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which never came to my knowledge? It is no use dwelling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upon this topic, which I have brought in in order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was not in perfect order and that even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go wrong there was no exhibition of insolence. On many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 have seen how well-behaved people become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even when they are originally semi-barbarous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over-observant of the dictates of morality, and it is more essential and </w:t>
      </w:r>
      <w:r>
        <w:rPr>
          <w:rFonts w:ascii="Times" w:hAnsi="Times" w:eastAsia="Times"/>
          <w:b w:val="0"/>
          <w:i w:val="0"/>
          <w:color w:val="000000"/>
          <w:sz w:val="22"/>
        </w:rPr>
        <w:t>profitable to realize this truth.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XLIII</w:t>
      </w:r>
    </w:p>
    <w:p>
      <w:pPr>
        <w:autoSpaceDN w:val="0"/>
        <w:autoSpaceDE w:val="0"/>
        <w:widowControl/>
        <w:spacing w:line="282" w:lineRule="exact" w:before="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ROSSING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arrived at the beginning of November 1913.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proceed, it will be well to take note of two events. Bai Fatma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Mehtab of Durban could no longer be at peace when the Tamilian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received sentences of imprisonment in Newcastle She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Volksrust to court arrest along with her mother Hanifabai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seven-year-old son. Mother and daughter were arrested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declined to arrest the boy. Fatma Bai was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finger impressions at the charge office but she fearlessly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submit to the indignity. Eventually she and her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to prison for three months (October 13, 1913).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labourers’ strike was in full swing at this time. Men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women were on the move between the mining district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these, there were two women with their little ones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died of exposure on the march. The other fell from the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mother while she was crossing a spruit and was drowned.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mothers refused to be dejected and continued their march.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said, “We must not pine for the dead who will not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for all our sorrow. It is the living for whom we must work.”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come across instances of such quiet heroism, sterling faith </w:t>
      </w:r>
      <w:r>
        <w:rPr>
          <w:rFonts w:ascii="Times" w:hAnsi="Times" w:eastAsia="Times"/>
          <w:b w:val="0"/>
          <w:i w:val="0"/>
          <w:color w:val="000000"/>
          <w:sz w:val="22"/>
        </w:rPr>
        <w:t>and saving knowledge among the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women in Charlestown held to their difficult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in such a stoical spirit. For it was no mission of peace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us to that border village. If anyone wanted peace,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>search for it within. Outwardly the words ‘there is no peace here’ were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“Into the Transvaal”.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not to be found in the original.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six words are not to be found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placarded everywhere, as it were. But it is in the midst of such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devotee like Mirabai takes the cup of poison to her lips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equanimity, that Socrates quietly embraces death in his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solitary cell and initiates his friends and us into the mysterious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that he who seeks peace must look for it within himself.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ineffable peace brooding over them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living in their camp, careless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what the morrow would bring.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the Government,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did not propose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 a view to domicile, but as an effective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ministers’ breach of pledge and as a pure demonstration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at the loss of our self-respect. Government would be relieving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all anxiety if they were good enough to arrest us where we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that is in Charlestown. But if they did not arrest us, and if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surreptitiously entered the Transvaal, the responsibility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ours. There was no secrecy about our movement. None of us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axe to grind. We would not like it if any of us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Transvaal. But we could not hold ourselves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acts of any as we had to deal with thousands of unknown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could not command any other sanction but that of love.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assured the Government that if they repealed the £3 tax, the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called off and the indentured labourers would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as we would not ask them to join the general struggle directed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rest of our grievances.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therefore was quite uncertain, and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when the Government would arrest us. But at a crisis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await the reply of the Government for a number of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for one or two returns of the post. We therefore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Charlestown and enter the Transvaal at once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did not put us under arrest. If we were not arrested on the way,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‘army of peace’ was to march twenty to twenty-four miles a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days together, so as to reach Tolstoy Farm, and to stop there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was over and in the meanwhile to maintain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the Farm. Mr. Kallenbach had made all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The idea was to construct mud huts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>pilgrims themselves. So long as the huts were under construction, the</w:t>
      </w:r>
    </w:p>
    <w:p>
      <w:pPr>
        <w:autoSpaceDN w:val="0"/>
        <w:autoSpaceDE w:val="0"/>
        <w:widowControl/>
        <w:spacing w:line="220" w:lineRule="exact" w:before="4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“thinking”.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available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the infirm should be accommodated in small tents,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camping in the open. The only difficulty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 were now about to set in, and everyone must have a shelter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head while it rained. But Mr. Kallenbach was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of solving it somehow or other.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made other preparations for the march. The good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Briscoe improvised a small medical chest for us,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gaveus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which even a layman like myself could handle. The 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carried by hand as there was to be noconveyance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pilgrims. We therefore carried with us theleast possible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medicines, which would not enable us to treat even a hundred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But that did not matter as we proposed to encamp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near some village, where we hoped to get the drugs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ran short, and as we were not taking with us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or disabled persons whom we had arranged to leave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</w:t>
      </w:r>
      <w:r>
        <w:rPr>
          <w:rFonts w:ascii="Times" w:hAnsi="Times" w:eastAsia="Times"/>
          <w:b w:val="0"/>
          <w:i/>
          <w:color w:val="000000"/>
          <w:sz w:val="22"/>
        </w:rPr>
        <w:t>en route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and sugar constituted our sole ration, but how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bread to be ensured on the eight days’ march? The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distributed to the pilgrims every day and we could 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it in stock. The only solution of this problem was that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supply us with bread at each stage. But who would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provider? There were no Indian bakers at all. Again there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a baker in each of the villages, which usually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cities for their supply of bread. The bread therefore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some baker and sent by rail to the appointed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was about double the size of Charlestown, and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bakery there willingly contracted to supply bread 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 baker did not take advantage of our awkward plight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us higher than the market rates and supplied bread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flour. He sent it in time by rail, and the railway officials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not only honestly delivered it to us, but they took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it in transit and gave us some special facilities. They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harboured no enmity in our hearts, intended no harm to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and sought redress only through self-suffering.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us was thus purified and continued to be pure.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is dormant though present in all mankind was roused into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Everyone realized that we are all brothers whether we are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“News of Struggle”, before November 6,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ourselves Christians, Jews, Hindus, Mussalmans or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preparations for the march were completed,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effort to achieve a settlement. I had already sent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telegrams. I now decided to telephone even at the risk of my overtures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answered by an insult. From Charlestown I telephoned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in Pretoria. I called his secretary and said: “Tell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fully prepared for the march. The Europeans in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excited and perhaps likely to violate even the safety of our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certainly held out such a threat. I am sure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would not wish any such untoward event to happen.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to abolish the £3 tax, I will stop the march, as I will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merely for the sake of breaking it but I will if I am driven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inexorable necessity. Will not the General accede to such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request?” I received this reply within half a minute: “General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nothing to do with you. You may do just as you please.”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the message closed.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fully expected this result, though I was not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curtness of the reply. I hoped for a civil answer, as my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General since the organization of satyagraha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subsisted for six years. But as I would not be elated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I did not weaken in the face of his incivility. The strait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path I had to tread was clear before me. The next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(November 6, 1913) at the appointed stroke of the hour (6.30)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prayers and commenced the march in the name of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 band was composed of 2,037 men, 127 women 57 children.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XLIV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caravan of pilgrims thus started punctually at the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There is a small spruit one mile from Charlestown, and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crosses it, one has entered Volksrust or the Transvaal.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patrol of mounted policemen was on duty at the border gate.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them, leaving instructions with the ‘army’ to cross over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signalled to them. But while I was still talking with the police,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 made a sudden rush and crossed the border.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them, but the surging multitude was not easy to control.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“The Last Satyagraha Campaign: My Experience”, after July 23, 1914,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 size of the party is put at 3,000.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had no intention of arresting us. I pacified the pilgrims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them to arrange themselves in regular rows. Everything was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in a few minutes and the march into the Transvaal began.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before this the Europeans of Volksrust had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where they offered all manner of threats to the Indians.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would shoot the Indians if they entered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attended this meeting to reason withthe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however not prepared to listen to himIndeed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stood up to assault him. Mr. Kallenbach is an athlete,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physical training at the hands of Sandow, and it was not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frighten him. One European challenged him to a duel.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replied, “As I have accepted the religion of peace,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challenge. Let him who will come and do his worst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 will continue toclaim a hearing at this meeting.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invited all Europeans to attend, and I am here to inform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all Europeans are ready as you are to lay violent hands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men. There is one European who would like to inform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charges you level at the Indians are false. The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what you imagine them to do. The Indians are not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your position as rulers. They do not wish to fight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fill the country. They only seek justice pure and simple.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enter the Transvaal not with a view to settling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an effective demonstration against the unjust tax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levied on them. They are brave men. They will not injure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or in property, they will not fight with you, but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they will, even in the face of your gunfire. They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beat a retreat from fear of your bullets or your spears.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melt, and I know they will melt, your hearts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self-suffering. This is all I have to say. I have had my say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have thus rendered you a service. Beware and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from perpetrating a wrong.” With these words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resumed his seat. The audience was rather abashed.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pugilist who had invited Mr. Kallenbach to single combat became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heard about this meeting and were prepared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by the Europeans in Volksrust. It was possible that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policemen massed at the border was intended as a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However that may be, our procession passed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peace. I do not remember that any European attempted 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jest. All were out to witness this novel sight, while there was even a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twinkle in the eyes of some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 we were to stop for the night at Palmford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miles from Volksrust, and we reached the place at about 5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 took their ration of bread and sugar,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open air. Some were talking, while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of the women were thoroughly exhausted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march. They had dared to carry their children in their arms,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for them to proceed further. I therefore,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warning, kept them as lodgers with a good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 who promised to send them to Tolstoy Farm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go there, and to their homes if we were arrested.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night advanced, all noises ceased and I too was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retire when I heard a tread. I saw a European coming lantern in </w:t>
      </w:r>
      <w:r>
        <w:rPr>
          <w:rFonts w:ascii="Times" w:hAnsi="Times" w:eastAsia="Times"/>
          <w:b w:val="0"/>
          <w:i w:val="0"/>
          <w:color w:val="000000"/>
          <w:sz w:val="22"/>
        </w:rPr>
        <w:t>hand. I understood what it meant, but had no preparations to make.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police officer said,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“I have a warrant of arrest for you. I want to arrest you.”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“When?” I asked.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 Immediately.”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“Where will you take me?”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the adjoining railway station now, and to Volksrust when </w:t>
      </w:r>
      <w:r>
        <w:rPr>
          <w:rFonts w:ascii="Times" w:hAnsi="Times" w:eastAsia="Times"/>
          <w:b w:val="0"/>
          <w:i w:val="0"/>
          <w:color w:val="000000"/>
          <w:sz w:val="22"/>
        </w:rPr>
        <w:t>we get a train for it.”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will go with you without informing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anyone, but I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>some instructions with one of my co-workers.”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“You may do so.”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roused P. K. Naidoo who was sleeping near me. I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my arrest and asked him not to awake the pilgrims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At daybreak they must regularly resume the march.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would commence before sunrise, and when it was time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halt and get their rations, he must break to them the news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He might inform anyone who inquired about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interval. If the pilgrims were arrested, they must allow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Otherwise they must continue the march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Naidoo had no fears at all. I also told him what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 in case he himself was arrested. Mr. Kallenbach too was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“waking up”.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Volksrust at the time.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with the police officer, and we took the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the next morning. I appeared before the Court in Volksrust,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Public Prosecutor himself asked for a remand until the 14th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ready with the evidence. The case was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 applied for bail as I had over 2,000 men, 122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50 children in my charge whom I should like to take 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 within the period of postponement. The Public Prosecutor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my application. But the Magistrate was helpless in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 prisoner not charged with a capital offence is in law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allowed to give bail for his appearance, and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that right. He therefore released me on a bail of £50.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had a car ready for me, and he took me at once to rejoin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‘invaders’. The special reporter of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with us. We took him in the car, and he published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 vivid description of the case, the journey, and the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pilgrims, who received me with enthusiasm and were transported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Kallenbach at once returned to Volksrust, as hehad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Indians stopping at Charlestown as well as the fresh </w:t>
      </w:r>
      <w:r>
        <w:rPr>
          <w:rFonts w:ascii="Times" w:hAnsi="Times" w:eastAsia="Times"/>
          <w:b w:val="0"/>
          <w:i w:val="0"/>
          <w:color w:val="000000"/>
          <w:sz w:val="22"/>
        </w:rPr>
        <w:t>arrivals there.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continued the march, but it did not suit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me in a state of freedom. I was therefore rearrested at Standerton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8th. Standerton is comparatively a bigger place.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rather strange about the manner of my arrest here.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bread to the pilgrims. The Indian store-keepers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presented us with some tins of marmalade,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therefore took more time than usual. Meanwhile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came and stood by my side. He waited till the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rations was over, and then called me aside. I knew the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>who, I thought, perhaps wanted to talk with me. He laughed and said,</w:t>
      </w:r>
      <w:r>
        <w:rPr>
          <w:rFonts w:ascii="Times" w:hAnsi="Times" w:eastAsia="Times"/>
          <w:b w:val="0"/>
          <w:i w:val="0"/>
          <w:color w:val="000000"/>
          <w:sz w:val="22"/>
        </w:rPr>
        <w:t>“You are my prisoner.”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would seem I have received promotion in rank,” I said, “as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take the trouble to arrest me instead of mere police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officials. But you will try me just now.”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“Go with me,” replied the Magistrate, “the Courts are still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an account of the subsequent march,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“The Great March”,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8,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“The following day”.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session.”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 pilgrims to continue their march, and then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Magistrate. As soon as I reached the court-room,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co-workers had also been arrested. There were five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there: P. K. Naidoo, Biharilal Maharaj, Ram Narayan Sinha, </w:t>
      </w:r>
      <w:r>
        <w:rPr>
          <w:rFonts w:ascii="Times" w:hAnsi="Times" w:eastAsia="Times"/>
          <w:b w:val="0"/>
          <w:i w:val="0"/>
          <w:color w:val="000000"/>
          <w:sz w:val="22"/>
        </w:rPr>
        <w:t>Raghu Narasu and Rahimkhan.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 once brought before the court and applied for remand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bail on the same grounds as in Volksrust. Here too the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strongly opposed by the Public Prosecutor and here too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my own recognizance of £50 and the case was remanded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21st.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traders had kept a carriage ready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rejoined the pilgrims again when they had hardly proceeded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further. The pilgrims thought, and I thought too,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reach Tolstoy Farm. But that was not to be.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however that the invaders got accustomed to my being </w:t>
      </w:r>
      <w:r>
        <w:rPr>
          <w:rFonts w:ascii="Times" w:hAnsi="Times" w:eastAsia="Times"/>
          <w:b w:val="0"/>
          <w:i w:val="0"/>
          <w:color w:val="000000"/>
          <w:sz w:val="22"/>
        </w:rPr>
        <w:t>arrested. The five co-workers remained in jail.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CHAPTER XLV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now near Johannesburg. The reader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pilgrimage had been divided into eight stages. Thus far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accomplished our marches exactly according to programmeand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had four days’ march in front of us. But our spirits rose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day, Government too got more and more anxious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deal with the Indian invasion. They would be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weakness and want of tact if they arrested us after we had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destination. If we were to be arrested, we must be arrested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we reached the promised land.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saw that my arrest did not dishearten or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pilgrims, nor did it lead them to break the peace. If they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rioting, Government would have an excellent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convicting them into food for gunpowder. Our firmness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 to General Smuts, coupled as it was with peacefulness,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even said as much. How long can you harass a peaceful man?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kill the voluntarily dead? There is no zest in killing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welcomes death and therefore soldiers are keen upon seizing the </w:t>
      </w:r>
      <w:r>
        <w:rPr>
          <w:rFonts w:ascii="Times" w:hAnsi="Times" w:eastAsia="Times"/>
          <w:b w:val="0"/>
          <w:i w:val="0"/>
          <w:color w:val="000000"/>
          <w:sz w:val="22"/>
        </w:rPr>
        <w:t>enemy alive. If the mouse did not flee before the cat, the cat would be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“Application for Bail”, November 8,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to seek another prey. If all lambs voluntarily lay with the lion,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 would be compelled to give up feasting upon lambs.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hunters would give up lion hunting if the lion took to non-resistance.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Victory was implicit in our combination of the two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determination.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desired by cable that polak should go to India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placing the facts of the situation before the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Polak’s temperament was such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himself useful wherever he went. He would be totally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whatever task he undertook. We were therefore preparing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India. I wrote to him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could. But he would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meeting me in person and taking full instructions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therefore offered to come and see me during our march. I wired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he might come if he wished though he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 running the risk of arrest. Fighters never hesitate to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risks. It was a cardinal principle of the movement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be ready for arrest if Government extended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attentions to him, and should make all straightforward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get arrested until he overcame the reluctance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hands-upon him. Polak therefore preferred to come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risk of being arrested.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Polak joined us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9th at Teakworth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and Greylingstad. We were in the midst of our con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sultation and had nearly done with it. It was about 3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Polak and I were walking at the head Or the whole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pilgrims. Some of the co-workers were listening to our conversation.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was to take the evening train for Durban. But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permit man to carry out his plans. Rama had to retire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on the very day that was fixed for his coronation. While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engaged in talking, a Cape cart came and stopped before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alighted Mr. Chamney, Principal immigration officer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and a police officer. They took me somewhat aside and 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K. Gokhale”, June 20, 1913, “Cable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>June 21, 1913 and “Letter to G. K. Gokhale”, July 12,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telegram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in place of the rest of the sentence: “when we had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vicinity of Heidelberg. Here he met us, having walked the distance from a nearby </w:t>
      </w:r>
      <w:r>
        <w:rPr>
          <w:rFonts w:ascii="Times" w:hAnsi="Times" w:eastAsia="Times"/>
          <w:b w:val="0"/>
          <w:i w:val="0"/>
          <w:color w:val="000000"/>
          <w:sz w:val="18"/>
        </w:rPr>
        <w:t>station.”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them said, “I arrest you.”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thus arrested thrice in four days.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“What about the marchers?” I asked.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 We shall see to that” was the answer.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said nothing further.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officer permitted me only to inform the marchers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arrest I asked Polak to assume charge of and go with the pilgrims.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proceeded to ask them to keep the peace, etc.,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me and said, “You are now a prisoner and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speeches.”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my position, but it was needless.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me from speaking, the officer ordered the driver to drive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 away at full speed. In a moment the pilgrims passed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>sight.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knew that for the time being I was master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for trusting to our non-violence, he was alone in this desolate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veld confronted by two thousand Indians. He also knew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surrendered to him even if he had sent me a summons in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case, it was hardly necessary to remind me that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And the advice which I would have given the pilgrims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Government purpose no less than our own. But how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officer forgo an opportunity of exercising his brief authority?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say, however, that many officers understood us better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They knew that not only had arrest no terrors for 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we hailed it as the gateway of liberty.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allowed us all legitimate freedom and thankfully sought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in conveniently and expeditiously effecting arrests. The readerwill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apposite cases of both kinds in these pages.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Greylingstad, and from Greylingstad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Balfour </w:t>
      </w:r>
      <w:r>
        <w:rPr>
          <w:rFonts w:ascii="Times" w:hAnsi="Times" w:eastAsia="Times"/>
          <w:b w:val="0"/>
          <w:i w:val="0"/>
          <w:color w:val="000000"/>
          <w:sz w:val="22"/>
        </w:rPr>
        <w:t>to Heidelberg where I passed the night.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 with Polak as leader resumed their march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halted for the night at Greylingstad where they were met by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Ahmad Muhammad Kachhalia and Sheth Ahmad Bhayat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that arrangements were complete for arresting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body of marchers. Polak therefore thought that when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to “Telegram to Minister of Interior”, November 7, 1913 and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Indians”, before November 11,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ceased in respect of the pilgrims upon their arrest,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reach Durban even if a day later and take the steamer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all. But God had willed otherwise.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9 o’clock in the morning on the 10th the pilgrims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Balfour where three special trains were drawn up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them and deport them to Natal.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pilgrims were there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They asked for me to be called and promised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 arrested and to board the trains if I advised them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This was a wrong attiitude. And the whole game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spoiled and the movement must receive a set-back unless it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Why should the pilgrims want me for going to jail? It would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soldiers to claim to elect their commanders or to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obeying only one of them. Mr. Chamney approached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Kachhalia Sheth to help him in arresting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them.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difficulty in explaining the situation to the marchers.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them that jail was the pilgrims’ goal and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appreciate the Government’s action when they were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them. Only thus could the satyagrahis show their quality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their struggle to a triumphant end. They must realize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procedure could have my approval. The pilgrims were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round and all entrained peacefully.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 my part was again hauled up before the Magistrate.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of what transpired after I was separated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pilgrims. I asked for a remand once again. I said that a remand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granted by two courts, and that we had not now much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our destination. I therefore requested that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arrest the pilgrims or else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see them safe in Tolstoy Farm. The Magistrate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my request, but promised to forward it at once tothe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time I was arrested on a warrant from Dundee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was to be prosecuted on the principal charge of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to leave the province of Natal. I was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Dundee by rail the same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was not only not arrested at Balfour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was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place of this sentence the original has: “Two special trains were waiting </w:t>
      </w:r>
      <w:r>
        <w:rPr>
          <w:rFonts w:ascii="Times" w:hAnsi="Times" w:eastAsia="Times"/>
          <w:b w:val="0"/>
          <w:i w:val="0"/>
          <w:color w:val="000000"/>
          <w:sz w:val="18"/>
        </w:rPr>
        <w:t>at Heidelberg to carry away the arrested men.”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in place of this word: “explaining the position to”.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“Heidelberg”.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for the assistance he had rendered to the authorities.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even said that the Government had no intention Of arresting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these were Mr. Chamney’s own views or the views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so far as they were known to that officer.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would be changing their mind every now and then.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reached the decision that Mr. Polak should not be allowed to sail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should be arrested along with Mr. Kallenbach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most energetically on behalf of the Indians.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was arrested in Charlestown whilst waiting for the corridor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Mr. Kallenbach was also arrested and both these friends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in Volksrust jail.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tried in Dundee on the 11th and sentenced to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 with hard labour.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still to take my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at Volksrust on the charge of aiding and abetting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 enter the Transvaal. From Dundee I was therefore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 to Volksrust where I was glad to meet Kallenbach and Polak </w:t>
      </w:r>
      <w:r>
        <w:rPr>
          <w:rFonts w:ascii="Times" w:hAnsi="Times" w:eastAsia="Times"/>
          <w:b w:val="0"/>
          <w:i w:val="0"/>
          <w:color w:val="000000"/>
          <w:sz w:val="22"/>
        </w:rPr>
        <w:t>in the jail.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appeared before the Volksrust court on the 14th.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was that the charge was proved against me only by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by myself at Kromdraai. The police could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but with difficulty. They had therefore sought my 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courts here would not convict a prisoner merely upon hi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guilty.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arranged as regards me, but who would testify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and Mr. Polak? It was impossible to convict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evidence, and it was also difficult at once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against them. Mr. Kallenbach intended toplead guilty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be with the pilgrims. But Mr. Polakwas bound for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deliberately courting jail at this moment. After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therefore we three resolved that we should say neither 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no in case we wereasked whether Mr. Polak was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offence with which he was charged.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provided the evidence for the Crown against Mr. Kallenbach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Polak’s account of the circumstances of his arrest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“Polak’s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Lord Ampthill”, November 12, 1913.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“Trial at Dundee”, November 11, 1913.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. “Trial at Volksrust”, November 14, 1913.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appeared as witness against Mr. Polak. We did not wish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should be protracted, and we therefore did our best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case was disposed of within a day. The proceedings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completed on the 14th, against Kallenbach on the 15th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Polak on the 17th, and the Magistrate passed sentences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imprisonment on all three of us. We now thought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live together in Volksrust jail for these three months.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could not afford to allow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passed a few happy days in Volksrust jail,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prisoners came every day and brought us news of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outside. Among these satyagrahi prisoners there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man named Harbatsinh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about 75 years of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Harbatsinh was not working on the mines. He had completed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years ago and he was not therefore a striker.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far more enthusiastic after my arrest, and many of them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by crossing over from Natal into the Transvaal. Harbatsinh </w:t>
      </w:r>
      <w:r>
        <w:rPr>
          <w:rFonts w:ascii="Times" w:hAnsi="Times" w:eastAsia="Times"/>
          <w:b w:val="0"/>
          <w:i w:val="0"/>
          <w:color w:val="000000"/>
          <w:sz w:val="22"/>
        </w:rPr>
        <w:t>was one of these enthusiasts.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“Why are you in jail?” I asked Harbatsinh. “I have not invited </w:t>
      </w:r>
      <w:r>
        <w:rPr>
          <w:rFonts w:ascii="Times" w:hAnsi="Times" w:eastAsia="Times"/>
          <w:b w:val="0"/>
          <w:i w:val="0"/>
          <w:color w:val="000000"/>
          <w:sz w:val="22"/>
        </w:rPr>
        <w:t>old men like yourself to court jail.”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could I help it,” replied Harbatsinh, “when you, your </w:t>
      </w:r>
      <w:r>
        <w:rPr>
          <w:rFonts w:ascii="Times" w:hAnsi="Times" w:eastAsia="Times"/>
          <w:b w:val="0"/>
          <w:i w:val="0"/>
          <w:color w:val="000000"/>
          <w:sz w:val="22"/>
        </w:rPr>
        <w:t>wife and even your boys went to jail for our sake?”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 you will not be able to endure the hardships of jail life.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advise you to leave jail. Shall I arrange for your release?”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“No, please, I will never leave jail. I must die one of these days, </w:t>
      </w:r>
      <w:r>
        <w:rPr>
          <w:rFonts w:ascii="Times" w:hAnsi="Times" w:eastAsia="Times"/>
          <w:b w:val="0"/>
          <w:i w:val="0"/>
          <w:color w:val="000000"/>
          <w:sz w:val="22"/>
        </w:rPr>
        <w:t>and how happy should I be to die in jail!”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me to try to shake such determination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shaken even if I had tried.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in reverence before this illiterate sage. Harbatsinh had his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died in Durban jail on January 5, 1914. His body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honour cremated according to Hindu rites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Indians. There was not one but there were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Harbatsinh in the satyagraha struggle. But the great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of dying in jail was reserved for him alone and hencehe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entitled to honourable mention in the history of satyagraha</w:t>
      </w:r>
    </w:p>
    <w:p>
      <w:pPr>
        <w:autoSpaceDN w:val="0"/>
        <w:autoSpaceDE w:val="0"/>
        <w:widowControl/>
        <w:spacing w:line="220" w:lineRule="exact" w:before="4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spelt ‘Hurbatsingh’. For Gandhiji’s tribute to him,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after January 5, 1914 and “Immortal Hurbatsingh”, January 7, </w:t>
      </w:r>
      <w:r>
        <w:rPr>
          <w:rFonts w:ascii="Times" w:hAnsi="Times" w:eastAsia="Times"/>
          <w:b w:val="0"/>
          <w:i w:val="0"/>
          <w:color w:val="000000"/>
          <w:sz w:val="18"/>
        </w:rPr>
        <w:t>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four words are not to be found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Government would not like that men should thus be attracted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nor did they appreciate the fact that prisoners upon their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messages outside. They therefore decided to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Kallenbach, Polak and me, send us away from Volksrust, and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 to a place where no Indian could go and see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accordingly to the jail in Bloemfontein, the capital of Orangia,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were not more than 50 Indians, all of them serving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waiters in hotels. I was the only Indian prisoner there, the rest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Negroes. I was not troubled at this isolation but hailed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blessing. There was no need now for me to keep my eyes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open, and I was glad that a novel experience was in store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never had had time for study for years together,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1893, and the prospect of uninterrupted study for a year filled </w:t>
      </w:r>
      <w:r>
        <w:rPr>
          <w:rFonts w:ascii="Times" w:hAnsi="Times" w:eastAsia="Times"/>
          <w:b w:val="0"/>
          <w:i w:val="0"/>
          <w:color w:val="000000"/>
          <w:sz w:val="22"/>
        </w:rPr>
        <w:t>me with joy.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Bloemfontein jail where I had as much solitude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wish. There were many discomforts but they were all bearable,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not inflict a description of them upon the reader.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medical officer of the jail became my friend. The jailer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think only of his own powers while the doctor was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prisoners in their rights. In those days I was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fruitarian. I took neither milk nor ghee nor food grains. I lived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diet of bananas, tomatoes, raw groundnuts, limes and olive oil.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starvation for me if the supply of any one of these things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in quality. The doctor was therefore very careful in ordering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and he added almonds, walnuts and Brazil nuts to my diet.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inspected in person everything indented for me.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ventilation in the cell which was assigned to me.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his best to have the cell doors kept open but in vain. The jailer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to resign if the doors were kept open. He was not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but he had been moving in a single rut from which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deviate. He had to deal with refractory prisoners,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discriminated in favour of a mild prisoner like myself, he would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risk of the turbulent prisoners getting the upper hand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understood the jailer’s standpoint, and in the disputes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and the jailer in respect of me, my sympathies 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jailer who was an experienced, straightforward man,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way clear before him.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6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Kallenbach was taken to Pretoria jail and Mr. Polak to </w:t>
      </w:r>
      <w:r>
        <w:rPr>
          <w:rFonts w:ascii="Times" w:hAnsi="Times" w:eastAsia="Times"/>
          <w:b w:val="0"/>
          <w:i w:val="0"/>
          <w:color w:val="000000"/>
          <w:sz w:val="22"/>
        </w:rPr>
        <w:t>Germiston jail.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might have saved all this trouble.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like Mrs. Partington trying to stem, mop in hand, the rising tide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ocean. The Indian labourers of Natal were wide awake, and no </w:t>
      </w:r>
      <w:r>
        <w:rPr>
          <w:rFonts w:ascii="Times" w:hAnsi="Times" w:eastAsia="Times"/>
          <w:b w:val="0"/>
          <w:i w:val="0"/>
          <w:color w:val="000000"/>
          <w:sz w:val="22"/>
        </w:rPr>
        <w:t>power on earth could hold them in check.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jeweller rubs gold on the touchstone. If he is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as to its purity, he puts it into the fire and hammers it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dross if any is removed and only pure gold remains.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passed through a similar test. They were hammered,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passed through fire and had the hall-mark attached to them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emerged unscathed through all the stages of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pilgrims were taken on special trains not for a picnic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baptism through fire. On the way the Government did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even to feed them and when they reached Natal,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and sent to jail straightaway. We expected and even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much. But the Government would have to incur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and would appear to have played into the Indians’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kept thousands of labourers in prison. And the coal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close down in the interval. If such a state of things lasted for </w:t>
      </w:r>
      <w:r>
        <w:rPr>
          <w:rFonts w:ascii="Times" w:hAnsi="Times" w:eastAsia="Times"/>
          <w:b w:val="0"/>
          <w:i w:val="0"/>
          <w:color w:val="000000"/>
          <w:sz w:val="22"/>
        </w:rPr>
        <w:t>any length of time, the Government would be compelled to repeal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tax. They therefore struck out a new plan. Surrounding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netting, the Government proclaimed the mine compounds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outstations to the Dundee and Newcastle jails and appointed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mine-owners’ European staffs as the warders. In this way they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underground against their will and the mines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once more. There is this difference between the status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and that of a slave, that if a servant leaves his post, only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can be filed against him, whereas the slave who leaves his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brought back to work by main force. The labourers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were now reduced to slavery pure and simple.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not enough. The labourers were brave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flatly declined to work on the mines with the result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whipped. The insolent men dressed in a brief authority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kicked and abused them and heaped upon them other wrongs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never been placed on record. But the poor labourers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put up with all their tribulations. Cablegrams regarding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were sent to India addressed to Gokhale who would inquire </w:t>
      </w:r>
      <w:r>
        <w:rPr>
          <w:rFonts w:ascii="Times" w:hAnsi="Times" w:eastAsia="Times"/>
          <w:b w:val="0"/>
          <w:i w:val="0"/>
          <w:color w:val="000000"/>
          <w:sz w:val="22"/>
        </w:rPr>
        <w:t>in his turn if he did not even for.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receive a fully detailed message. Gokhale broadcast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from his sickbed, as he was seriously ill at the time.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illness, however, he insisted upon attending to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himself and was at it at night no less than by day. Eventually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was deeply stirred, and the South African question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>the burning topic of the day.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(December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1913) that Lord Hardinge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famous speech which created a stir in South Africa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England. The Viceroy may not publicly criticize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but Lord Hardinge not only passed severe criticism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Government, but he also wholeheartedly defended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satyagrahis and supported their civil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invidious legislation. The conduct of Lord Hardinge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 some adverse comment in England, but even then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but on the other hand asserted the perfect propriety of the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driven to adopt. Lord Hardinge’s firmness created a </w:t>
      </w:r>
      <w:r>
        <w:rPr>
          <w:rFonts w:ascii="Times" w:hAnsi="Times" w:eastAsia="Times"/>
          <w:b w:val="0"/>
          <w:i w:val="0"/>
          <w:color w:val="000000"/>
          <w:sz w:val="22"/>
        </w:rPr>
        <w:t>good impression all round.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leave for the moment these brave but unhappy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their mines, and consider the situation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mines were situated in the north-west of Natal,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Indian labourers was to be found employed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and the south coasts. I was fairly intimate with the labourers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coast, that is, in and about Phoenix, Verulam, Tongaat,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whom had served with me in the Boer War. I had not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on the south coast from Durban to Isipingo and Umzinto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close quarters, and I had but few co-workers in those parts.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strike and the arrests spread everywhere at lightning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speed, and thousands of labourers unexpectedly and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on the south as well as on the north coast.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their household chattels from an impression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long-drawn-out struggle and they could not expect to be fed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When I went to jail, I had warned my co-workers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any more labourers to go on strike. I hoped that a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achieved only with the help of the miners. If all the 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Actually November 24, 1913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62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labourers,—there were about sixty thousand of them all told,—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called out it would be difficult to maintain them. We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taking so many on the march; we had neither the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them nor themoney to feed them, Moreover, with such a large </w:t>
      </w:r>
      <w:r>
        <w:rPr>
          <w:rFonts w:ascii="Times" w:hAnsi="Times" w:eastAsia="Times"/>
          <w:b w:val="0"/>
          <w:i w:val="0"/>
          <w:color w:val="000000"/>
          <w:sz w:val="22"/>
        </w:rPr>
        <w:t>body of men it would be impossible to prevent a breach of the peace.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floodgates are opened, there is no checking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deluge. The labourers everywhere struck work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accord, and volunteers also posted themselves in the various places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now adopted a policy of blood and iron.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the labourers from striking by sheer force. 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policemen chased the strikers and brought them back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slightest disturbance on the part of the labourers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by rifle fire. A body of strikers resisted the attempt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back to work. Some of them even threw stones. Fire was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them, wounding many and killing some. But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 cowed down. The volunteers prevented a strike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 with great difficulty. But all the labourers did not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work. Some hid themselves for fear and did not go back.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incident deserves to be placed on record. Many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out in Verulam and would not return in spite of all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General Lukin was present on the scene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was about to order his men to open fire. Brave Sorabji,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the late Parsi Rustomji, then hardly 18 years of age,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here from Durban. He seized the reins of the General’s horse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exclaimed, “You must not order firing. I undertake to induce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peacefully to return to work.” General Lukin was charmed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young man’s courage and gave him time to try 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Sorabji reasoned with the labourers who came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their work. Thus a number of murders were prevented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presence of mind, valour and loving kindness of one young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observe that this firing and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by the Government to the strikers on the coast were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illegal. There was an appearance of legality about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in respect of the miners who were arrested not for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but for entering the Transvaal without proper credentials.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and the south coast however the very act of striking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treated as an offence not in virtue of any law but of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Government. Authority takes the place of law in the last resort.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maxim in English law that the king can do no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the powers that be is the law in the final analysis.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applicable to all governments alike. And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it is not always objectionable thus to lay the ordinary law onthe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shelf. Sometimes adherence to ordinary law is itself open to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authority charged with and pledged to the public good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with destruction by the restraints imposed upon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in its discretion to disregard such restraints. But occasions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nature must always be rare. If the authority is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exceeding the limits set? upon it, it cannot be beneficial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weal. In the case under consideration the authority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whatever to act arbitrarily. The labourer has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strike from time immemorial. The Government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before them to know that the strikers were not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>mischief. At the most the strike was to result only in the repeal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£3 tax. Only peaceful methods can be properly adopted against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peace. Again the authority in South Africa was not pledged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good but existed for the exclusive benefit of the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generally hostile to the Indians. And therefore the breach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on the part of such a partisan authority could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or excusable.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in my view there was here a sheer abuse of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never achieve the ends which it proposed to itself.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sometimes a momentary success, but a permanent solution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reached by such questionable methods. In South Africa the very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for bolstering up which the Government perpetrated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had to be abolished within six months of the firing. Pain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thus the precursor of pleasure. The pain of the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made itself heard everywhere. Indeed, I believe, that 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has its place in a machine, every feature has its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men, and as a machine is clogged by rust, dirt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so is a movement hampered by a number of factors.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instruments of the Almighty Will and are therefore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what helps us forward and what acts as an impediment.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thus rest satisfied with a knowledge only of the means and,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pure, we can fearlessly leave the end to take care of itself.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observed, in this struggle, that its end drew nearer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of the fighters became more intense, and as the innocence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distressed grew clearer. I also saw that, in such a pure, unarmed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950" w:val="left"/>
          <w:tab w:pos="5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non-violent struggle, the very kind of material required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prosecution, be it men, money or munitions, is forthcoming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moment. Many volunteers rendered spontaneous help,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even to this day. Such workers are generally selfless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a sort of invisible service even in spite of themselves.No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note of them, no one awards them a certificate of merit.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not even 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nameless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unremembered acts of love do not escape the sleepless vigilance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recording angel.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of South Africa successfully passed the test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were subjected. They entered the fire and emerged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unscathed. The beginning of the end of the struggle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in a separate chapter.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XLVII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EGINING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</w:p>
    <w:p>
      <w:pPr>
        <w:autoSpaceDN w:val="0"/>
        <w:tabs>
          <w:tab w:pos="510" w:val="left"/>
          <w:tab w:pos="550" w:val="left"/>
          <w:tab w:pos="60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has seen that the Indians exerted as much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as they could and more than could be expected of them.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seen that a very large majority of these passive resisters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downtrodden men of whom no the could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entertained. He will recall too that all the responsible workers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settlement with the exception of two or three were now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outside Phoenix the late Sheth Ahmed Muhammad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was still at large, and so were Mr. West, Miss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in Phoenix. Kachhalia Sheth exercised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Miss Schlesin kept all the Transvaal accounts and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Indians who crossed the border. Mr. West was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Gokhale. At a ten like the present,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assumed a new aspect every moment, correspondence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was out of the question. Cablegrams had to be despatched,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 in length than letters, and the delicate responsibility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was shouldered by Mr. West.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Newcastle in the mine area, Phoenix now became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strikers on the north coast and was visited by hundreds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there to seek advice as well as shelter It therefore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the attention of the Government, and the angry looks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thereabouts. It became somewhat risky to live in Phoenix,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even children there accomplished dangerous tasks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courage. West was arrested in the meanwhile, though as a matter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there was no reason for arresting him. Our understanding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West and Maganlal Gandhi should not only not try to be arrested,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other hand should, as far as possible, avoid any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arrest, West had not therefore allowed any ground to arise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arrest him. But the Government could scarcely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beexpected to consult the convenience of the satyagrahis, nor did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wait for some occasion to arise for arresting anyone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jarred upon their nerves. The authority’s very desire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amply suffices as a reason for adopting it. As soon as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West was cabled to Gokhale, he initiated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out able men from India. When a meeting was held in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 satyagrahis of South Africa, Mr. C. F. Andrews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their interest all the money in his possession, and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Gokhale had had his eye upon him. No sooner, therefore,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West’s arrest than he inquired of Andrews by wire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ready to proceed to South Africa at once. Andrews replied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affirmative. His beloved friend Pearson also got ready to go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the two friends left India for South Africa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steamer.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struggle was now about to close.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the power to keep thousands of innocent men in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would not tolerate it and all the world was waiting to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would do. The Union Government now did what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similarly situated generally do. No inquiry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The wrong perpetrated was well known on all hands,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realized that it must be redressed. General Smuts too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had been injustice which called for remedy, but be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predicament as a snake which has taken a rat in its mouth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neither gulp it down nor cast it out. He must do justice, but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power of doing justice, as he had given the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understand that he would not repeal the £3 tax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any other reform. And now he felt compelled to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as well as to undertake other remedial legislation. States amenable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public opinion get out of such awkward positions by appointing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which conducts only a nominal inquiry, 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are a foregone conclusion. It is a general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recommendations of such a commission should be accepted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time before December 17 Gokhale had cabled Gandhiji about deputing </w:t>
      </w:r>
      <w:r>
        <w:rPr>
          <w:rFonts w:ascii="Times" w:hAnsi="Times" w:eastAsia="Times"/>
          <w:b w:val="0"/>
          <w:i w:val="0"/>
          <w:color w:val="000000"/>
          <w:sz w:val="18"/>
        </w:rPr>
        <w:t>them to visit South Africa to inquire into conditions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850" w:val="left"/>
          <w:tab w:pos="4190" w:val="left"/>
          <w:tab w:pos="4970" w:val="left"/>
          <w:tab w:pos="5290" w:val="left"/>
          <w:tab w:pos="559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State, and therefore under the guise of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recommendations, governments give the justice which they have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General Smuts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members,with which the Indians pledged themselves to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long as certain demands of theirs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were not granted by the Government.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was, that the satyagrahi prisoners should be released,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that the Indians should be represented on the commission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one member. To a certain extent the first demand was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commission itself which recommended to 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a view to enabling the enquiry to be made as thorough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possible” that Mr. Kallenbach, Mr. Polak and I should be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unconditionally. The Government accepted this recommendation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all three of us simultaneously (December 18, 1913)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hardly six weeks. West who had been arrested was </w:t>
      </w:r>
      <w:r>
        <w:rPr>
          <w:rFonts w:ascii="Times" w:hAnsi="Times" w:eastAsia="Times"/>
          <w:b w:val="0"/>
          <w:i w:val="0"/>
          <w:color w:val="000000"/>
          <w:sz w:val="22"/>
        </w:rPr>
        <w:t>also released as Government had no case against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events transpired before the arrival of Andrews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 whom I was thus able to welcome as they landed at Durban.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agreeably surprised to see me, as they knew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which happened during their voyage. This was my first meeting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noble Englishmen.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were disappointed upon our release. We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events outside. The news of the commission came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surprise, but we saw that we could not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in any shape or form.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felt that the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allowed to nominate at least one representative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We three, therefore, upon reaching Durban, addressed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General Smuts on December 21, 1913 to this effect: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“We welcome the appointment of the commission,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object to the inclusion in it of Messrs Esselen and Wylie.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against them personally. They are well-known and 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Set up on December 11, the Solomon Commission consisted of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>Solomon, chairman, Ewald Esselen and J. S. Wylie, members.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 meetings at Johannesburg, Cape Town, Durban, Maritzburg, </w:t>
      </w:r>
      <w:r>
        <w:rPr>
          <w:rFonts w:ascii="Times" w:hAnsi="Times" w:eastAsia="Times"/>
          <w:b w:val="0"/>
          <w:i w:val="0"/>
          <w:color w:val="000000"/>
          <w:sz w:val="18"/>
        </w:rPr>
        <w:t>Kimberley and Potchefstroom protested against the composition of the Commission.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On January 2, 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Johannesburg”, December 18, 1013, “Speech at Durban”, &amp;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December 20, 1913 and “Speech at Mass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21, 1913, for Gandhiji’s speeches as well as his 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18"/>
        </w:rPr>
        <w:t>stating the Indian stand in regard to the Commission.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But as both of them have often expressed their dislikefor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there is likelihood of their doing injustice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it. Man cannot change his temperament all at once.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laws of nature to suppose that these gentlemen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become different from what they are. However,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their removal from the commission.We only suggest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men should be appointed in addition to them,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we would mention Sir James Rose Innes and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W. P. Schreiner, both of them well-known men noted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justice. Secondly, we request that all the satyagrahi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released. If this is not done, it would be difficult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outside jail. There is no reason now for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in jail any longer. Thirdly, if we tender 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commission, we should be allowed to go to the mines and factories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indentured labourers are at work. If these requests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complied with, we are sorry that we shall have to explore fresh avenues </w:t>
      </w:r>
      <w:r>
        <w:rPr>
          <w:rFonts w:ascii="Times" w:hAnsi="Times" w:eastAsia="Times"/>
          <w:b w:val="0"/>
          <w:i w:val="0"/>
          <w:color w:val="000000"/>
          <w:sz w:val="22"/>
        </w:rPr>
        <w:t>for going to jail.”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Smuts declined to appoint any more members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commission, and stated that the commission was appointed not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any party but merely for the satisfaction of the Government.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Upon receiving this reply on December 24, we had no alternative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prepare to go to jail. We therefore published a notification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that a party of Indians courting jail would commence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from Durban on January l, 1914.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was one sentence in General Smuts’ reply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prompted me to write to him again, and it was this: ‘We haveappointed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impartial and judicial commission, and if while appointing it,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consulted the Indians, neither have we consulted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coal-owners or the sugar-planters.’ I wrote privately to the General,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full text of this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Minister of Interior”, December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21, 1913. The despatch of the communication to the Government followed a mass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held the same day under the auspices of the Natal Indian Congress, Durban.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December 21,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Government’s reactions,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Minister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Interior”, December 24, 1913 and “Governor-General’s Cable to Colonial Office”,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22 &amp; 23,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adds: “We were released on December 18, 1913. We wrote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on December 21 and we received the General’s reply on the 24th.”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December 24, 1913;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Minister of Interior”.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 letter is available. There is however a telegram, dated December 25,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1913, in which Gandhiji sought an interview-with Smuts;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Minister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Interior”.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to see him and place some facts before him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were out to do justice. General Smuts granted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interview, and the march was postponed for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Gokhale heard that a fresh march was under contemp-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lation, he sent a long cablegram, saying that such a step on 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land Lord Hardinge and himself in an awkward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advising us to give up the march, end assist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tendering evidence before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on the horns of a dilemma. The Indians were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boycott of the commission if its personnel was not enlarged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satisfaction. Lord Hardinge might be displeased, Gokhale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pained, but how could we go back upon our pledged word)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suggested to us the considerations of Gokhale’s feelings,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health and the shock which our decision was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to him. But in fact these considerations were never absent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The leaders held a conference and finally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that the boycott must stand at any cost if more members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co-opted to the commission. We therefore sent a long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Gokhale, at an expense of about a hundred pounds.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Andrews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concurred with the gist of our message which was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effect: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realize how you are pained, and would like to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at considerable sacrifice. Lord Hardinge has rendered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aid, which we wish we would continue to receive till the end.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anxious that you should understand our position.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men having taken a pledge to which no exception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taken. Our entire struggle has ken built upon a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pledges. Many of us would have fallen back today had it not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compelling force of our pledges. All moral bonds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 at once if thousands of men once proved false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plighted word. The pledge was taken after full and mature</w:t>
      </w:r>
    </w:p>
    <w:p>
      <w:pPr>
        <w:autoSpaceDN w:val="0"/>
        <w:autoSpaceDE w:val="0"/>
        <w:widowControl/>
        <w:spacing w:line="220" w:lineRule="exact" w:before="4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cabled Gokhale on December 22 and 23 about the worsening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and the imminence of a fresh struggle;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“Cable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22, 1913 and “Cable to G. K. Gokhale”, December 23, 1913.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Gokhale’s cables,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“Cable to G. K. Gokhale”, December 23, 1913.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G. K. Gokhale”, December 29,1913, for the text of cable. The </w:t>
      </w:r>
      <w:r>
        <w:rPr>
          <w:rFonts w:ascii="Times" w:hAnsi="Times" w:eastAsia="Times"/>
          <w:b w:val="0"/>
          <w:i w:val="0"/>
          <w:color w:val="000000"/>
          <w:sz w:val="18"/>
        </w:rPr>
        <w:t>one summarized here is that dated December 24, “Cable to G. K. Gokhale”; also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G. K. Gokhale”, December 25 &amp; 26, 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deliberation, and there is nothing immoral about it.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unquestionable right to pledge itself to boycott. We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 should advise that a pledge of this nature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but be observed inviolate by all, come what might. Please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 to Lord Hardinge. We wish you might not be placed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position. We have commenced this struggle with God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and His help as our sole support. We desire and bespeak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elders as well as big men, and are glad when we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or not such assistance is forthcoming, we are humbly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pledges must ever be scrupulously kept. We desire your </w:t>
      </w:r>
      <w:r>
        <w:rPr>
          <w:rFonts w:ascii="Times" w:hAnsi="Times" w:eastAsia="Times"/>
          <w:b w:val="0"/>
          <w:i w:val="0"/>
          <w:color w:val="000000"/>
          <w:sz w:val="22"/>
        </w:rPr>
        <w:t>support and your blessing in such observance.’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cable, when it reached Gokhale, had an adverse effect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health, but he continued to help us with unabated or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than before. He wired to Lord Hardinge on the matter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did he not throw us overboard, but on the other hand defended </w:t>
      </w:r>
      <w:r>
        <w:rPr>
          <w:rFonts w:ascii="Times" w:hAnsi="Times" w:eastAsia="Times"/>
          <w:b w:val="0"/>
          <w:i w:val="0"/>
          <w:color w:val="000000"/>
          <w:sz w:val="22"/>
        </w:rPr>
        <w:t>our standpoint. Lord Hardinge too remained unmoved.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Pretoria with Andrews. Just at this time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strike of the European employees of the Union railways,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position of the Government extremely delicate. I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commence the Indian march at such a fortunate juncture.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declared that the Indians could not thus assist the railway strikers,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out to harass the Government, their struggle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different and differently conceived.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we undertook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we would begin it at some other time when the railway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ended. This decision of ours created a deep impression, and was </w:t>
      </w:r>
      <w:r>
        <w:rPr>
          <w:rFonts w:ascii="Times" w:hAnsi="Times" w:eastAsia="Times"/>
          <w:b w:val="0"/>
          <w:i w:val="0"/>
          <w:color w:val="000000"/>
          <w:sz w:val="22"/>
        </w:rPr>
        <w:t>cabled to England by Reuter. Lord Ampthill cabled his congratula-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from England. English friends in South Africa too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>our decision. One of the secretaries of General Smuts jocularly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like your people, and do not care to assist them at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do? You help us in our days of need. How can we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upon you? I often wish you took to violence like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strikers, and then we would know at once how to dispose of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injure even the enemy. You desire victory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alone and never transgress your self-imposed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chivalry. And that is what reduces us to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helplessness.” General Smuts also gave expression to similar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Pretoria News</w:t>
      </w:r>
      <w:r>
        <w:rPr>
          <w:rFonts w:ascii="Times" w:hAnsi="Times" w:eastAsia="Times"/>
          <w:b w:val="0"/>
          <w:i w:val="0"/>
          <w:color w:val="000000"/>
          <w:sz w:val="18"/>
        </w:rPr>
        <w:t>”, January 9,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scarcely suggest to the reader that this was not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of chivalrous consideration for others being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When the Indian labourers on the north coast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the planters at Mount Edgecombe would have been put to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if all the cane that had been cut was not brought to the mill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crushed. Twelve hundred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therefore returned to work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finishing this part of the work, and joined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compatriots only when it was finished. Again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of the Durban Municipality struck work, those whowere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sanitary services of the borough or as attendants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in hospitals were sent back, and they willingly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duties. If the sanitary services were dislocated,and if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attend upon the patients in hospitals, there might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disease in the city and the sick would be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aid, and no satyagrahi would wish for such consequences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ensure. Employees of this description were therefore exempted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strike. In every step that he takes, the satyagrahi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 position of his adversary.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see that the numerous cases of such chivalry left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yet potent impress everywhere, enhanced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and prepared a suitable atmosphere for a settlement.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XLVIII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ROVISIONAL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was thus becoming favourable for a settlement.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Robertson, who had been sent by Lord Hardinge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steamer, was to arrive about the same time that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went to Pretoria.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did not wait for him and set out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reach Pretoria on the day fixed by General Smuts.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indeed to await his arrival, as the final result could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>commensurate with our strength.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“Fifteen hundred”.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cable of December 29 to the Minister of Interior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reactions, which appeared to ease the situation,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>Interior and Appendix “Telegram from Minister of Interior”, January 5, 1914,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 from Governor-General’s Despatch”, December 31, 1913.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promised Gokhale, on the latter’s insistence, to put off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till Robertson arrived in 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27, 1913; also Appendix “Viceroy’s Telegram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28, 1913. Robertson arrived in Durban on January 11,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and I reached Pretoria. But I alone was to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Smuts. The General was preoccupied with the railways strike,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so serious in nature that the Union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martial law. The European workmen not only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wages, but aimed at taking the reins of government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My first interview with the General was very short,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then ride the same high horse as he did before,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March began. At that time the General would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talk with me. The threat of satyagraha was the same then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Yet he had declined to enter into negotiations. But now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confer with me.The Indians had demanded that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cot opted to the commission to represent Indian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this point General Smuts would not give in. “That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done”, said he, “as it would be derogatory to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prestige, and I would be unable to carry out the desired reforms.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understand that Mr. Esselen is our man, and would fall in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oppose, the Government’s wishes as regards reform.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Wylie is a man of position in Natal and might even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anti-Indian. If therefore even he agrees to a repeal of the £3 tax,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have an easy task before them. Our troubles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manifold; we have not a moment to spare and therefore wish to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at rest. We have decided to grant your demands,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we must have a recommendation from the commission.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position too. You have solemnly declared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lead evidence before it so long as there is no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sitting on the commission. I do not mind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evidence, but you should not organize any active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anyone who wishes to give evidence from doing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suspend satyagraha in the interval. I believe that by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serving your own interests as well as giving me a respite.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not tender evidence, you will not be able to 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as regards ill-treatment accorded to the Indian strikers.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for you to think over.”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were the suggestions of General Smuts, which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inclined to receive favourably. We had made many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ill-treatment of strikers by soldiers and warders,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was that we were precluded by a boycott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from proving our allegations. There was a difference of opinion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General Smuts”, January 16,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Indians on this point. Some held that the charges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Indians against the soldiers must be proved,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if the evidence could not be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we must challenge libel proceedings by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evidence in our possession. I disagreed with these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little likelihood of the commission giving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unfavourable to the Government. Challenging libel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land the community in endless trouble, and the net result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barren satisfaction of having proved the charges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ill-treatment. As a barrister, I was well aware of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the truth of statements giving rise to libel proceedings.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weightiest argument was that the satyagrahi is out to suffer.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satyagraha was started, the satyagrahis knew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tosuffer even unto death, and they were ready to: undergo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Such being the case, there was no sense in proving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suffer. A spirit of revenge being alien to satyagraha,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a satyagrahi to hold his peace when he encountered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difficulties in proving the fact of his suffering.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fights only for essentials. The essential thing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laws should be repealed or suitably amended,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fairly within his grasp, he need not bother himself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Again a satyagrahi’s silence would at the time of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him in good stead in his resistance to unjust laws.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 was able to win over most of these friends who differed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and we decided to drop the idea of proving our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>of ill-treatment.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XLIX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XCHANGED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passed between General Smuts and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on record the agreement arrived at as the result of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interviews. My letter dated January 21, 1914 may be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summarized: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have conscientious scruples with regard to leading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commission as constituted at present. You appreciate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 and regard them as honourable, but are unable to alter your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As, however, you have accepted the principle of consultation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full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 for Interior”,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21, 1914.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Indians, I will advise my countrymen not to hamper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the commission by any active propaganda,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position of the Government difficult by reviving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pending the result of the commission and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legislation during the forthcoming session. It will further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assist Sir Benjamin Robertson who has been deputed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Viceroy.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‘As to our allegations of ill-treatment during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strike in Natal, the avenue of proving them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closed to us by our solemn declaration to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it. As satyagrahis we endeavour to avoid,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resentment of personal wrongs. But in order that our silence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mistaken, may I ask you to recognize our motive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 by not leading evidence of a negative character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on the allegations in question? Suspension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carries with it a prayer for the release of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‘It might not be out of place here to recapitulate the points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relief has been sought: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Repeal of the £3 tax;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Legalization of the marriages celebrated according to the rites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Hinduism, Islam, etc.;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entry of educated Indians,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Alteration in the assurance as regards the Orange Free State;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An assurance that the existing laws especially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be administered justly, with due regard to vested rights.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you view my submission with favour, I shall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advise my countrymen in accordance with the tenor of this letter.’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Smuts’ reply of the same date was to this effect: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regret but understand your inability to appear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I also recognize the motive which makes you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 old sores by courting libel proceedings before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tribunal. The Government repudiates the charges of harsh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strikers. But as you will not lead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those allegations, it would be futile for the Government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this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from Minister of Interior”,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21,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 rebutting evidence in vindication of the conduct of its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release of satyagrahi prisoners, the Government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issued the necessary orders before your letter arrived.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grievances summarized at the end of your letter,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await the recommendations of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any action is taken.’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and I had had frequent interviews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before these letters were exchanged.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meanwhile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Benjamin Robertson too arrived at Pretoria. Sir Benjamin was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a popular official, and he brought a letter of recommendation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Gokhale, but I observed that he was not entirely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weakness of the English official. He had no sooner come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to create factions among the Indians and to bully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My first meeting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 in Pretoria did not prepossess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his favour. I told him about the telegrams I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of his bullying procedure. I dealt with him, as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everyone else, in a frank and straightforward manner,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became friends. But I have often seenthat officials are apt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 those who will tamely submit to them, and will be correct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correct themselves and will not be cowed down.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reached a provisional agreement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satyagraha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for the last time. Many English friends were glad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promised their assistance in the final settlement. It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the Indians to endorse this agreement.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enthusiasm which had arisen should be allowed to subside.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who ever would trust General Smuts? Some reminded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fiasco in 1908, and said, “General Smuts once played us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charged you with forcing fresh issues, and subjected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endless suffering. And yet what a pity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learnt the necessary lesson of declining to trust him !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betray you once again, and you will again propose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but who will then listen to you? Is it possible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every now and then go to jail, and be ready to be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>failure each time? With a man like General Smuts settlement 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 to “Cable to G. K. Gokhale”, January 22, 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 January 2 l, 1914.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terms of this agreement,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Mass Meeting”, January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1914; and for the official view as to its implieations,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Governor-General’s Despatch”, January 22, 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if he actually delivers the goods. It is no use having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assurances. How can we any further trust a man who pledges his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breaks it?”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such arguments would be brought forward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surprised when they were. No matter how often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is betrayed, he will continue to repose his trust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adversary so long as there are not cogent grounds for distrust.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is the same as pleasure. He will not therefore be misled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fear of suffering into groundless distrust.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as he does upon his own strength, he will not mind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by the adversary, will continue to trust in spite of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betrayals, and will believe that he thereby strengthens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brings victory nearer. Meetings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therefore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places, and I was able at last to persuade the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terms of the agreement. The Indians now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understanding of the spirit of satyagraha. Mr. Andrews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mediator and the witness in the present agreement, and then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Robertson as representing the Government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therefore the least possible likelihood of the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subsequently repudiated. If I had obstinately refused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theagreement, it would have become a count of indictment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the victory which was achieved in the next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beset with various obstacles.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saying, ‘Forgiveness is an ornament to the brave’, drew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rich experience of satyagrahis never giving any one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finding fault with them. Distrust is a sign of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satyagraha implies the banishment of all weakness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distrust, which is clearly out of place when the adversary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destroyed but to be won over.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agreement was thus endorsed by the Indians,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wait for the next session of the Union Parliament.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set to work. Only a very few witnesses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on behalf of the Indians, furnishing striking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hold which the satyagrahis had acquired over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Benjamin Robertson tried to induce many to tender evidence but </w:t>
      </w:r>
      <w:r>
        <w:rPr>
          <w:rFonts w:ascii="Times" w:hAnsi="Times" w:eastAsia="Times"/>
          <w:b w:val="0"/>
          <w:i w:val="0"/>
          <w:color w:val="000000"/>
          <w:sz w:val="22"/>
        </w:rPr>
        <w:t>failed except in the case of a few who were strongly opposed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original adds: “from many quarters”.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report of a mass meeting held at Durban,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Mass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January 25,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boycott of the commission did not produce any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Its work was shortened and its report was published at once.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810" w:val="left"/>
          <w:tab w:pos="1270" w:val="left"/>
          <w:tab w:pos="2570" w:val="left"/>
          <w:tab w:pos="3210" w:val="left"/>
          <w:tab w:pos="3570" w:val="left"/>
          <w:tab w:pos="4230" w:val="left"/>
          <w:tab w:pos="4670" w:val="left"/>
          <w:tab w:pos="6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strongly criticized the Indians for withholding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and dismissed the charges of misbehaviour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but recommended compliance without delay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the Indian community, such as for instance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tax and the validation of Indian marriages, and the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trifling concessions in addition. Thus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was favourable to the Indians as predicted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Mr. Andrews left for England and Sir Benjamin Robertson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had received an assurance that the requisite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of the commission. What this legislation was and </w:t>
      </w:r>
      <w:r>
        <w:rPr>
          <w:rFonts w:ascii="Times" w:hAnsi="Times" w:eastAsia="Times"/>
          <w:b w:val="0"/>
          <w:i w:val="0"/>
          <w:color w:val="000000"/>
          <w:sz w:val="22"/>
        </w:rPr>
        <w:t>how it was brought forward will be considered in the next chapter.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L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short time of the issue of the report,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official Gazette of the Union the Indians’Relief Bill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to effect a settlement of their long-standing dispute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Indians; and I went at once to Cape Town where the Union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sits. The Bill contained 9 sections and would take up only two </w:t>
      </w:r>
      <w:r>
        <w:rPr>
          <w:rFonts w:ascii="Times" w:hAnsi="Times" w:eastAsia="Times"/>
          <w:b w:val="0"/>
          <w:i w:val="0"/>
          <w:color w:val="000000"/>
          <w:sz w:val="22"/>
        </w:rPr>
        <w:t>columns of a paper like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part of it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Indian marriages and validated in South Africa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which were held legal in India, except that if a 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wives than one, only one of them would at any time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his legal wife in South Africa. The second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the annual licence of £3 to be taken out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labourer who failed to return to India and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as a free man on the completion of his indenture.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part provided that the domicile certificates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Indians in Natal and bearing the thumb-impression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holder of the permit should be recognized as conclusive evidence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and his immediate colleague too refrained from appearing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Indian Grievances Commission”, January 26, 1914.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Commission’s report was submitted to Government on March 7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African Parliament; for extracts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“Extracts from Solomon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Report”, March 25, 1914.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on May 27; for the text of the Indians’ Relief Act as finally passed,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Indians’ Relief Act, 1914”.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of the holder to enter the Union As soon as his identity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established. There was a long and pleasant debate over the Bill in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 Parliament.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matters which did not come under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Bill were set led by correspondence between General Smuts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 for example, safeguarding the educated Indians’ right of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Cape Colony, allowing ‘specially exempted’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South Africa, the status of educated Indians who had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within the last three years,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permitting existing plural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to join their husbands in South Africa. After dealing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points, General Smuts in his letter of June 30, 1914, added: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regard to the administration of existing laws,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and will continue to be the desire of the Government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administered in a just manner and with due regard to vested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the above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effect: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beg to acknowledge receipt of your letter of even date.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grateful for the patience and courtesy which you showed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our discussions.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“The passing of the Indians’ Relief Bill and this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finally closed the satyagraha struggle which commenced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of 1906, and which to the Indian community cost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and pecuniary loss and to the Government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thought and consideration.“As you are aware,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have wished me to go further. They are dissatisfied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 Licence laws of the different provinces, the Transvaal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Transvaal Townships Act, the Transvaal Law 3 of 1885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altered so as to give them full rights of residence,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>ownership of land. Some of them are dissatisfied that full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migration is not permitted, and some are dissatisfied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question the Relief Bill goes no further than it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asked me that all the above matters might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struggle. I have been unable to comply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Whilst, therefore, they have not been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satyagraha, it will not be denied that some day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these matters will require further and sympathetic consideration by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has: before 1914”.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M. Gorges”, June 30,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Complete satisfaction cannot be expected until full civic </w:t>
      </w:r>
      <w:r>
        <w:rPr>
          <w:rFonts w:ascii="Times" w:hAnsi="Times" w:eastAsia="Times"/>
          <w:b w:val="0"/>
          <w:i w:val="0"/>
          <w:color w:val="000000"/>
          <w:sz w:val="22"/>
        </w:rPr>
        <w:t>rights have been conceded to the resident Indian population.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have told my countrymen that they will have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and by all honourable means at their disposal educate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so as to enable the Government of the day to go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correspondence does. I shall hope when the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fully appreciate the fact that now the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from India is prohibited, and the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Act of last year has in practice all but stopped further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immigration, and that my countrymen do not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ambition, they, the Europeans, will see the justice and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my countrymen being granted the rights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“Meanwhile, if the generous spirit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treatment of the problem during the past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applied, as promised in your letter,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existing laws, I am quite certain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throughout the Union will be able to enjoy some measure </w:t>
      </w:r>
      <w:r>
        <w:rPr>
          <w:rFonts w:ascii="Times" w:hAnsi="Times" w:eastAsia="Times"/>
          <w:b w:val="0"/>
          <w:i w:val="0"/>
          <w:color w:val="000000"/>
          <w:sz w:val="22"/>
        </w:rPr>
        <w:t>of peace and never be a source of trouble to the Government.”</w:t>
      </w:r>
    </w:p>
    <w:p>
      <w:pPr>
        <w:autoSpaceDN w:val="0"/>
        <w:autoSpaceDE w:val="0"/>
        <w:widowControl/>
        <w:spacing w:line="266" w:lineRule="exact" w:before="88" w:after="0"/>
        <w:ind w:left="0" w:right="2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great satyagraha struggle closed after eight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appeared that the Indians in South Africa were now at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July 18, 1914, I sailed for England, to meet Gokhale,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India, with mixed feelings of pleasure and regret,—pleasure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returning home after many years and eagerly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serving the country under Gokhale’s guidance, regret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a great wrench for me to leave South Africa, whereI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twenty-one years of my life sharing to thefull in the sweets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bitters of human experience, and where I had realized my vocation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considers the painful contrast between the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of the satyagraha struggle and the present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one feels for a moment as if all this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for nothing, or is inclined to question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 a solvent of the problems of mankind. Let us here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this point for a little while. There is a law of nature that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July 1 to July 18, when Gandhiji embarked at Cape Town, were for him </w:t>
      </w:r>
      <w:r>
        <w:rPr>
          <w:rFonts w:ascii="Times" w:hAnsi="Times" w:eastAsia="Times"/>
          <w:b w:val="0"/>
          <w:i w:val="0"/>
          <w:color w:val="000000"/>
          <w:sz w:val="18"/>
        </w:rPr>
        <w:t>days of leave-taking.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can be retained by the same means by which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acquired. A thing acquired by violence can be retained by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while one acquired by truth can be retained only by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therefore, can ensure their safety today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wield the weapon of satyagraha. There are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miraculous properties in satyagraha, that a thing acquired by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retained even when truth was given up.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even if it was possible. If therefore the position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now suffered deterioration, that argues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satyagrahis among them. There is no question here of finding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present generation of South African Indians, but of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the facts of the case. Individuals or bodies of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borrow from others qualities which they themselves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The satyagrahi veterans passed away one after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Sorabji, Kachhalia, Thambi Naidoo, Parsi Rustomji and others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and there are very few now who passed through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few that remain are still in the fighting line,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shadow of a doubt that they will be the saviours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the day of its trial if the light of satyagraha is burning </w:t>
      </w:r>
      <w:r>
        <w:rPr>
          <w:rFonts w:ascii="Times" w:hAnsi="Times" w:eastAsia="Times"/>
          <w:b w:val="0"/>
          <w:i w:val="0"/>
          <w:color w:val="000000"/>
          <w:sz w:val="22"/>
        </w:rPr>
        <w:t>bright within them.</w:t>
      </w:r>
    </w:p>
    <w:p>
      <w:pPr>
        <w:autoSpaceDN w:val="0"/>
        <w:tabs>
          <w:tab w:pos="730" w:val="left"/>
          <w:tab w:pos="1290" w:val="left"/>
          <w:tab w:pos="2110" w:val="left"/>
          <w:tab w:pos="2310" w:val="left"/>
          <w:tab w:pos="3550" w:val="left"/>
          <w:tab w:pos="4390" w:val="left"/>
          <w:tab w:pos="4810" w:val="left"/>
          <w:tab w:pos="533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reader of these pages has seen that had it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great struggle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the untold sufferings which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invited upon their devoted heads, the Indians today-would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hounded out of South Africa. Nay, the victory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more or less served as a shield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in other parts of the British Empire, who,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satyagrahaamong themselves, and to India’s inability to protect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because of any flaw in the weapon of satyagraha.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amply repaid if I have in these pages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success that Satyagraha is a priceless and matchless weapon,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those who wield it are Strangers to disappointment or defeat.</w:t>
      </w:r>
    </w:p>
    <w:p>
      <w:pPr>
        <w:autoSpaceDN w:val="0"/>
        <w:autoSpaceDE w:val="0"/>
        <w:widowControl/>
        <w:spacing w:line="220" w:lineRule="exact" w:before="7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wrote down, during the voyage to London, on his way home,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 of the satyagraha campaign in South Africa. This was later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Golden Number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Last Satyagraha Campaign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Preface”, July 23, 1914 and “The Last Satyagraha Campaign : My Experience”, after </w:t>
      </w:r>
      <w:r>
        <w:rPr>
          <w:rFonts w:ascii="Times" w:hAnsi="Times" w:eastAsia="Times"/>
          <w:b w:val="0"/>
          <w:i w:val="0"/>
          <w:color w:val="000000"/>
          <w:sz w:val="18"/>
        </w:rPr>
        <w:t>July 23, 1914; also Appendix for an editorial article in the Golden Number entitled</w:t>
      </w:r>
      <w:r>
        <w:rPr>
          <w:rFonts w:ascii="Times" w:hAnsi="Times" w:eastAsia="Times"/>
          <w:b w:val="0"/>
          <w:i w:val="0"/>
          <w:color w:val="000000"/>
          <w:sz w:val="18"/>
        </w:rPr>
        <w:t>“The Struggle and What It Has Meant”, 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 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AITH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threatened Asiatic Bill is a breach of the Smuts-Gandhi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regarding the whole of South Africa, and it is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also as regards Natal as brought out by Mr. Andrews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letters to the Press in South Africa and 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to hand. The following is the apposite extract:</w:t>
      </w:r>
    </w:p>
    <w:p>
      <w:pPr>
        <w:autoSpaceDN w:val="0"/>
        <w:autoSpaceDE w:val="0"/>
        <w:widowControl/>
        <w:spacing w:line="260" w:lineRule="exact" w:before="12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Government brought out under contract, from the year 1860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on- wards, the vast majority of Indians who landed in South Africa.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between the two Governments, before they left India,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 their five years’ labour contract on the sugar plantations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given certain rights in Natal, including those of domicile together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purchase of land and immovable property. The Natal Government,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eagerness to get this indentured Indian labour, also agreed that Indian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allowed to accompany the labourers as free Indians.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Indian labourers purchased those rights at a great cost.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years’ indenture was accompanied by such grave moral evils, that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been entirely abandoned as a vicious labour system.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up to quite recent times, has endeavoured to observe faithfully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the contract. Section 148 of the South Africa Act makes it 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 made by the Natal Colonial Government devolve upon the Union.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Year Book,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74)</w:t>
      </w:r>
    </w:p>
    <w:p>
      <w:pPr>
        <w:autoSpaceDN w:val="0"/>
        <w:autoSpaceDE w:val="0"/>
        <w:widowControl/>
        <w:spacing w:line="266" w:lineRule="exact" w:before="160" w:after="0"/>
        <w:ind w:left="0" w:right="2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ALLACY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letter thus disposes of the economic argument often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against the Indian settler:</w:t>
      </w:r>
    </w:p>
    <w:p>
      <w:pPr>
        <w:autoSpaceDN w:val="0"/>
        <w:autoSpaceDE w:val="0"/>
        <w:widowControl/>
        <w:spacing w:line="260" w:lineRule="exact" w:before="8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question itself is by no means so serious from an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standpoint as people in South Africa have been led to think. Indeed, in reality,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solution has been already obtained, because the Indian competition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diminishing and not an increasing factor. Yet even in a city like Durban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are most numerous of all, the net increase in the value of properties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by Indians between 1921 and 1925 was only in round figures a quarter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 while that of Europeans was four millions. Yet the Indian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populations in Durban and suburbs are in the proportions of four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five. I have already stated, and would state again, that the census of 1921 </w:t>
      </w:r>
      <w:r>
        <w:rPr>
          <w:rFonts w:ascii="Times" w:hAnsi="Times" w:eastAsia="Times"/>
          <w:b w:val="0"/>
          <w:i w:val="0"/>
          <w:color w:val="000000"/>
          <w:sz w:val="18"/>
        </w:rPr>
        <w:t>showed a European increase of 39.8 per cent, while the Indian increase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ony 6.1 per cent. Every year Indians in large numbers are leaving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to return. No more are allowed to come in. The Indian men inthe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greater in number than the women. Therefore the birthrate is not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high one. The whole number of Indians in the Union was only 161,000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1921. If there happen to be cases where Indian shops are increasing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number, I have seen with my own eyes other places where the decrease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marked. What cause is there, then, for any economic fear? The problem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easily able to solve itself, if only time is allowed; and in the increasing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(which is certain to come with the improvement of trade)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shortage of labour will everywhere soon be felt and the majority of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still do useful and steady industrial and agricultural work, will 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needed. It seems indeed almost an absurd thing, at such a time, to be driving </w:t>
      </w:r>
      <w:r>
        <w:rPr>
          <w:rFonts w:ascii="Times" w:hAnsi="Times" w:eastAsia="Times"/>
          <w:b w:val="0"/>
          <w:i w:val="0"/>
          <w:color w:val="000000"/>
          <w:sz w:val="18"/>
        </w:rPr>
        <w:t>such a valuable labour asset out of the country.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could have added that in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 Indian position is infinitely worse than in Durban.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part of the Union he is landles and is dependent purely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of his European landlord. His only crime is that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labourer he dares to engage in trade and eke out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Dispassionately examined, the cry against the Asiatic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save in an insensate colour prejudice and petty trade </w:t>
      </w:r>
      <w:r>
        <w:rPr>
          <w:rFonts w:ascii="Times" w:hAnsi="Times" w:eastAsia="Times"/>
          <w:b w:val="0"/>
          <w:i w:val="0"/>
          <w:color w:val="000000"/>
          <w:sz w:val="22"/>
        </w:rPr>
        <w:t>jealousy.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BUY KHADI WITH THE DIFFERENCE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2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Anyway you will see how much money third class travelling save </w:t>
      </w:r>
      <w:r>
        <w:rPr>
          <w:rFonts w:ascii="Times" w:hAnsi="Times" w:eastAsia="Times"/>
          <w:b w:val="0"/>
          <w:i w:val="0"/>
          <w:color w:val="000000"/>
          <w:sz w:val="18"/>
        </w:rPr>
        <w:t>and you can buy khadi with the difference.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reminds me why I began this story. I was travelling third class.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thinking what a beautiful song two beggar boys had just sung and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happen to literature if ticket-collectors ruled these scamps out, when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gentleman, educated and clean, and occupying more than his share of the seat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like myself, sat up, and asked me “Would you mind if I asked you a </w:t>
      </w:r>
      <w:r>
        <w:rPr>
          <w:rFonts w:ascii="Times" w:hAnsi="Times" w:eastAsia="Times"/>
          <w:b w:val="0"/>
          <w:i w:val="0"/>
          <w:color w:val="000000"/>
          <w:sz w:val="18"/>
        </w:rPr>
        <w:t>question, sir?”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one question, but many. I had to go for the hundredth time into </w:t>
      </w:r>
      <w:r>
        <w:rPr>
          <w:rFonts w:ascii="Times" w:hAnsi="Times" w:eastAsia="Times"/>
          <w:b w:val="0"/>
          <w:i w:val="0"/>
          <w:color w:val="000000"/>
          <w:sz w:val="18"/>
        </w:rPr>
        <w:t>the justifications for khadi. It was interesting and his doubts cleared my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this article by C. Rajagopalachari, only the passage on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commented is reproduced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in a wonderful manner.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having been for some years now a stranger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delights and the difficulties of third class travelling is always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space for well-spun stories about the people’s travelling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connect themselves with the people’s Wheel of </w:t>
      </w:r>
      <w:r>
        <w:rPr>
          <w:rFonts w:ascii="Times" w:hAnsi="Times" w:eastAsia="Times"/>
          <w:b w:val="0"/>
          <w:i w:val="0"/>
          <w:color w:val="000000"/>
          <w:sz w:val="22"/>
        </w:rPr>
        <w:t>Fortune.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FROM SWEDEN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Swedish correspondent: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great joy to me to get your paper every week and it seems to 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stood in constant contact with you. I see that you answer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from people in distant countries, and wonder if you will also answer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from me. . . . Will you tell me in your paper if you still adhere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first programme in all its parts? Papers say you have changed your </w:t>
      </w:r>
      <w:r>
        <w:rPr>
          <w:rFonts w:ascii="Times" w:hAnsi="Times" w:eastAsia="Times"/>
          <w:b w:val="0"/>
          <w:i w:val="0"/>
          <w:color w:val="000000"/>
          <w:sz w:val="18"/>
        </w:rPr>
        <w:t>opinions about several points, but you are as eager as ever for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operation? In our biggest paper there has been an article about you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 on a separate paper the principal points. I think they prove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want of insight in India’s present situation. People don’t seem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since the English have tried to trample out every aspect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greatness in the character of the masses they cannot in one day, month or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regain all they have lost. There must be a rebuilding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from where they stand.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8"/>
        </w:rPr>
        <w:t>is slow work but what a glorious material to work upon!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wonder if I dare trouble you with answering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 from the article. I should like to enlighten the public about your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. . . I think spinning-wheel is a foundation on which India 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liberation, economic well-being and, as a product, spiritual “renaissance”, is </w:t>
      </w:r>
      <w:r>
        <w:rPr>
          <w:rFonts w:ascii="Times" w:hAnsi="Times" w:eastAsia="Times"/>
          <w:b w:val="0"/>
          <w:i w:val="0"/>
          <w:color w:val="000000"/>
          <w:sz w:val="18"/>
        </w:rPr>
        <w:t>to be built.</w:t>
      </w:r>
    </w:p>
    <w:p>
      <w:pPr>
        <w:autoSpaceDN w:val="0"/>
        <w:tabs>
          <w:tab w:pos="550" w:val="left"/>
          <w:tab w:pos="990" w:val="left"/>
          <w:tab w:pos="2010" w:val="left"/>
          <w:tab w:pos="31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have been too presuming, I ask you to forgive me. We have in 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Bible a sentence: “Love drives away fear” and I have loved India and its 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nearly forty years—that’s my only excuse for writing to you as I do.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translation sent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embodies in his fanatical spiritual imperialism and his hatred to </w:t>
      </w:r>
      <w:r>
        <w:rPr>
          <w:rFonts w:ascii="Times" w:hAnsi="Times" w:eastAsia="Times"/>
          <w:b w:val="0"/>
          <w:i w:val="0"/>
          <w:color w:val="000000"/>
          <w:sz w:val="18"/>
        </w:rPr>
        <w:t>Western civilization the reactionary India. . . 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shown how Gandhi, preaching the ideal of renunciation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contemplation, at the same time carries on eager bread-winner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how his all-embracing agitation assumes just the order of things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wants to do away with. A third contradiction shows itself in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behaviour concerning the castes. Gandhi naturally strives for a social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suited for the economic ideal, the independence of the village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teaches. The old caste institution must consequ-ently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defender in Gandhi. But this is not the case. On several points,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concerning the untouchables, Gandhi has declared an opi-nion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the orthodox standpoint. He thus works to help the mod-ern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It is clear that a movement so full of contradictions and strange things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integral nationalisms and its last off-spring, Gandhism cannot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of importance. The boycott against the legislative councils, the </w:t>
      </w:r>
      <w:r>
        <w:rPr>
          <w:rFonts w:ascii="Times" w:hAnsi="Times" w:eastAsia="Times"/>
          <w:b w:val="0"/>
          <w:i w:val="0"/>
          <w:color w:val="000000"/>
          <w:sz w:val="18"/>
        </w:rPr>
        <w:t>schools, law-courts and goods from the mills, has completely failed. . . .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question embodied in the letter, I must repeat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these columns before that I retain my faith intact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programme of non-co-operation. I also feel that it has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service to national cause. The institutions attacked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glamour they had before. But I recognize that the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been great and that many of those who were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institutions in question have gone back to them.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at the proper time the whole programme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revived, in a modified form it may be, but retaining its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Meanwhile as a practical man I help my old comrades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humble way I can without sacrificing my own principles or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extract from the Swedish newspaper, it betrays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ignorance of my motives and actions. I am not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away with the railways. The spread of the spinning-wheel I hold </w:t>
      </w:r>
      <w:r>
        <w:rPr>
          <w:rFonts w:ascii="Times" w:hAnsi="Times" w:eastAsia="Times"/>
          <w:b w:val="0"/>
          <w:i w:val="0"/>
          <w:color w:val="000000"/>
          <w:sz w:val="22"/>
        </w:rPr>
        <w:t>to be quite consistent with the existence of the railways.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designed to revive the national cottage industry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natural and equitable distribution of the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derivable from the largest industry next only to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stop the double evil of enforced idlenes and pauperism.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ever suggested or contemplated the turning out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What I do contemplate is a radical change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upon the Government of India. The present unnatural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system of subtle slavery must be changed at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room for Englishmen as masters. There is room for them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will remain as friends and helpers. The writer of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does not understand the grand implications of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 cannot per-ceive that its removal is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 Hinduism of greatest evil that has crept into it, without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system of division of work. It is difficult, it must be admitted,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busy men looking at the great movement from a distance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unfamiliar but vital core beneath the temporary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crust overlaying it. It is difficult for them also not to mistake </w:t>
      </w:r>
      <w:r>
        <w:rPr>
          <w:rFonts w:ascii="Times" w:hAnsi="Times" w:eastAsia="Times"/>
          <w:b w:val="0"/>
          <w:i w:val="0"/>
          <w:color w:val="000000"/>
          <w:sz w:val="22"/>
        </w:rPr>
        <w:t>the husk for the kernel. The movement of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has nothing in common with the historical struggles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the West. It is not based on brute force or hatred.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aim at destroying the tyrant. It is a movement of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therefore seeks to convert the tyrant. It may fail because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ready for mass non-violence. But it would be wrong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by false standards. My own opinion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in no way failed. Non-violence has found an 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India’s struggle for freedom. That the programme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finished in a year’s time merely shows that the people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a mighty upheaval during such a short time.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leaven which is silently but surely working its way among the masses.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TERMS OF PROHIBITION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has plainly told the Anjuman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that if they want prohibition they must find fresh sources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to replace the revenue derived from drink. In other words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concern of the Government to arrest the evil of drink.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reformer to supply the revenue lost by return to sobriety.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Prohibitionists therefore, if they want early prohibition,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their minds as to their reply to H. E.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which represents in this case the policy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I hold it to be utterly unjust to further tax the already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taxed taxpayer. Prohibition can only come by cutting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The military budget is the item that easily admits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retrenchment. But whether this opinion is sound or not, prohibitionists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formulate their policy as to the method of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raised by the Governor of Bombay.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11-2-1926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ABUSE OF POWER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in India notwithstanding, the Union Parliament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anti-colour legislation. This does not so materially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settlers as the natives of the soil. They and Asiatics are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by this legislation from doing any work on the mines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can or will do. It is an unnecessary affront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For there are very few working on the mines.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are concerned the legislation not only reduces their legal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also affects the material interest of thousands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mines. No wonder General Smuts uttered a grave note of waring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legislation and likened it to a fire-brand thrown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haystack. The Bill is a challenge to the Natives. Illiterate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they are as proud and sensitive as any people on earth.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helplessness they may be unable to answer the challenge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Europeans of South Africa if they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arrogant policy will have sown the seeds of their own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stated that the Senate will reject the measure when it comes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ought to But the same cable tells us that the existing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majority in the combined Houses which they propose to use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carry out their purpose. If this temper continues,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measure which is agitating India at the present moment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postponed as Mr. Andrews hopes it will. These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hang together and represent the settled policy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Government on the question of colour. Only the strongest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part of the government of India can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reconsideration of that policy.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11-2-1926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CLARA ALIAS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of 1st January last.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true that what we want at the present moment is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victory of truth in spite of all appearances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faith is impossible unless one is prepared to regard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as the richest treasure of life.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6" w:lineRule="exact" w:before="3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OCHUSSTE</w:t>
      </w:r>
      <w:r>
        <w:rPr>
          <w:rFonts w:ascii="Times" w:hAnsi="Times" w:eastAsia="Times"/>
          <w:b w:val="0"/>
          <w:i w:val="0"/>
          <w:color w:val="000000"/>
          <w:sz w:val="20"/>
        </w:rPr>
        <w:t>, 3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USSELDORF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ANUPAMA BANERJI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 and evidently Suprova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on the 4th inst. However, nothing is lost as it was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attend the wedding and my blessings are not too late.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her and her husband all the happiness that they deserve and a </w:t>
      </w:r>
      <w:r>
        <w:rPr>
          <w:rFonts w:ascii="Times" w:hAnsi="Times" w:eastAsia="Times"/>
          <w:b w:val="0"/>
          <w:i w:val="0"/>
          <w:color w:val="000000"/>
          <w:sz w:val="22"/>
        </w:rPr>
        <w:t>long life of service to the motherland. I hope you are all keeping well.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NUPAMA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57 B,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BISHOP FISHER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just before your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>for America where I hope you and Mrs. Fisher will have a good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whatever the present result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struggle, the seed sown by you and now being watered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will bear ample fruit in its own time. I cannot be dislodged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faith in the ultimate triumph of truth which to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counts. The downs of life on the way to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all forgotten when we have attained the summit.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Fisher asked me for a message. I can only repeat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saying to so many American friends who have been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me, namely, what is required most is serious and careful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movement. What I see happening in America is distressful,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an exaggerated view of the movement or a belittling of it.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alike distrortions. I regard the movement to be one of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fraught with very important consequences.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 dilligent study, not a mere superficial newspaper glance.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to America then result in the more accurate estimate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can come to the Ashram, you know you are sure </w:t>
      </w:r>
      <w:r>
        <w:rPr>
          <w:rFonts w:ascii="Times" w:hAnsi="Times" w:eastAsia="Times"/>
          <w:b w:val="0"/>
          <w:i w:val="0"/>
          <w:color w:val="000000"/>
          <w:sz w:val="22"/>
        </w:rPr>
        <w:t>of a welcome.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150,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716" w:right="1412" w:bottom="476" w:left="1440" w:header="720" w:footer="720" w:gutter="0"/>
          <w:cols w:num="2" w:equalWidth="0">
            <w:col w:w="3424" w:space="0"/>
            <w:col w:w="30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2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12" w:bottom="476" w:left="1440" w:header="720" w:footer="720" w:gutter="0"/>
          <w:cols w:num="2" w:equalWidth="0">
            <w:col w:w="3424" w:space="0"/>
            <w:col w:w="3084" w:space="0"/>
          </w:cols>
          <w:docGrid w:linePitch="360"/>
        </w:sectPr>
      </w:pPr>
    </w:p>
    <w:p>
      <w:pPr>
        <w:autoSpaceDN w:val="0"/>
        <w:tabs>
          <w:tab w:pos="550" w:val="left"/>
          <w:tab w:pos="1890" w:val="left"/>
          <w:tab w:pos="4510" w:val="left"/>
          <w:tab w:pos="4730" w:val="left"/>
        </w:tabs>
        <w:autoSpaceDE w:val="0"/>
        <w:widowControl/>
        <w:spacing w:line="3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14095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10. LETTER TO R. L. SUR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11, 1926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28th ultimo. I have sent the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>Mrs. Fisher which I have incorporated in my letter to Bishop Fisher. 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type w:val="continuous"/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however for reminding me of my promise and the offer to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 message to Mrs. Fisher.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L.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ETHODIST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PISCOPAL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3,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4012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4012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4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started dictating English. From today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Gujarati also and manage it. If I do not do this, work will pile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or I shall not be able to rest. Your chest pain must have gone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summer sets in, even this place is like a health resort.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the conveniences available. And I am able to take as much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want. As far as possible I do not interfere with the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RIKUMJI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936" w:space="0"/>
            <w:col w:w="258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97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936" w:space="0"/>
            <w:col w:w="25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G. D. BIRLA</w:t>
      </w:r>
    </w:p>
    <w:p>
      <w:pPr>
        <w:autoSpaceDN w:val="0"/>
        <w:autoSpaceDE w:val="0"/>
        <w:widowControl/>
        <w:spacing w:line="226" w:lineRule="exact" w:before="106" w:after="0"/>
        <w:ind w:left="3050" w:right="0" w:firstLine="2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and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glad that your mind is at </w:t>
      </w:r>
      <w:r>
        <w:rPr>
          <w:rFonts w:ascii="Times" w:hAnsi="Times" w:eastAsia="Times"/>
          <w:b w:val="0"/>
          <w:i w:val="0"/>
          <w:color w:val="000000"/>
          <w:sz w:val="22"/>
        </w:rPr>
        <w:t>peace. I can now hope that you will not fall into the snare of a second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“February 12, 1926”. The Thursday prior to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February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wife died on the 11th of February,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informing Gandhiji of his wife’s death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marriage.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see any possibility of my going to South Africa.</w:t>
      </w:r>
    </w:p>
    <w:p>
      <w:pPr>
        <w:autoSpaceDN w:val="0"/>
        <w:autoSpaceDE w:val="0"/>
        <w:widowControl/>
        <w:spacing w:line="228" w:lineRule="exact" w:before="38" w:after="0"/>
        <w:ind w:left="47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6121.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ANTOINETTE MIRBEL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 regularly. Please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unworthy to be my disciple. I regard myself 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to have any disciples. Do not for one moment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living with me at the Ashram I regard as my disciples.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co-workers with me. I am in the position of an elder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I am an elder because I may be considered to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then they are and my experience is at their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theirs. There is no secret either about the royal road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of. The royal road is the doing of one’s appointed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one’s ability and the dedication of all service to God.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this fashion always clears difficulties in front of us and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also whenever we err. You should certainly continue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your friends of the little circle you have mentioned and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will be always at your disposal.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at peace with yourself and your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enjoyment of good health.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 </w:t>
      </w:r>
      <w:r>
        <w:rPr>
          <w:rFonts w:ascii="Times" w:hAnsi="Times" w:eastAsia="Times"/>
          <w:b w:val="0"/>
          <w:i w:val="0"/>
          <w:color w:val="000000"/>
          <w:sz w:val="20"/>
        </w:rPr>
        <w:t>A.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IRBEL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100,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AISON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18"/>
        </w:rPr>
        <w:t>RANCE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14096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 w:num="2" w:equalWidth="0">
            <w:col w:w="3947" w:space="0"/>
            <w:col w:w="25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4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2" w:bottom="476" w:left="1440" w:header="720" w:footer="720" w:gutter="0"/>
          <w:cols w:num="2" w:equalWidth="0">
            <w:col w:w="3947" w:space="0"/>
            <w:col w:w="25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P. S. VARIER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 w:num="2" w:equalWidth="0">
            <w:col w:w="2816" w:space="0"/>
            <w:col w:w="370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268"/>
        <w:ind w:left="1914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12, 1926</w:t>
      </w:r>
    </w:p>
    <w:p>
      <w:pPr>
        <w:sectPr>
          <w:type w:val="nextColumn"/>
          <w:pgSz w:w="9360" w:h="12960"/>
          <w:pgMar w:top="504" w:right="1402" w:bottom="476" w:left="1440" w:header="720" w:footer="720" w:gutter="0"/>
          <w:cols w:num="2" w:equalWidth="0">
            <w:col w:w="2816" w:space="0"/>
            <w:col w:w="370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parcel I had four or five days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receipt of the letter. I thank you for both.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type w:val="continuous"/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for myself personally your medicine will be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can take only one or two ingredients in any 24 hours,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only five ingredients during that period whether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medicine or food. Thus if your pill contains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>ingredient, I must not take it because I should then have no food.</w:t>
      </w:r>
    </w:p>
    <w:p>
      <w:pPr>
        <w:autoSpaceDN w:val="0"/>
        <w:autoSpaceDE w:val="0"/>
        <w:widowControl/>
        <w:spacing w:line="270" w:lineRule="exact" w:before="28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S. V</w:t>
      </w:r>
      <w:r>
        <w:rPr>
          <w:rFonts w:ascii="Times" w:hAnsi="Times" w:eastAsia="Times"/>
          <w:b w:val="0"/>
          <w:i w:val="0"/>
          <w:color w:val="000000"/>
          <w:sz w:val="18"/>
        </w:rPr>
        <w:t>ARIER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OTTAKAL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</w:t>
      </w:r>
      <w:r>
        <w:rPr>
          <w:rFonts w:ascii="Times" w:hAnsi="Times" w:eastAsia="Times"/>
          <w:b w:val="0"/>
          <w:i w:val="0"/>
          <w:color w:val="000000"/>
          <w:sz w:val="18"/>
        </w:rPr>
        <w:t>ALABAR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14097</w:t>
      </w:r>
    </w:p>
    <w:p>
      <w:pPr>
        <w:autoSpaceDN w:val="0"/>
        <w:autoSpaceDE w:val="0"/>
        <w:widowControl/>
        <w:spacing w:line="292" w:lineRule="exact" w:before="362" w:after="5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MAINA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MAINA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2956" w:space="0"/>
            <w:col w:w="356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348"/>
        <w:ind w:left="1774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12, 1926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2956" w:space="0"/>
            <w:col w:w="35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pressure of work and then my illness,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to you earlier. I am glad that Badar is married.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consider that it was necessary for Badar to be married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mother desired it and Badar felt the call to obey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wishes. I hope that Badar and his wife will have a long and </w:t>
      </w:r>
      <w:r>
        <w:rPr>
          <w:rFonts w:ascii="Times" w:hAnsi="Times" w:eastAsia="Times"/>
          <w:b w:val="0"/>
          <w:i w:val="0"/>
          <w:color w:val="000000"/>
          <w:sz w:val="22"/>
        </w:rPr>
        <w:t>happy life of service before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Badar is free to wear hand-spun silk if he wishes so,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silk, for men at any rate, is most repugnant to my taste.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need be no guidance for Badar or anybody else. He must consult </w:t>
      </w:r>
      <w:r>
        <w:rPr>
          <w:rFonts w:ascii="Times" w:hAnsi="Times" w:eastAsia="Times"/>
          <w:b w:val="0"/>
          <w:i w:val="0"/>
          <w:color w:val="000000"/>
          <w:sz w:val="22"/>
        </w:rPr>
        <w:t>his own taste and if silk-wear pleases him, he may wear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getting on and what are you doing?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A FRIEND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obliged to dictate this because my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requires rest for too much writing. I am sorry that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October last was miscarried. I do not know that anybody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withheld that letter from you. These postal miscarriages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place. It is also probable that by this time you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letter. I am glad that my writings help you and comfort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questions for me to answer, you will not hesitate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them down.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your friend and husband.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just now away nursing a relation of mine. I am forwarding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to him.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receiving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 If not,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know. I am sending you specimen sheets in Urdu and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R. A. HUME</w:t>
      </w:r>
    </w:p>
    <w:p>
      <w:pPr>
        <w:autoSpaceDN w:val="0"/>
        <w:autoSpaceDE w:val="0"/>
        <w:widowControl/>
        <w:spacing w:line="224" w:lineRule="exact" w:before="148" w:after="0"/>
        <w:ind w:left="47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13,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do have a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our meeting at the Prevention of Beggary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deserved the rest you are giving yourself by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America. May you have nice time of it there.</w:t>
      </w:r>
    </w:p>
    <w:p>
      <w:pPr>
        <w:autoSpaceDN w:val="0"/>
        <w:autoSpaceDE w:val="0"/>
        <w:widowControl/>
        <w:spacing w:line="240" w:lineRule="exact" w:before="54" w:after="248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Jesus Christ as the only son of God or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Incarnate but I entertain great regard for Him as a teacher of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derived much comfort and happiness from a contemplation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His life and teachings as summarised in the Sermon on the Mount.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R. A.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ARATHI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sectPr>
          <w:type w:val="continuous"/>
          <w:pgSz w:w="9360" w:h="12960"/>
          <w:pgMar w:top="504" w:right="1398" w:bottom="476" w:left="1440" w:header="720" w:footer="720" w:gutter="0"/>
          <w:cols w:num="2" w:equalWidth="0">
            <w:col w:w="3922" w:space="0"/>
            <w:col w:w="2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8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398" w:bottom="476" w:left="1440" w:header="720" w:footer="720" w:gutter="0"/>
          <w:cols w:num="2" w:equalWidth="0">
            <w:col w:w="3922" w:space="0"/>
            <w:col w:w="2600" w:space="0"/>
          </w:cols>
          <w:docGrid w:linePitch="360"/>
        </w:sectPr>
      </w:pPr>
    </w:p>
    <w:p>
      <w:pPr>
        <w:autoSpaceDN w:val="0"/>
        <w:tabs>
          <w:tab w:pos="550" w:val="left"/>
          <w:tab w:pos="1650" w:val="left"/>
          <w:tab w:pos="4510" w:val="left"/>
          <w:tab w:pos="4730" w:val="left"/>
        </w:tabs>
        <w:autoSpaceDE w:val="0"/>
        <w:widowControl/>
        <w:spacing w:line="3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14100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18. LETTER TO KRISHNADAS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13, 1926 </w:t>
      </w: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want you to continue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39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that it is better for Guruji at the present moment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type w:val="continuous"/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Calcutta. After all the climae in Calcutta is by no means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health is a paramount consideration, the completion of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subsidiary one and I certainly like the idea of your cooking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 delicate and loving touch makes all the difference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cooking has to be done for a patient so responsive to </w:t>
      </w:r>
      <w:r>
        <w:rPr>
          <w:rFonts w:ascii="Times" w:hAnsi="Times" w:eastAsia="Times"/>
          <w:b w:val="0"/>
          <w:i w:val="0"/>
          <w:color w:val="000000"/>
          <w:sz w:val="22"/>
        </w:rPr>
        <w:t>enviroment as Guruji.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slowly gathering strength and giving myself complete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attends to all the English correspondence and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now takes down Gujarati dictation. Presently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articles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Deolali. Nobody has heard of Tulsi Maher for over 10 days now. Do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where he is?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SATYANANDA BOSE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2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touching letter. But if I try to steal away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sea, the consequences that you fear are certain to happen.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 utterly impossible to keep any movement of mine a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board I would find myself a prisoner or an animal on show.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try to go to some cool place where I can ward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and get a little quiet. As it is I am regaining strength slowly. </w:t>
      </w:r>
      <w:r>
        <w:rPr>
          <w:rFonts w:ascii="Times" w:hAnsi="Times" w:eastAsia="Times"/>
          <w:b w:val="0"/>
          <w:i w:val="0"/>
          <w:color w:val="000000"/>
          <w:sz w:val="22"/>
        </w:rPr>
        <w:t>There need be therefore no anxiety.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rPr>
          <w:rFonts w:ascii="Times" w:hAnsi="Times" w:eastAsia="Times"/>
          <w:b w:val="0"/>
          <w:i w:val="0"/>
          <w:color w:val="000000"/>
          <w:sz w:val="20"/>
        </w:rPr>
        <w:t>2/8,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HARMATALA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774" w:space="0"/>
            <w:col w:w="2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774" w:space="0"/>
            <w:col w:w="2742" w:space="0"/>
          </w:cols>
          <w:docGrid w:linePitch="360"/>
        </w:sectPr>
      </w:pPr>
    </w:p>
    <w:p>
      <w:pPr>
        <w:autoSpaceDN w:val="0"/>
        <w:tabs>
          <w:tab w:pos="1350" w:val="left"/>
          <w:tab w:pos="5070" w:val="left"/>
        </w:tabs>
        <w:autoSpaceDE w:val="0"/>
        <w:widowControl/>
        <w:spacing w:line="436" w:lineRule="exact" w:before="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14102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20. TRUTH </w:t>
      </w:r>
      <w:r>
        <w:rPr>
          <w:rFonts w:ascii="Times" w:hAnsi="Times" w:eastAsia="Times"/>
          <w:b w:val="0"/>
          <w:i w:val="0"/>
          <w:color w:val="000000"/>
          <w:sz w:val="22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“BRAHMACHARYA”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  <w:tab w:pos="2650" w:val="left"/>
        </w:tabs>
        <w:autoSpaceDE w:val="0"/>
        <w:widowControl/>
        <w:spacing w:line="3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Mahadev Desai: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remember that in an article on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time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—translated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you—Gandhiji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14-2-1926.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“Brahmacharya”, May 25,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he still had bad dreams. The moment I read it I felt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admissions could have no wholesome effect, and I came to know later that my </w:t>
      </w:r>
      <w:r>
        <w:rPr>
          <w:rFonts w:ascii="Times" w:hAnsi="Times" w:eastAsia="Times"/>
          <w:b w:val="0"/>
          <w:i w:val="0"/>
          <w:color w:val="000000"/>
          <w:sz w:val="18"/>
        </w:rPr>
        <w:t>fear was justified.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our sojourn in England my friend and I kept our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unscathed in spite of temptations. We remained absolutely free from wine,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and meat. But on reading Gandhiji’s article one of the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exclaimed to me in despair: ‘If such is the case with Gandhiji even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Herculean efforts, where are we? It is useless to attempt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confession has entirely changed my point of view.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me to be lost from today.’ Not without some hesitation I tried to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him: ‘If the way is so difficult for men like Gandhiji, it is much more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us, and we should therefore redouble our effort.’—the way Gandhiji or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argue. But it was all in vain. A character that had been spotless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thus bespattered with mire. What would Gandhiji or you say if someone </w:t>
      </w:r>
      <w:r>
        <w:rPr>
          <w:rFonts w:ascii="Times" w:hAnsi="Times" w:eastAsia="Times"/>
          <w:b w:val="0"/>
          <w:i w:val="0"/>
          <w:color w:val="000000"/>
          <w:sz w:val="18"/>
        </w:rPr>
        <w:t>were to hold Gandhiji responsible for this fall?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I had only one such instance in mind, I did not write to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possibly have put me off by saying that it was an exceptional case. </w:t>
      </w:r>
      <w:r>
        <w:rPr>
          <w:rFonts w:ascii="Times" w:hAnsi="Times" w:eastAsia="Times"/>
          <w:b w:val="0"/>
          <w:i w:val="0"/>
          <w:color w:val="000000"/>
          <w:sz w:val="18"/>
        </w:rPr>
        <w:t>But there were more such instances and my fear has been more than justified.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that there are certain things which are quite easy for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achieve, and which are impossible for me. But by the grace of God, I can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something which may be impossible for even Gandhiji may be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me. It is this consciousness, or pride that has saved me from a fall,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admission above-mentioned has completely disturbed my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security.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please invite Gandhiji’s attention to this fact—especially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is just in the midst of his autobiography?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certainly brave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and the naked truth, but the world and the 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misunderstand him. I fear that one man’s meat may be </w:t>
      </w:r>
      <w:r>
        <w:rPr>
          <w:rFonts w:ascii="Times" w:hAnsi="Times" w:eastAsia="Times"/>
          <w:b w:val="0"/>
          <w:i w:val="0"/>
          <w:color w:val="000000"/>
          <w:sz w:val="18"/>
        </w:rPr>
        <w:t>another man’s poison.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complaint does not come to me as a surprise. When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was in full swing, and when during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 confessed to an error of judgment a friend innocently wrote </w:t>
      </w:r>
      <w:r>
        <w:rPr>
          <w:rFonts w:ascii="Times" w:hAnsi="Times" w:eastAsia="Times"/>
          <w:b w:val="0"/>
          <w:i w:val="0"/>
          <w:color w:val="000000"/>
          <w:sz w:val="22"/>
        </w:rPr>
        <w:t>to me: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it was error, you ought not to have confesed it. People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encouraged to believe that there is at least one man who is infallible.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be looked upon as such. Your confession will now dishearten them.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made me smile and also made me sad. I smiled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correspondent’s simpleness. But the very thought of encouraging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being published weekly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26-11-1925 and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3-12-1925.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believe a fallible man to be infallible was more than I could </w:t>
      </w:r>
      <w:r>
        <w:rPr>
          <w:rFonts w:ascii="Times" w:hAnsi="Times" w:eastAsia="Times"/>
          <w:b w:val="0"/>
          <w:i w:val="0"/>
          <w:color w:val="000000"/>
          <w:sz w:val="22"/>
        </w:rPr>
        <w:t>bear.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one as he is can always do good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any harm. I firmly believe that my prompt con- fessions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have been all to the good for them. For me at any rate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 blessing.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say the same thing of my admission about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dreams. It would do the world a lot of harm if I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being one. For it would sully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dim the lustre of truth. How dare I undervalue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false pretences? I can see today that the means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for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adequate,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invariably efficacious, because I am not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an awful thing for the world to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 was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could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royal road to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not be sufficient for the world to know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seeker, that I am wide awake, and that my striving is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unbending? Why should not this knowledge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to others? It is wrong to deduce conclusions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premises. It is wisest to draw them from things achieved.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because a man like me could not escape unclean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hope for the rest? Why not rather argue that if a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once given to lust can today live as friend and brother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can look upon the fairest damsel as his sister or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hope for the lowliest and the lost? If God was merciful to one </w:t>
      </w:r>
      <w:r>
        <w:rPr>
          <w:rFonts w:ascii="Times" w:hAnsi="Times" w:eastAsia="Times"/>
          <w:b w:val="0"/>
          <w:i w:val="0"/>
          <w:color w:val="000000"/>
          <w:sz w:val="22"/>
        </w:rPr>
        <w:t>who was so full of lust, certainly all the rest would have his mercy too!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of the correspondent who were put back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my imperfections had never gone forward at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false virtue that fell at the first blast. The truth and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similar eternal principles do not depend on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as myself. They rest on the sure foundations of the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many who strove for them and lived them in their fullness.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the fitness to stand alongside those perfect beings,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much more determination and force in my language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whose thoughts do not wander and think evil, whose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dreams and who can be wide awake even whilst asleep,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healthy. He does not need to take quinine. His incorruptible </w:t>
      </w:r>
      <w:r>
        <w:rPr>
          <w:rFonts w:ascii="Times" w:hAnsi="Times" w:eastAsia="Times"/>
          <w:b w:val="0"/>
          <w:i w:val="0"/>
          <w:color w:val="000000"/>
          <w:sz w:val="22"/>
        </w:rPr>
        <w:t>blood will have the inherent virtue of resisting all infections. It is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perfectly healthy state of body, mind, and spirit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striving. This knows no defeat or failure. I invite the correspondent,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of little faith, and others to join me in that striving,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they may go forward even like the correspondent quicker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I. Let my example inspire those who are behind me with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All that I have achieved has been in spite of my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my liability to passion,—and because of my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and infinite faith in God’s grace.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therefore despair. My Mahatmaship is worthless.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my outward activities, due to my politics which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me and is therefore evanescent. What is of abiding worth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truth, non-violence and </w:t>
      </w:r>
      <w:r>
        <w:rPr>
          <w:rFonts w:ascii="Times" w:hAnsi="Times" w:eastAsia="Times"/>
          <w:b w:val="0"/>
          <w:i/>
          <w:color w:val="000000"/>
          <w:sz w:val="22"/>
        </w:rPr>
        <w:t>bramacharya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me. That permanent part of me however small,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It is my all. I prize even the failures and disillusionments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but steps towards success.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not merely mechanical celibacy,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complete control over all the organs and senses enabling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perfect freedom from all passion and hence from sin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KHADI IN GUJARAT</w:t>
      </w:r>
    </w:p>
    <w:p>
      <w:pPr>
        <w:autoSpaceDN w:val="0"/>
        <w:autoSpaceDE w:val="0"/>
        <w:widowControl/>
        <w:spacing w:line="290" w:lineRule="exact" w:before="1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Lakshmidas sends the following report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Gujarat under the direction of the Khadi Association as </w:t>
      </w:r>
      <w:r>
        <w:rPr>
          <w:rFonts w:ascii="Times" w:hAnsi="Times" w:eastAsia="Times"/>
          <w:b w:val="0"/>
          <w:i w:val="0"/>
          <w:color w:val="000000"/>
          <w:sz w:val="22"/>
        </w:rPr>
        <w:t>also on other khadi the production of which is within its knowledge.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report does not include the figures about khadi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Kathiawar. If we take them into account, the figure of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would be still higher. These figures show that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alive and making progress, but they seem poor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goal we have in view. Even so, if these poor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 vital seed and if that seed is watered properly, it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sprout into life. It is strange that the people of Kathlal do not buy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locally produced khadi at seven annas a yard, and prefer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mill khadi. The facts should be ascertained through a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inquiryand the disease cured.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Khadi has a tonic effect but, like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food, it may not please one’s taste; its savour lies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tonic effect. Increased production of khadi will correspondingly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vitality of the country and, in any case, will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indigestion.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workers in the field the immediate gain may seem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but, as a mango sapling yields thousands of mangoes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into a tree, so a patient worker will certainly witness,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>run, excellent results of his seemingly modest beginning.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JETHALAL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Phalgun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14, 1926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trust-deed has to be made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and this is only proper. If you have a makeshift priest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will ever remain makeshift. A nice temple comes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wake of a good priest. You should arrive at some final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Bhai Jagjivandas and let me know about it.</w:t>
      </w:r>
    </w:p>
    <w:p>
      <w:pPr>
        <w:autoSpaceDN w:val="0"/>
        <w:autoSpaceDE w:val="0"/>
        <w:widowControl/>
        <w:spacing w:line="24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11135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INTERVIEW WITH SOUTH AFRICAN DEPUTATION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1926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Godfrey, Pather, Mirza and Bhayat, of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Deputation, arrived here last night, and saw Mr. Gandhi,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at his Satyagraha Ashram. They discussed with him,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hours, the South African situation. Mr. Gandhi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opinion that salvation was only possible if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had faith in themselves, and a powerful spirit of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>He felt sure that even South Africa would have to submit to world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Ashram trust-deed registered on February 12, 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Mr. Gandhi expressed his willingness to go to South Africa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necessity arose, but reserved to himself the right to be the judge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necessity.</w:t>
      </w:r>
    </w:p>
    <w:p>
      <w:pPr>
        <w:autoSpaceDN w:val="0"/>
        <w:autoSpaceDE w:val="0"/>
        <w:widowControl/>
        <w:spacing w:line="294" w:lineRule="exact" w:before="8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February 15,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card. It is time for the clearance. If you both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some decision, act accordingly. Otherwise we shall all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 what is to be done; I cannot reach a decision here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You may come now or with Jamnalalji later as it suits you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your work at Wardha.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Bapuna Patro—4, </w:t>
      </w:r>
      <w:r>
        <w:rPr>
          <w:rFonts w:ascii="Times" w:hAnsi="Times" w:eastAsia="Times"/>
          <w:b w:val="0"/>
          <w:i w:val="0"/>
          <w:color w:val="000000"/>
          <w:sz w:val="22"/>
        </w:rPr>
        <w:t>p. 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A SEEKER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to advise without seeing you.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speaking the following instructions may be carried out: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as far as possible in the open air and eat the 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just enough for sustaining the body, never to overload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stomach, and avoid all condiments. If you take pulses at all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sparingly. Do not take much any fatty or concentrated food.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easy exercise daily at least twice a day. Seek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the good. In the absence of such company, read only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If your health has not much run down, take a cold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Keep your mind and body continually occupied. Retire to bed </w:t>
      </w:r>
      <w:r>
        <w:rPr>
          <w:rFonts w:ascii="Times" w:hAnsi="Times" w:eastAsia="Times"/>
          <w:b w:val="0"/>
          <w:i w:val="0"/>
          <w:color w:val="000000"/>
          <w:sz w:val="22"/>
        </w:rPr>
        <w:t>early and always get up at 4 o’clock in the morning. Study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and the addressee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religious book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abiding faith and contemplate what is said therein.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these things, do not think of your marriage and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making steady progress. It is in my opinion totally wrong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marriage is necessary to enable one to live a clean life.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140103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S. R. SCOTT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observe that I have simply relied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 of things which happened years ago. But my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vivid. I am totally unable to say whether the thing related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 was true or not and I have said so in the Chapter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The preacher near the High School corner still stands vividly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harranguing the schoolboys and belittling Hinduism.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imposible for me to recall the name of the preacher. I do not think I </w:t>
      </w:r>
      <w:r>
        <w:rPr>
          <w:rFonts w:ascii="Times" w:hAnsi="Times" w:eastAsia="Times"/>
          <w:b w:val="0"/>
          <w:i w:val="0"/>
          <w:color w:val="000000"/>
          <w:sz w:val="22"/>
        </w:rPr>
        <w:t>knew it even when I heard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me to publish your letter in </w:t>
      </w:r>
      <w:r>
        <w:rPr>
          <w:rFonts w:ascii="Times" w:hAnsi="Times" w:eastAsia="Times"/>
          <w:b w:val="0"/>
          <w:i/>
          <w:color w:val="000000"/>
          <w:sz w:val="22"/>
        </w:rPr>
        <w:t>Young India?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gladly do so if you so desire.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add that my later experience does not improve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have met thousands of Christian Indians. Many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a majority, I have found to be drinking and eating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European clothes. When I have discussed these things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have at least defended their meat eating and their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upon Hinduism and its gods, I have heard since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missionaries and read worse things in publications ofmissionary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At the same time it is a pleasure to me to be able to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now-a-days and has been for some time a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toleration of other faiths and a wish on the part of some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missionaries for Christian Indians to return to their ancestral simplicity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S. R. Scott”, 23-2-1926.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X, “Glimpses of Religion”,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11-2-1926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not despise everything Indian.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14104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MOTILAL NEHRU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that it is a matter of shame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ill. I am taking now double precautions. I shall leave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unturned to present myself in a fit condition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And, if you have any homoeopathic pills that will guarantee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cure and turn me into a youth of 26 instead of an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56, pass those pills on to me and I shall take as many as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>to every day!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Jawaharlal and Kamla are going and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 and Ranjit. I am not surprised at Krishna not wanting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behind. I do hope it will be possible to squeeze her in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 that she can have as much outing as possible. I expect great </w:t>
      </w:r>
      <w:r>
        <w:rPr>
          <w:rFonts w:ascii="Times" w:hAnsi="Times" w:eastAsia="Times"/>
          <w:b w:val="0"/>
          <w:i w:val="0"/>
          <w:color w:val="000000"/>
          <w:sz w:val="22"/>
        </w:rPr>
        <w:t>results from this trip, not only for Kamla but also for Jawaharlal.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did take note of the fact that you were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between the Viceroy and the leaders of the two Houses. I </w:t>
      </w:r>
      <w:r>
        <w:rPr>
          <w:rFonts w:ascii="Times" w:hAnsi="Times" w:eastAsia="Times"/>
          <w:b w:val="0"/>
          <w:i w:val="0"/>
          <w:color w:val="000000"/>
          <w:sz w:val="22"/>
        </w:rPr>
        <w:t>am glad that you were one of the party.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Assembly Committees will have to be given up,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fear that the Skeen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to be treated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technical distinction that you point out is there,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for our purpose. Though personally I dislike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Skeen Committee having to be given up by you, if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Councils, it will be necessary to come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Skeen Committee.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delighted if you could at all come even for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month. As you thrive on difficulties, I hope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perfectly fit and strong.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14105</w:t>
      </w:r>
    </w:p>
    <w:p>
      <w:pPr>
        <w:autoSpaceDN w:val="0"/>
        <w:autoSpaceDE w:val="0"/>
        <w:widowControl/>
        <w:spacing w:line="220" w:lineRule="exact" w:before="3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the Indian Sandhurst Committee, appointed in 1925,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 starting of a Military College in India; Sir Andrew Skeen was its </w:t>
      </w:r>
      <w:r>
        <w:rPr>
          <w:rFonts w:ascii="Times" w:hAnsi="Times" w:eastAsia="Times"/>
          <w:b w:val="0"/>
          <w:i w:val="0"/>
          <w:color w:val="000000"/>
          <w:sz w:val="18"/>
        </w:rPr>
        <w:t>Chairman.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C. V. RANGAM CHETTY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every man who says I am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carries about him a Congress label is a Congressman, but he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out the behests of the Congress to the letter and in the spirit;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he, in my opinion, is a Congressman who is an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believer in khaddar; who wears khaddar himself not as a makeshift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show, but with sincerity; who believes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freely associates with the so-called untouchables;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in inter-communal unity and translates his belief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whenever the occasion demands it; and who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creed of non-violence and truth.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should command the confidence and the vote,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conscientious objections to voting, of all true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20" w:lineRule="exact" w:before="86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17-3-1926</w:t>
      </w:r>
    </w:p>
    <w:p>
      <w:pPr>
        <w:sectPr>
          <w:type w:val="continuous"/>
          <w:pgSz w:w="9360" w:h="12960"/>
          <w:pgMar w:top="716" w:right="1402" w:bottom="478" w:left="1440" w:header="720" w:footer="720" w:gutter="0"/>
          <w:cols w:num="2" w:equalWidth="0">
            <w:col w:w="394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78" w:left="1440" w:header="720" w:footer="720" w:gutter="0"/>
          <w:cols w:num="2" w:equalWidth="0">
            <w:col w:w="394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A LETTER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your paper many happy returns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happy returns more insistence on khadi,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inter-communal unity and strictest observance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Truth. I wonder if the youngster of five years is an </w:t>
      </w:r>
      <w:r>
        <w:rPr>
          <w:rFonts w:ascii="Times" w:hAnsi="Times" w:eastAsia="Times"/>
          <w:b w:val="0"/>
          <w:i w:val="0"/>
          <w:color w:val="000000"/>
          <w:sz w:val="22"/>
        </w:rPr>
        <w:t>object-lesson is Non-violence and Truth!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letter the addressee had asked Gandhiji as to whom he should help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coming elections.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V. V. DASTANE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DASTANE,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you want me myself to send 28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whose names you have sent to me or do you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one letter addressed to Sjt. Sumant saying why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come? Devdas is not with me. He is at Deolali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It is quite a good idea for a party to tour in the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to visit and the party can take my message personally.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when Manilal Kothari will return. Appa Saheb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have replied approving of his idea about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 do not anticipate any difficulty about the proposed grant </w:t>
      </w:r>
      <w:r>
        <w:rPr>
          <w:rFonts w:ascii="Times" w:hAnsi="Times" w:eastAsia="Times"/>
          <w:b w:val="0"/>
          <w:i w:val="0"/>
          <w:color w:val="000000"/>
          <w:sz w:val="22"/>
        </w:rPr>
        <w:t>of Rs. 300.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come here to see me by appointment.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moderate amount of work. You can therefore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choose to. I await your reply before writing the letter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HAROLD MANN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HAROLD,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Do please come on Saturday next.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is the most suitable time for me but if that is not a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for you, 8 a.m. will equally suit me, also 3 p.m.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at what hour I may expect you?Your letter is dated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It was received today and as I see not much time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now and the 20th instant I am sending also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telegram: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“Thanks letter. 8 a.m. or 4 p.m. Saturday would suit.”—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micorfilm: S.N. 14109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MOTIBEHN CHOKSI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February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Yesterday Najuklal alone wrote. It is good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Abbas Saheb. Your handwriting is not yet good enough. </w:t>
      </w:r>
      <w:r>
        <w:rPr>
          <w:rFonts w:ascii="Times" w:hAnsi="Times" w:eastAsia="Times"/>
          <w:b w:val="0"/>
          <w:i/>
          <w:color w:val="000000"/>
          <w:sz w:val="22"/>
        </w:rPr>
        <w:t>Bharuch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read only with difficulty; the initial curve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/>
          <w:color w:val="000000"/>
          <w:sz w:val="22"/>
        </w:rPr>
        <w:t>bha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broken. The letter </w:t>
      </w:r>
      <w:r>
        <w:rPr>
          <w:rFonts w:ascii="Times" w:hAnsi="Times" w:eastAsia="Times"/>
          <w:b w:val="0"/>
          <w:i/>
          <w:color w:val="000000"/>
          <w:sz w:val="22"/>
        </w:rPr>
        <w:t>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reads like a </w:t>
      </w:r>
      <w:r>
        <w:rPr>
          <w:rFonts w:ascii="Times" w:hAnsi="Times" w:eastAsia="Times"/>
          <w:b w:val="0"/>
          <w:i/>
          <w:color w:val="000000"/>
          <w:sz w:val="22"/>
        </w:rPr>
        <w:t>chhi.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clear. I can cite a number of such instances.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younger Lakshmi had gone to sleep, but she told 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her hair. So with her consent today I cut her hair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hands; now her head looks quite nice and clean. She promises </w:t>
      </w:r>
      <w:r>
        <w:rPr>
          <w:rFonts w:ascii="Times" w:hAnsi="Times" w:eastAsia="Times"/>
          <w:b w:val="0"/>
          <w:i w:val="0"/>
          <w:color w:val="000000"/>
          <w:sz w:val="22"/>
        </w:rPr>
        <w:t>likewise to cleanse her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left for Vijapur yesterday. He will return today or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AU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UKANYABEHN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AJUKLAL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HOKSI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HARUCH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RAMDAS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am reciting </w:t>
      </w:r>
      <w:r>
        <w:rPr>
          <w:rFonts w:ascii="Times" w:hAnsi="Times" w:eastAsia="Times"/>
          <w:b w:val="0"/>
          <w:i/>
          <w:color w:val="000000"/>
          <w:sz w:val="22"/>
        </w:rPr>
        <w:t>Ramanam.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6849</w:t>
      </w:r>
    </w:p>
    <w:p>
      <w:pPr>
        <w:autoSpaceDN w:val="0"/>
        <w:autoSpaceDE w:val="0"/>
        <w:widowControl/>
        <w:spacing w:line="240" w:lineRule="exact" w:before="9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in the original document in the National Archives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PRABHUDAS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20" w:after="56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letter, but you need not at all be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a long letter. I have read it with great interest.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there only on condition that your health improves,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You should not be greedy to acquire knowledge of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things. It is desirable to be content with what one learns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 of things. If we do not do that, so wide is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that it would take your whole life-time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do no service, let alone realize the self.</w:t>
      </w:r>
    </w:p>
    <w:p>
      <w:pPr>
        <w:sectPr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RABHUDAS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UVALAYANAND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ONAVALA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(G.I.P.)</w:t>
      </w:r>
    </w:p>
    <w:p>
      <w:pPr>
        <w:sectPr>
          <w:type w:val="continuous"/>
          <w:pgSz w:w="9360" w:h="12960"/>
          <w:pgMar w:top="716" w:right="1410" w:bottom="476" w:left="1440" w:header="720" w:footer="720" w:gutter="0"/>
          <w:cols w:num="2" w:equalWidth="0">
            <w:col w:w="3904" w:space="0"/>
            <w:col w:w="260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45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10" w:bottom="476" w:left="1440" w:header="720" w:footer="720" w:gutter="0"/>
          <w:cols w:num="2" w:equalWidth="0">
            <w:col w:w="3904" w:space="0"/>
            <w:col w:w="26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THE TOPIC OF THE HOUR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 before the public the majority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deputation will be on the waters on their way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SouthAfrica. Before sailing, Messrs Amod Bhayat, James Godfrey,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Pather and Mirza paid me a visit and discussed the situation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from day to day. They expressed themselves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splendid welcome extended to them wherever they went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received from all parties in India not excluding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Associations. But they were not, I am glad to say, deceived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sense of security by the support. They realized that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>willing but not equally able to help.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postal cancellation mark at Lonavala is dated February 18, 1926.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Wednesday, however, was on 17th February.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type w:val="continuous"/>
          <w:pgSz w:w="9360" w:h="12960"/>
          <w:pgMar w:top="7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 Bar Bill is making steady progress. On principle,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as bad as the Asiatic measure and therefore just 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as the latter. Its progress evidences the Union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and determination abut the Asiatic Bill. It is becoming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clearer that the Union Government intend if possible to stiffen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rather than relax it. The proposed amendment of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gives no relief worth the name and the inclusion of the Cape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against the Bill even a section of the South African Press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one paper goes so far as to insinuate that it is probably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spite against Dr. Abdur Rahman’s doings in India that the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seek to include the Cape in the scope of the Bill.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whatever else that Government may be guilty of,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the little- ness ascribed to it. Be that as it may,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mind of that Government. It is this root-and-branch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that the Indian settlers have to face and combat.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successfully, if they have a strong backing from the Imperial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Governments. This they will not have.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 shadow of the Imperial. The latter is neither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respected by the present Union Government. On the contrary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the Union Government lest South Africa may secede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partnership. It is the case of the tail wagging the dog.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would never assert itself against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there was fear of losing India. The apparent collapse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has given the Imperial Government a new hope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helpless ness. At the crucial moment therefore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will be thrown on the side of South Africa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hap-pens this side of the Indian Ocean.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Bill, even though it may be postponed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session, is thus assured.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are then our countrymen in South Africa to do?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in the world like self-help. The world helps those who help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themselves. Self-help in this case, as perhaps in every other, means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self-suffering, self-suffering means satyagraha. When their honour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stake, when their rights are being taken away, when their livelihood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threatened, they have the right and it becomes their duty to offer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satyagraha. They offered it during 1907 and 1914 and won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support even of the Government of India, indeed the recognition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Europeans and the Government of South Africa. They can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likewise again if they have the will and the courage to suffer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common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time is not yet. They must, as they are doing, exhaust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diplomatic remedy. They must await the result of the negotiations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are carrying on with the Union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have explored and tried every other available channel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failed to find a way out, the case for satyagraha is complete.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cowardice to flinch. And victory is a certainty.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earth can make a person do a thing against his will. Satyagraha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result of the recognition of this great Law and is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numbers participating in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satyagraha are imperative, admitting of no exception.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violence in any shape or form. There must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irreducible minimum—a minimum that would commend itself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and impartial judge. We may be justly entitled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but satyagraha is offered for things without which self-respect, </w:t>
      </w:r>
      <w:r>
        <w:rPr>
          <w:rFonts w:ascii="Times" w:hAnsi="Times" w:eastAsia="Times"/>
          <w:b w:val="0"/>
          <w:i w:val="0"/>
          <w:color w:val="000000"/>
          <w:sz w:val="22"/>
        </w:rPr>
        <w:t>or which is the same thing, honourable existence, is impossible.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count the cost. Satyagraha cannot be offered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bravado or as a mere trial. It is a measure of the depth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It is therefore offered because it becomes irresistible. No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dear to pay for it, i.e., truth. Success comes when it is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It is undertaken not from a belief in human aid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an unquenchable faith in God and His justice. And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gentle and hard. He tries us through and through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point but He is so gentle as never to test us to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JAILS OR “HOSPITALS”?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Lytton in recently speaking about jails to the Rotarians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said that just as we send our sick in body to hospitals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jails, so must we ‘provide moral doctors and moral hospitals’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 in mind, i.e., criminals. His Excellency thus introduced 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ideal I wish to set before me, stated in the briefest and simplest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form, is just this—the substitution of reformation for retribution as the basis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Penal Code. Punishment can instil fear and enforce habits—it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inspire goodness. As a means of moral regeneration, therefore, it is worse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useless and should be abandoned. A morality which is only enforced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pains and penalties is a false morality, and those who would secure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acceptance of moral standards should employ other methods.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uses and limitations of punishments Lord Lytton said: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Punishment, if resorted to at all, must always be aimed at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habits necessary for the well-being of the individual or discipline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well-being of a community. I do not say that punishment will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succeed; the form of punishment selected in any particular case may be well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badly suited for the attainment of its object. Again, I do not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is the only way of achieving this object. What I say is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only objects which can be obtained by punishment. The one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can never be acquired by coercion is goodness or moral conduct.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punishment therefore which aims at correcting wickedness or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goodness is definitely mischievous. Goodness is a condition of mind as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condition of the body. Moral defects of character are no more to be cured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punishment than defects of the body. It may be necessary in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of a community forcibly to segregate a person with an infectious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disease; it may be necessary on the same ground to segregate persons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defects are a danger to society; but it would be just as senseless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mischievous to try to cure a man of scarlet fever by shutting him up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persons suffering from measles, tuberculosis or leprosy, as it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cure a man of stealing or cheating by shutting him up with other thieves </w:t>
      </w:r>
      <w:r>
        <w:rPr>
          <w:rFonts w:ascii="Times" w:hAnsi="Times" w:eastAsia="Times"/>
          <w:b w:val="0"/>
          <w:i w:val="0"/>
          <w:color w:val="000000"/>
          <w:sz w:val="18"/>
        </w:rPr>
        <w:t>and cheats.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pronouncement one would expect a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reform being attempted or pending in Bengal.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H. E. the Governor of Bengal quoted two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humanitarian effort in England and said: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ask why I have chosen to speak to you about this subject.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is that this is work which no Government can do. Governments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hamper and spoil work of this kind by interference, it must be done by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the calling.</w:t>
      </w:r>
    </w:p>
    <w:p>
      <w:pPr>
        <w:autoSpaceDN w:val="0"/>
        <w:tabs>
          <w:tab w:pos="550" w:val="left"/>
          <w:tab w:pos="1430" w:val="left"/>
          <w:tab w:pos="2030" w:val="left"/>
          <w:tab w:pos="3070" w:val="left"/>
          <w:tab w:pos="3570" w:val="left"/>
          <w:tab w:pos="4150" w:val="left"/>
          <w:tab w:pos="4610" w:val="left"/>
          <w:tab w:pos="603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much needed reform, he threw it on the broad </w:t>
      </w:r>
      <w:r>
        <w:rPr>
          <w:rFonts w:ascii="Times" w:hAnsi="Times" w:eastAsia="Times"/>
          <w:b w:val="0"/>
          <w:i w:val="0"/>
          <w:color w:val="000000"/>
          <w:sz w:val="22"/>
        </w:rPr>
        <w:t>and “idealistic” shoulders of the Rotarians present.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old and experienced prisoner, however,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have to begin the reform Lord Lytton will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hearers to undertake. Humanitarians can but supplement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As it is, the humanitarian, if he attempted anything, will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undo the mischief done in prisons where the environment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hardens the criminal tendency, and in the case of innocent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how to commit crimes without being detected.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 effort cannot cope with the evil wrought in the jails.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Lytton must have recognized this patent fact when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he talked of substituting “reformation for retribution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our Penal Code”. But evidently in winding up his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forgot that he had intended his Penal Code to be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and as he realized that he had no reform to show to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government, wound up by saying that it was no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governments to attempt the reform.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Lord Lytton correctly put it, punishment must be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for protection of society, mere detention should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only till the detenus can be fairly presumed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of their evil habits or securities are found for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There can be no difficulty about a scientific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prisoners, apportionment of work from a humanitarian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better-class warders, abolition of the system of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as warders, and a host of other changes that one might easily </w:t>
      </w:r>
      <w:r>
        <w:rPr>
          <w:rFonts w:ascii="Times" w:hAnsi="Times" w:eastAsia="Times"/>
          <w:b w:val="0"/>
          <w:i w:val="0"/>
          <w:color w:val="000000"/>
          <w:sz w:val="22"/>
        </w:rPr>
        <w:t>suggest.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Lord Lytton’s own standard, the detention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without trial and their reported ill-treatment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wrong. It is to be wished that His Excellency will apply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tests to the administration of his own jails,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he will make startling discoveries in the shape of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easily attempted by his government far more easily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humanitarians can ever hope to attempt or achieve.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5,000 MILES AWAY</w:t>
      </w:r>
    </w:p>
    <w:p>
      <w:pPr>
        <w:autoSpaceDN w:val="0"/>
        <w:autoSpaceDE w:val="0"/>
        <w:widowControl/>
        <w:spacing w:line="28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debate in the Assembly over the proposal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additional judges to the Privy Council for the purpose of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appeals has revived the controversy about the location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court of appeal. If it were not for the hypnotism under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labouring we would see without effort the futility, the sinfulness,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five thousand miles away to get (or buy?) justice.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delightful distance the judges are able to decide cases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detachment and impartiality than they would if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appeals, say in Delhi. The moment the argument is examined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down. Must the poor Londoners have their Privy Council in </w:t>
      </w:r>
      <w:r>
        <w:rPr>
          <w:rFonts w:ascii="Times" w:hAnsi="Times" w:eastAsia="Times"/>
          <w:b w:val="0"/>
          <w:i w:val="0"/>
          <w:color w:val="000000"/>
          <w:sz w:val="22"/>
        </w:rPr>
        <w:t>Delhi? And what should the French and the Americans do? Must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by arrangement have their final court of appeal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Americans in France? What should we do if India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country? Or is India an exceptional “case’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favoured treatment giving the right of appeal in far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London? Let one quote in support of the seat of the Privy Council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the case of the great Colonies. They retain the anachronism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sentiment. And the movement is on foot in several Colonies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final courts of appeal in their own homes. The sentiment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other way. A self-respecting India would never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 of her final court of appeal anywhere else but in India.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PROGRESS OF KHADI</w:t>
      </w:r>
    </w:p>
    <w:p>
      <w:pPr>
        <w:autoSpaceDN w:val="0"/>
        <w:autoSpaceDE w:val="0"/>
        <w:widowControl/>
        <w:spacing w:line="28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A.I.S.A.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received a letter from the Chittoor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Khadi Board giving valuable information about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self-spun yarn from September to December 1925.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that letter: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information given in the foregoing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self-spinners include lawyers, graduates,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Councillor, an M.L.C. and an M.L.A. who perhaps have their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partly or wholly from self-spun yarn, not for the sake of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for love of the thing. Farmers such as Natha Patel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Mahadev Desai relates in another column spin and weave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yarn predominantly for the sake of saving considerable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himself says, his yearly expense for the family was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250. Thus khadi has both an economic and a sentimental value, </w:t>
      </w:r>
      <w:r>
        <w:rPr>
          <w:rFonts w:ascii="Times" w:hAnsi="Times" w:eastAsia="Times"/>
          <w:b w:val="0"/>
          <w:i w:val="0"/>
          <w:color w:val="000000"/>
          <w:sz w:val="22"/>
        </w:rPr>
        <w:t>both to be equally cherished.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can congratulate the organizers and the spinners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energy and devotion, I am sorry I am unable to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that has been sketched by the correspondent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enourage self-spinning. He promises to give as present one towel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spinner who spins at a recognized club for one hour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for 30 days, and he promises further to weave the yarn free for those</w:t>
      </w:r>
    </w:p>
    <w:p>
      <w:pPr>
        <w:autoSpaceDN w:val="0"/>
        <w:autoSpaceDE w:val="0"/>
        <w:widowControl/>
        <w:spacing w:line="220" w:lineRule="exact" w:before="2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All-India Spinners’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spinners who spin for 90 days at the rate of one hour per 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if these promises are meant for the class of spinners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in the letter reproduced by me, it is an undesirable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M.L.Cs, M.L.A.s and lawyers may not have their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charge. The whole value of their work at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if they spin because there is a substantial prize to be obtained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their spinning. Such men should spin for the love of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wearing cloth made out of yarn spun by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its own full reward. Prizes are meant for unwilling spinners.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also be given to willing spinners who are needy and for </w:t>
      </w:r>
      <w:r>
        <w:rPr>
          <w:rFonts w:ascii="Times" w:hAnsi="Times" w:eastAsia="Times"/>
          <w:b w:val="0"/>
          <w:i w:val="0"/>
          <w:color w:val="000000"/>
          <w:sz w:val="22"/>
        </w:rPr>
        <w:t>whom every pice saved is so much added to their bread and butter.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giving self-spinners free slivers is really tentamount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encouraging beggary. Why should men who can afford have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slivers, when the yarn spun is to be their own property? Surely,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they get facilities for spinning and all the attention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to make them accomplished spinners. Free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given to paupers in order to enable them to earn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encourage them to work, because idleness seems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to be spreading in the nation. What was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upon us is becoming a vice with us. Let it never be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khadi workers that the whole plan of khadi is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 that there are millions of people living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starvationor semi-starvation, and they are so living for want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during the whole of the year or at least a third of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every rupee that is spent by Khadi Associations must,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possible, find its way directly into the pockets of these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even then not as a free gift but as an equivalent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 done.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FROM BAD TO WORSE</w:t>
      </w:r>
    </w:p>
    <w:p>
      <w:pPr>
        <w:autoSpaceDN w:val="0"/>
        <w:autoSpaceDE w:val="0"/>
        <w:widowControl/>
        <w:spacing w:line="28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Madras has the full text of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tenth section of the South African Asiatic Bill.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below the proposed amendment and the original section in </w:t>
      </w:r>
      <w:r>
        <w:rPr>
          <w:rFonts w:ascii="Times" w:hAnsi="Times" w:eastAsia="Times"/>
          <w:b w:val="0"/>
          <w:i w:val="0"/>
          <w:color w:val="000000"/>
          <w:sz w:val="22"/>
        </w:rPr>
        <w:t>parallel columns: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864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RIGINAL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SEC</w:t>
      </w:r>
      <w:r>
        <w:rPr>
          <w:rFonts w:ascii="Times" w:hAnsi="Times" w:eastAsia="Times"/>
          <w:b w:val="0"/>
          <w:i w:val="0"/>
          <w:color w:val="000000"/>
          <w:sz w:val="20"/>
        </w:rPr>
        <w:t>. 2: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MENDED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ECTION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416" w:space="0"/>
            <w:col w:w="31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2172"/>
        <w:gridCol w:w="2172"/>
        <w:gridCol w:w="2172"/>
      </w:tblGrid>
      <w:tr>
        <w:trPr>
          <w:trHeight w:hRule="exact" w:val="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Governor-General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Governor-General may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by proclamation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declare that from and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proclamation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>declare that from and after a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172"/>
        <w:gridCol w:w="2172"/>
        <w:gridCol w:w="2172"/>
      </w:tblGrid>
      <w:tr>
        <w:trPr>
          <w:trHeight w:hRule="exact" w:val="22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after a date to be specified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date therein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sepecified not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630" w:right="5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 no member of any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indicated therein shall acquire </w:t>
      </w:r>
      <w:r>
        <w:rPr>
          <w:rFonts w:ascii="Times" w:hAnsi="Times" w:eastAsia="Times"/>
          <w:b w:val="0"/>
          <w:i w:val="0"/>
          <w:color w:val="000000"/>
          <w:sz w:val="18"/>
        </w:rPr>
        <w:t>immovable property or the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20"/>
        <w:ind w:left="592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earlier than the first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August 1925, no person of </w:t>
      </w:r>
      <w:r>
        <w:rPr>
          <w:rFonts w:ascii="Times" w:hAnsi="Times" w:eastAsia="Times"/>
          <w:b w:val="0"/>
          <w:i w:val="0"/>
          <w:color w:val="000000"/>
          <w:sz w:val="18"/>
        </w:rPr>
        <w:t>any class indicated in such a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1629"/>
        <w:gridCol w:w="1629"/>
        <w:gridCol w:w="1629"/>
        <w:gridCol w:w="1629"/>
      </w:tblGrid>
      <w:tr>
        <w:trPr>
          <w:trHeight w:hRule="exact" w:val="22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lease or renewal of lease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proclamation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shall,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firstly,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immovable property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of Natal, save in the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 within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>hire or take over, or, as lessee,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5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coast belt as provided in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renew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lease 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</w:t>
            </w:r>
          </w:p>
        </w:tc>
      </w:tr>
      <w:tr>
        <w:trPr>
          <w:trHeight w:hRule="exact" w:val="23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subsection (2) of this section: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immovable </w:t>
            </w:r>
          </w:p>
        </w:tc>
        <w:tc>
          <w:tcPr>
            <w:tcW w:type="dxa" w:w="8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property </w:t>
            </w:r>
          </w:p>
        </w:tc>
        <w:tc>
          <w:tcPr>
            <w:tcW w:type="dxa" w:w="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</w:t>
            </w:r>
          </w:p>
        </w:tc>
        <w:tc>
          <w:tcPr>
            <w:tcW w:type="dxa" w:w="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630" w:right="5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nothing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contained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deemed to prohibit a renewal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20"/>
        <w:ind w:left="594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exceeding 5 years, 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in the Cape of Good </w:t>
      </w:r>
      <w:r>
        <w:rPr>
          <w:rFonts w:ascii="Times" w:hAnsi="Times" w:eastAsia="Times"/>
          <w:b w:val="0"/>
          <w:i w:val="0"/>
          <w:color w:val="000000"/>
          <w:sz w:val="18"/>
        </w:rPr>
        <w:t>Hope and Natal, acquire any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516" w:space="0"/>
            <w:col w:w="3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172"/>
        <w:gridCol w:w="2172"/>
        <w:gridCol w:w="2172"/>
      </w:tblGrid>
      <w:tr>
        <w:trPr>
          <w:trHeight w:hRule="exact" w:val="2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a lease of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immovable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immovable property save for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576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held under written </w:t>
      </w:r>
      <w:r>
        <w:rPr>
          <w:rFonts w:ascii="Times" w:hAnsi="Times" w:eastAsia="Times"/>
          <w:b w:val="0"/>
          <w:i w:val="0"/>
          <w:color w:val="000000"/>
          <w:sz w:val="18"/>
        </w:rPr>
        <w:t>lease at the commencement of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20"/>
        <w:ind w:left="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residential purposes in class </w:t>
      </w:r>
      <w:r>
        <w:rPr>
          <w:rFonts w:ascii="Times" w:hAnsi="Times" w:eastAsia="Times"/>
          <w:b w:val="0"/>
          <w:i w:val="0"/>
          <w:color w:val="000000"/>
          <w:sz w:val="18"/>
        </w:rPr>
        <w:t>residential area or for trading</w:t>
      </w:r>
    </w:p>
    <w:p>
      <w:pPr>
        <w:sectPr>
          <w:type w:val="nextColumn"/>
          <w:pgSz w:w="9360" w:h="12960"/>
          <w:pgMar w:top="556" w:right="1404" w:bottom="47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tabs>
          <w:tab w:pos="4110" w:val="left"/>
        </w:tabs>
        <w:autoSpaceDE w:val="0"/>
        <w:widowControl/>
        <w:spacing w:line="240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purposes in class trading area</w:t>
      </w:r>
    </w:p>
    <w:p>
      <w:pPr>
        <w:autoSpaceDN w:val="0"/>
        <w:autoSpaceDE w:val="0"/>
        <w:widowControl/>
        <w:spacing w:line="240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or for any purpose in class</w:t>
      </w:r>
    </w:p>
    <w:p>
      <w:pPr>
        <w:autoSpaceDN w:val="0"/>
        <w:autoSpaceDE w:val="0"/>
        <w:widowControl/>
        <w:spacing w:line="240" w:lineRule="exact" w:before="20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residential and trading area.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glance even by a lay reader at the original section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would clearly show that the amendment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original. There is not therefore even an attempt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but a defiance of Indian opinion, indeed 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This attitude of the Union Government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furious agitation which has been engineered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Asiatics in South Africa.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18-2-1926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SUPERINTENDENT,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LEPER ASYLUM, PURULIA</w:t>
      </w:r>
    </w:p>
    <w:p>
      <w:pPr>
        <w:autoSpaceDN w:val="0"/>
        <w:autoSpaceDE w:val="0"/>
        <w:widowControl/>
        <w:spacing w:line="224" w:lineRule="exact" w:before="108" w:after="0"/>
        <w:ind w:left="47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Feburary 19,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prompt and exhaustive reply.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a copy of it to the friend who is ailing. He is a professor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college and I know he will feel thankful for the pains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Dr. Santra.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A. T. GIDWANI</w:t>
      </w:r>
    </w:p>
    <w:p>
      <w:pPr>
        <w:autoSpaceDN w:val="0"/>
        <w:autoSpaceDE w:val="0"/>
        <w:widowControl/>
        <w:spacing w:line="224" w:lineRule="exact" w:before="168" w:after="0"/>
        <w:ind w:left="47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19,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GIDWANI,</w:t>
      </w:r>
    </w:p>
    <w:p>
      <w:pPr>
        <w:autoSpaceDN w:val="0"/>
        <w:autoSpaceDE w:val="0"/>
        <w:widowControl/>
        <w:spacing w:line="240" w:lineRule="exact" w:before="7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copy of the reply from Purulia. I am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for future use. I think it would be better to try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Mr. Sharpe’s letter shows how little cause there is for worry.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otherwise keeping quite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1.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14111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VINOBA BHAVE</w:t>
      </w:r>
    </w:p>
    <w:p>
      <w:pPr>
        <w:autoSpaceDN w:val="0"/>
        <w:autoSpaceDE w:val="0"/>
        <w:widowControl/>
        <w:spacing w:line="224" w:lineRule="exact" w:before="68" w:after="0"/>
        <w:ind w:left="39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Friday, February 19,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VINOBA,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too fall ill, how can we find fault with others? Now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blame myself. If a life celibate can claim the privilege of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how much more should one like me claim who am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mould in which I have been cast? We must both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this privilege. He alone is a real celibate who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adamantine constitution. Is not illness, after all, a sign of some </w:t>
      </w:r>
      <w:r>
        <w:rPr>
          <w:rFonts w:ascii="Times" w:hAnsi="Times" w:eastAsia="Times"/>
          <w:b w:val="0"/>
          <w:i w:val="0"/>
          <w:color w:val="000000"/>
          <w:sz w:val="22"/>
        </w:rPr>
        <w:t>imbalance? I hope you have now recovered completely.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Gandhiji’s letter dated 10-2-1926.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67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Mama’s Ashram. 160 yards of yarn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credited to your account as you desired when you left.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to Purushottam, it would appear that some corrections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made. Your average will all the same remain 160.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spoil the book by entering petty corrections.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arrived today. Kaka will most probably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or on Sunday. Swami left with the threat of issuing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prohibitory order. If that order has been issued, Kaka will not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Balkrishna is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/*meeting at 4 o’clock. You may come after the expiry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limit.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LETTER TO SARDUL SINGH CAVEESAR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only now able to deal with the arrears of 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seen, I have said nothing about the release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Gurudwara under-trial prisoners. I know that it was risky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 not know the under-currents.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that you refer to in the last paragraph of your note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27th January I have not yet reached. I am having a search made.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me informed of things which in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 should know.</w:t>
      </w:r>
    </w:p>
    <w:p>
      <w:pPr>
        <w:autoSpaceDN w:val="0"/>
        <w:autoSpaceDE w:val="0"/>
        <w:widowControl/>
        <w:spacing w:line="220" w:lineRule="exact" w:before="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JIVANLAL</w:t>
      </w:r>
    </w:p>
    <w:p>
      <w:pPr>
        <w:autoSpaceDN w:val="0"/>
        <w:autoSpaceDE w:val="0"/>
        <w:widowControl/>
        <w:spacing w:line="246" w:lineRule="exact" w:before="86" w:after="0"/>
        <w:ind w:left="215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Saturday, Phagan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JIVANLAL,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letter written jointly by Ramjibhai and you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those written spearately. I must say I am in a way shocked by it. We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addresse’s name.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Sardul Singh Caveesar”, November 26,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entry “Passed on by </w:t>
      </w:r>
      <w:r>
        <w:rPr>
          <w:rFonts w:ascii="Times" w:hAnsi="Times" w:eastAsia="Times"/>
          <w:b w:val="0"/>
          <w:i/>
          <w:color w:val="000000"/>
          <w:sz w:val="18"/>
        </w:rPr>
        <w:t>Poojya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Bapu to file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25-4-1926” found on the letter from the addressee to which this letter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reply.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quit our personal work; on the contrary we seek to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any cost. We must have a similar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or religious work which we undertake. Neither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throw away the responsibility just by saying 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the work on your own and if you now want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 you can do so only after making proper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I can understand the difficulty that you both face.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only to point out your duty. I had written a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I got yours. I still mean what I have written in 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is a liability of the Parishad or the Charkha Sangh or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Mandal. For the present I have shouldered the 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loaned money from the Ashram. But you should not expect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to return what you have put in. You can ask a public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responsibility of carrying on the work and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that body should raise its own funds. If eventually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to wind up the centre you should have the right of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emption, and if you do not exercise it, you should be given your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to your capital investment of Rs. 10,000.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withdrawing your capital after two years is, I think,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fair. I would not call it unfair if you want to fix a two-year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annual subsidies. But I certainly expect both of you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help to perpetuate the institution which you have nurtured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own, as long as it functions smoothly. And now that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own business more paying, I think this centre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benefit from the gain; in fact I may demand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Khadi Centre is the foremost institution of khadi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There is much effort behind it, quite an amount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over it and the work can well be regarded as stabilized.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doubt about its utility. With the closure of this centre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 in Kathiawar will suffer a major setback.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me know what decision you both take after considering all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your donations I would advise you to send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to me; I intend to spend it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khadi work.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possible I shall certainly not spend it for the building.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same, I wish you should not bind me regarding this. Since I do not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around myself, I wish to use the funds that are lying with you.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10893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WIDOW REMARRIAGE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does credit to the correspondent, but her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solve the problem whether widows should have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remarry. When a child-widow is totally ignorant of any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expect her to understand the dharma of a widow? Living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dharma implies an understanding of what dharma means.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that a child who simply does not understand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right and wrong is guilty of a falsehood? A child-widow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years does not understand the meaning of marriage, 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widowhood. She is, as far as she is concerned, unmarried.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say that she has become a widow? She was married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and it is they who think that she has become a widow?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widow’s life earns merit for anyone, it does 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parents. But can they really earn such merit at the sacrifice of a nine-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old girl? Even if they can, the problem of the girl’s future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Let us suppose that she has grown into a young woman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years. As she gradually came to understand things, she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attitude of the people round her that she was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But let us suppose she has not understood a widow’s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that, by the time she was twenty, the natural impulses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 her and become strong. What should she do now?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anything to her parents, for they have already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daughter—a young woman now—was a widow and that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was out of the question for 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an imaginary instance. But there are many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in the country, thousands of them, whom this description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As we have seen, they earn merit for none by living as widows.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shall we hold responsible for the many sins into which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women fall in yielding to desire? According to me,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certainly share in their sin; but the evil is a blot on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latter loses its vitality day by day, and immorality flourishes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nameof dharma. That is why, though I once held the same views as </w:t>
      </w:r>
      <w:r>
        <w:rPr>
          <w:rFonts w:ascii="Times" w:hAnsi="Times" w:eastAsia="Times"/>
          <w:b w:val="0"/>
          <w:i w:val="0"/>
          <w:color w:val="000000"/>
          <w:sz w:val="22"/>
        </w:rPr>
        <w:t>this sister, I have reluctantly come to the conclusion, through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 she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understand why Gandhiji advocated freedom for child-widows to remarry,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of self-denial which tradition required them to live helped to conquer passion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was, therefore, spiritually uplifting.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a child-widow who, on growing up to womanhood,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marry, should have complete freedom,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do so; not only that, her parents should make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get her suitably married. As things are, vices flourish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virtue.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if, as suggested here, child-widows are remarried, pure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widowhood will continue to adorn Hinduism. If a woman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conjugal love, on becoming a widow, deliberately refuses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marry again, her self-control will not have been imposed on her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outside. There is no power on earth which can tempt her to marry.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freedom is for ever safe.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immoral to assume a spiritual union where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Such a union simply cannot exist between a child-husband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child-wife. Savitri entered into a spiritual union, so did Sita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Damayanti. We cannot even imagine such women,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widows, ever marrying again. Ramabai Ranade lived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life in her widowhood. Today, Vasantidevi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lives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virtuous life as widows ennobles the Hindu way of life, sanctifies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Through the supposed widowhood of girls who are only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sinks lower day by day. Women who became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had grown up into womanhood should, while they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worthily as widows, come forward to help child-widows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 and to spread the reform among the Hindus. Other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share the views of this correspondent should see their 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dharma can be preserved by perpetuating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of child-widows. I have been led to this conclusion,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sympathy for sufferings of child-widows, but by profounder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about dharma which guide my heart in this matter;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tried to explain them 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SILENT SERVICE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alone is true service which the world comes to know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its results. A man or a woman dedicated to service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desires publicity for himself or herself. There are persons serving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spirit at various places in the country. Khadi, too, along with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activities, gets the benefit of such service. Only recently I came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C. R. Das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one such instance from a letter. Very few people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women have been working in Bombay in the field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classes are being conducted under their guidance, and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enabled to earn their livelihood. One such class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in the Seva Sadan and 55 girls work there. Another is run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House, with 65 girls. There are 35 girls in the class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 Hall. There is one class in Mazgaon which is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girls. The latter does not mention their number. The classes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 Sadan and Congress House are attended mostly by Parsi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one in Saraswat Hall by girls from Karnatak.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being made to conduct a class in Bhuleshwar for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If such work is undertaken in other places too, how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>poor women could we not help with ease?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NOTE</w:t>
      </w:r>
    </w:p>
    <w:p>
      <w:pPr>
        <w:autoSpaceDN w:val="0"/>
        <w:autoSpaceDE w:val="0"/>
        <w:widowControl/>
        <w:spacing w:line="294" w:lineRule="exact" w:before="56" w:after="0"/>
        <w:ind w:left="0" w:right="2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”G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HIKSHANA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tabs>
          <w:tab w:pos="550" w:val="left"/>
          <w:tab w:pos="439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Nagindas Amulakhrai published many years ago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title, with 13 parts and over 2,000 pages. He has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subject-wise, such of my writings as he could collect. I have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 or two parts and I can get from them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care he has bestowed on the work. I think that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help to those who attach some value to my writings.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Nagindas did not want to make any profit, and has made none,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this book. A large number of copies still lie unsold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original price of the book was Rs. 8-10-0.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it to Rs. 4-10-0 for general readers. But he is ready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book—all the 13 parts—to hostels, libraries, ashrams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public institutions, as also to poor students, on their sending 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for postage, Rs. 1-8-0 if in a foreign country. Those who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my writings in book form may write to Shri Nagindas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Amulakhrai at 6, Sukhadwala Building,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Hornby Road, Fort, </w:t>
      </w:r>
      <w:r>
        <w:rPr>
          <w:rFonts w:ascii="Times" w:hAnsi="Times" w:eastAsia="Times"/>
          <w:b w:val="0"/>
          <w:i w:val="0"/>
          <w:color w:val="000000"/>
          <w:sz w:val="22"/>
        </w:rPr>
        <w:t>Bomaby-1.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21-2-1926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Teachings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D. HANUMANTHARAO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HANUMANTHARAO,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been given some of the old correspondence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disposal. In this file I find two letters from you which came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January. All these letters have been hitherto withheld from me 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my illness and convalescence.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Krishna yesterday regarding the Ashram.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Rustomjee being dead there is nothing coming to us from that source.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fund at the disposal of the All-India Spinners Association has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practically run out. Not therefore until further funds are collected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be possible to send anything to Krishna. It is a pity but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for it at the present moment.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me about two friends.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for them just now. The Ashram is over-crowded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and I almost fear it will remain so whilst I am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seriously thinking of putting up some more buildings and yet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for consideration whether it is worth while doing so if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fixture at the Ashram only during this year.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building new rooms just for a temporary purpose? For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the move, probably, the new-comers will go away.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then wait for this year? I know it is a long time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[see] what else I can do. Do you suggest anything?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directly to them but leave you to do what is necessary.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diet. We, food reformers, have a way of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loosely. I do not think our observations about the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system are really accurate or in any way complete.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are much better but there are scientists amongst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undoubtedly made great researches and the testimony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salt as a necessary article of diet is overwhelming. As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an evil effect on me, I do not feel justified in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those doctors for whom I have very high regard.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value of abstaining from salt is undoubtedly great and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 do not feel inclined to write anything to correct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my booklet on diet. But as to its effect on the body,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shaken. If I was young, I would enforce the desire, such as never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out in me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to study medical science and then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that we hold through that science. That, however, must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 future reformer. Even as it is, I omit salt very often.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abstention, you will have to give me more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 than you have done.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about the sea is surely wrong only because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three-fourth of the globe is covered over with the unfathomable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and you will not gainsay the testimony of science that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sea-water this globe would be uninhabitable. Take Africa—the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belt near the sea which surrounds it on three sides is </w:t>
      </w:r>
      <w:r>
        <w:rPr>
          <w:rFonts w:ascii="Times" w:hAnsi="Times" w:eastAsia="Times"/>
          <w:b w:val="0"/>
          <w:i w:val="0"/>
          <w:color w:val="000000"/>
          <w:sz w:val="22"/>
        </w:rPr>
        <w:t>inhabited and the people are strong, healthy and robust.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silenced the Christian friend. It is sad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people unconsciously imagine things to have happened that </w:t>
      </w:r>
      <w:r>
        <w:rPr>
          <w:rFonts w:ascii="Times" w:hAnsi="Times" w:eastAsia="Times"/>
          <w:b w:val="0"/>
          <w:i w:val="0"/>
          <w:color w:val="000000"/>
          <w:sz w:val="22"/>
        </w:rPr>
        <w:t>suit their purpose. When are you going to become strong yourself?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14113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REV. CORNELIUS GREENWAY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730" w:right="0" w:firstLine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 have given you at the top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address and any remittance you may send to that address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duly received.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prayers and good wishes of all of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>country stands badly in need.</w:t>
      </w:r>
    </w:p>
    <w:p>
      <w:pPr>
        <w:autoSpaceDN w:val="0"/>
        <w:autoSpaceDE w:val="0"/>
        <w:widowControl/>
        <w:spacing w:line="240" w:lineRule="exact" w:before="54" w:after="2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keep any photograph of mine nor I have given a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years. All the photographs therefore that you see are snapshots.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therefore you will not want one.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ORNELIUS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REENWAY </w:t>
      </w:r>
      <w:r>
        <w:rPr>
          <w:rFonts w:ascii="Times" w:hAnsi="Times" w:eastAsia="Times"/>
          <w:b w:val="0"/>
          <w:i w:val="0"/>
          <w:color w:val="000000"/>
          <w:sz w:val="20"/>
        </w:rPr>
        <w:t>409,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OHAMVET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AURTON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874" w:space="0"/>
            <w:col w:w="26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874" w:space="0"/>
            <w:col w:w="2642" w:space="0"/>
          </w:cols>
          <w:docGrid w:linePitch="360"/>
        </w:sectPr>
      </w:pPr>
    </w:p>
    <w:p>
      <w:pPr>
        <w:autoSpaceDN w:val="0"/>
        <w:tabs>
          <w:tab w:pos="550" w:val="left"/>
          <w:tab w:pos="1310" w:val="left"/>
          <w:tab w:pos="2590" w:val="left"/>
          <w:tab w:pos="3910" w:val="left"/>
          <w:tab w:pos="4510" w:val="left"/>
        </w:tabs>
        <w:autoSpaceDE w:val="0"/>
        <w:widowControl/>
        <w:spacing w:line="33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microfilm: S. N. 14114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50. LETTER TO MOTIBEHN CHOKSI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Sunday, February 21, 1926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 regularly. An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suggests the inconveniences of the household,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are inevitable and some you can get over with firmness;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do. I still find your handwriting unsatisfactory. Of course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see some effort in it, but unless you draw your letters like pictures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help of a copy-book it is not going to improve. I want you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this from my experience. You have got to improve your hand.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fall ill, and I am hoping too for news of constant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improvement in Najuklal’s 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72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12117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TELEGRAM TO SORABJEE</w:t>
      </w:r>
    </w:p>
    <w:p>
      <w:pPr>
        <w:autoSpaceDN w:val="0"/>
        <w:autoSpaceDE w:val="0"/>
        <w:widowControl/>
        <w:spacing w:line="294" w:lineRule="exact" w:before="2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ORABJI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770" w:val="left"/>
          <w:tab w:pos="1590" w:val="left"/>
          <w:tab w:pos="2150" w:val="left"/>
          <w:tab w:pos="3130" w:val="left"/>
          <w:tab w:pos="4090" w:val="left"/>
          <w:tab w:pos="5070" w:val="left"/>
          <w:tab w:pos="57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WIRE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PRESSING </w:t>
      </w:r>
    </w:p>
    <w:p>
      <w:pPr>
        <w:autoSpaceDN w:val="0"/>
        <w:tabs>
          <w:tab w:pos="3810" w:val="left"/>
          <w:tab w:pos="4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ROUND TABLE CONFERENCE. 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OFFER EVIDENCE ON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PRINCIPLE.</w:t>
      </w:r>
    </w:p>
    <w:p>
      <w:pPr>
        <w:autoSpaceDN w:val="0"/>
        <w:autoSpaceDE w:val="0"/>
        <w:widowControl/>
        <w:spacing w:line="266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11939</w:t>
      </w:r>
    </w:p>
    <w:p>
      <w:pPr>
        <w:autoSpaceDN w:val="0"/>
        <w:autoSpaceDE w:val="0"/>
        <w:widowControl/>
        <w:spacing w:line="292" w:lineRule="exact" w:before="362" w:after="0"/>
        <w:ind w:left="0" w:right="1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52. LETTER TO S. R. SCOTT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hitherto refrained from replying to your letter of the 17th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in the hope that I would hear from you in reply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sent you to acknowledge yours of the 12th instant. I thank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for copies of your paper on Gujarati poetry. I like it very much.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reply of February 23, acknowledging the receipt of it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preceding night.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read : “Pandit Motilal Nehru Maulana Mohomad Ali Mrs. Sarojini Naidu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send following cable. ‘South African community should not appear before select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as party or offer evidence on their own behalf but should help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India deputation if asked in formulating Indian case on question of principle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procuring such evidence as necessary to elucidate principle alone avoiding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or evidence on details and standing firmly on Round Table Conference.’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approve of this? Please reply immediately—Sorabjee Savoy Hotel.”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R. Scott”, 16-2-1926.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my last letter you will please tell me whether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publish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12th instant. If you do,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have a foot-note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somewhat after the style of my last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S. R. S</w:t>
      </w:r>
      <w:r>
        <w:rPr>
          <w:rFonts w:ascii="Times" w:hAnsi="Times" w:eastAsia="Times"/>
          <w:b w:val="0"/>
          <w:i w:val="0"/>
          <w:color w:val="000000"/>
          <w:sz w:val="18"/>
        </w:rPr>
        <w:t>COTT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NAOROJI KHAMBHATTA</w:t>
      </w:r>
    </w:p>
    <w:p>
      <w:pPr>
        <w:autoSpaceDN w:val="0"/>
        <w:autoSpaceDE w:val="0"/>
        <w:widowControl/>
        <w:spacing w:line="266" w:lineRule="exact" w:before="106" w:after="0"/>
        <w:ind w:left="36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NAOROJI KHAMBHATTA,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convey Blessings from us both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Chi. Jal’s navjot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ceremony.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MOTIBEHN CHOKSI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February 23,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not at all surprising that you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you should restrain the desire [to come here];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if you try. You have got to forget about the Ashram.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always with you so long as its spirit dwells in your heart.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his simple-mindedness that Najuklal should speak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the Ashram. You should not take advan- tage of his simplicity.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benefit from whatever good company you get there,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them all is Najuklal’s, in his dual capacity of husband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Repudiation”, 4-3-1926.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Repudiation”, 4-3-1926.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sacred thread ceremony of the Parsis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6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You should always open your mind to me as you did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 I shall ask Velanbehn to write to you.</w:t>
      </w:r>
    </w:p>
    <w:p>
      <w:pPr>
        <w:sectPr>
          <w:pgSz w:w="9360" w:h="12960"/>
          <w:pgMar w:top="504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AU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UKANYA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AJUKLAL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HOKSI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sectPr>
          <w:type w:val="continuous"/>
          <w:pgSz w:w="9360" w:h="12960"/>
          <w:pgMar w:top="504" w:right="1406" w:bottom="476" w:left="1440" w:header="720" w:footer="720" w:gutter="0"/>
          <w:cols w:num="2" w:equalWidth="0">
            <w:col w:w="4152" w:space="0"/>
            <w:col w:w="2361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79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6" w:bottom="476" w:left="1440" w:header="720" w:footer="720" w:gutter="0"/>
          <w:cols w:num="2" w:equalWidth="0">
            <w:col w:w="4152" w:space="0"/>
            <w:col w:w="236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12118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GOPABANDHU DAS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correspondence with Lalaji about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told that at the present moment he had sufficient funds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 think that the balance of the last famine collection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safely used for charkha 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sending you an expert adviser of the type you </w:t>
      </w:r>
      <w:r>
        <w:rPr>
          <w:rFonts w:ascii="Times" w:hAnsi="Times" w:eastAsia="Times"/>
          <w:b w:val="0"/>
          <w:i w:val="0"/>
          <w:color w:val="000000"/>
          <w:sz w:val="22"/>
        </w:rPr>
        <w:t>want. It may take a little time to find out the proper man.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yourself keeping good health.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day by day. Govindji has not written to me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Cawnpore Congress. I do not know therefore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where he is.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URI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14116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SUHASINI DEVI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1926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to fall back upon dictation as my right </w:t>
      </w:r>
      <w:r>
        <w:rPr>
          <w:rFonts w:ascii="Times" w:hAnsi="Times" w:eastAsia="Times"/>
          <w:b w:val="0"/>
          <w:i w:val="0"/>
          <w:color w:val="000000"/>
          <w:sz w:val="22"/>
        </w:rPr>
        <w:t>hand requires rest and the left hand writing takes up too much time.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you. I am slowly regaining lost strength. I must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translation rights as yet. So many publishing houses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from the West and I really do not know what to do.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interest in it and it is a novel experience for me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even receiving money for anything I have written. But 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type w:val="continuous"/>
          <w:pgSz w:w="9360" w:h="12960"/>
          <w:pgMar w:top="504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are coming in I have suddenly developed greed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ensuring accuracy of translation, I want to get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money as I can for the Spinners Association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mine. You will therefore forgive me for not giving you an </w:t>
      </w:r>
      <w:r>
        <w:rPr>
          <w:rFonts w:ascii="Times" w:hAnsi="Times" w:eastAsia="Times"/>
          <w:b w:val="0"/>
          <w:i w:val="0"/>
          <w:color w:val="000000"/>
          <w:sz w:val="22"/>
        </w:rPr>
        <w:t>encouraging reply at the present moment.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all about your brother. I wish I could bring him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power and as I do not deal with this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negotiate. I wish we could put up a good fight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and get back all our countrymen who are being detained </w:t>
      </w:r>
      <w:r>
        <w:rPr>
          <w:rFonts w:ascii="Times" w:hAnsi="Times" w:eastAsia="Times"/>
          <w:b w:val="0"/>
          <w:i w:val="0"/>
          <w:color w:val="000000"/>
          <w:sz w:val="22"/>
        </w:rPr>
        <w:t>abroad merely for their love of their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all means do come before you leave India.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UHASINI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US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YLAPORE </w:t>
      </w:r>
      <w:r>
        <w:rPr>
          <w:rFonts w:ascii="Times" w:hAnsi="Times" w:eastAsia="Times"/>
          <w:b w:val="0"/>
          <w:i w:val="0"/>
          <w:color w:val="000000"/>
          <w:sz w:val="20"/>
        </w:rPr>
        <w:t>(M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14117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GIVE US COTTON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vivid description of a visit paid to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centres in Bihar by Sjt. Satish Chandra Das Gupta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Pratishthan. It shows in the clearest manner possible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doing for the humble folks of this greart land of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threads spun are like so many rays of sunshine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frigid and dark dungeons miscalled homes of India. The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Satish Babu has chosen for his description well fits it. This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goes to Manchester when our millions are ever crying “Give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cotton”. Why? Deft fingers are ready to turn it into warmth-giving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a few coppers but find it difficult to procure it.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bales of this beautiful stuff are being exported abroad in order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dividends of the huge multi-millionaires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dumb millions of India. It is up to every lover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at least to see to it that he takes his full share in supplying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whom Satish Babu has described. He can do it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such depots himself or sending his own subscription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Spinners’ Association which will do it for him. And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make use of all the khaddar that can be woven out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spun. He or she may add as many other activities as he or she likes </w:t>
      </w:r>
      <w:r>
        <w:rPr>
          <w:rFonts w:ascii="Times" w:hAnsi="Times" w:eastAsia="Times"/>
          <w:b w:val="0"/>
          <w:i w:val="0"/>
          <w:color w:val="000000"/>
          <w:sz w:val="22"/>
        </w:rPr>
        <w:t>to this primary 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25-2-1926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OUR HUMILIATION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Malan’s proposal and its final acceptance by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a bitter cup of humiliation for the nation.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given a Select Committee that will take evidence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as well as the details of the Asiatic Bill. Dr. Malan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hedged it in with four conditions: That the Paddison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only party to give evidence before this Committee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Government of India; that there should be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no “agitator”—this is Dr. Malan’s own expression,—sent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to supplement that evidence; that the Select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report on or before the 1st of March and that the Bill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for final disposal during the present session of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not one of these conditions could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free nation. The Paddison Deputation went only to collect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negotiate. A far more important deputation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if it had to negotiate and tender evidence. It is insulting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condition that no other deputation should proceed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is still more insulting to insinuate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could ever send an agitator to South Africa. The patronizing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used by Dr. Malan regarding the Paddison Deputation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injury to insult. The condition that the Select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before the 1st of March makes it hardly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or the Indian settlers to collect and marshal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that can be tendered to show that the principle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is contrary to the settlement of 1914.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announcement, side by side with that of the appointment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Select Committee, that the Bill is to be proceeded with during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current session of the Union Parliament, shows that the Union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has made up its mind regarding what it intends to do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appointment of the Select Committee is merely an eye-wash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designed to save the face of the Government of India and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hoodwink the world into believing that the Union Government wishes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nothing unfair. From this so called concession of the Union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Government, therefore, I have no hope of any satisfaction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doomed settlers. That Government is conscious of its strength and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bent on using all that strength against the settlers. It seems clear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of India will accept the finding of the Select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and leave the settlers to their own fate. India in her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 will probably be able to do nothing more than registering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another more strong, emphatic and unanimous protest against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action of the Union Government. What then will the settlers do? It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 that they alone can answer.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25-2-1926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A STUDENT’S QUESTIONS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4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Christian Indian domiciled in Ceylon but at present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United States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magazines and papers here have so many different accounts about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actions that I am asking you for the true account for my own information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for that of my American friends.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some of the questions put have been already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pages, they are of such general interest that they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repetition. His first quesstion is: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attitude towards the teachings of Jesus Christ?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an immense moral value for me, but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said in the Bible as the final word of God or exhaustive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acceptable from the moral standpoint. I regard Jesus Christ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teachers of mankind, but I do not consider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“only son of God”. Many pasages in the Bible are mystical.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“the letter killeth, the spirit giveth life” The second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is: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in caste? If so, what do you consider to be its value?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caste as it is at present constituted,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four fundamental divisions regulated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principal occupations. The existing innumerable divisions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attendant artificial restrictions and elaborate ceremonial are </w:t>
      </w:r>
      <w:r>
        <w:rPr>
          <w:rFonts w:ascii="Times" w:hAnsi="Times" w:eastAsia="Times"/>
          <w:b w:val="0"/>
          <w:i w:val="0"/>
          <w:color w:val="000000"/>
          <w:sz w:val="22"/>
        </w:rPr>
        <w:t>harmful to the growth of a religious spirit, as also to the social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the Hindus and therefore also their neighbours.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your desire that India should be given Dominion status within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Empire or that she should be given full independence and sever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from Britain? If the latter is your desie, what system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have you in view to take the place of the British system?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be quite satisfied with Dominion status within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Empire, if it is a reality and not a sham. I have no desire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sever all connection with Britain for the sake of it; but if I had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power, I should without a moment’s delay end the present unnatural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 position as it interferes with the fullest growth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connection therefore with Britain that I would desire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that of an absolutely free and equal partnership at will.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connection is broken, India will naturally have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democratic government suited to the genius of the people.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shaped not according to one man’s wishes but to those of a multitude.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question is: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attitude towards the Indian States and their Rulers?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towards the Indian States and their Rulers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friendship. I desire a radical reform in their constitution.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many States is most deplorable, but reform has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and it is a matter for adjustment between the Rulers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subjects, save for such pressure as is bound to be exerted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expression of enlightened public opinion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neighbourhood. The fifth question is: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favour the idea of a United States of India on the lines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U.S.A.?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is dangerous. What seems to answer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may not in India. But subject to that caution, I suppose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would be a free and healthy union amongst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to be formed on a linguistic basis. The sixth question is: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articles in these papers here say that you have differed from Dr.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Tagore in many matters and have been estranged from him. Is that true? If so,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matters have caused the disagreement?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differed from Dr. Tagore in </w:t>
      </w:r>
      <w:r>
        <w:rPr>
          <w:rFonts w:ascii="Times" w:hAnsi="Times" w:eastAsia="Times"/>
          <w:b w:val="0"/>
          <w:i/>
          <w:color w:val="000000"/>
          <w:sz w:val="22"/>
        </w:rPr>
        <w:t>many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matters.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differences of opinion between us in some matters.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strange if there were none. But there is not only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 between us on that or any other account, but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 relations have always existed and continue between us.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friendship between us is all the richer and truer for the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between us. The seventh question is: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you doing in India just now? Have you given up political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leadership and politics?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moment I am enjoying what may be called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rest, and at the same time trying to develop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which is at present the only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that engages my attention. My political leadership technically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with the closing of the year for which I was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but in reality it ended with my incarceration. But I have not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politics in my sense of the term. I never was a politician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sense. My politics concern themselves with internal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being of a universal nature they re-act upon the external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manner. The eighth question is: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find a good deal of colour prejudice prevalent here, and at times we have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undergo many hardships on account of our colour. What would you advise 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in such cases? Am I justified in writing home and telling them about it?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am I justified in telling the United States people themselves whenever I get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invitation to speak in public?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is: Having gone there live down the prejudice,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unto life wherever it hurts your self-respect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Hardships must be the lot of those who have to live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uncongenial atmosphere and who will still retain their self-respect.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certainly justified in writing about it anywhere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without bitterness and without exaggeration.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proper thing to tell in a dignified manner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States of the hardships whenever you get an opportunity.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>ninth question is: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please send me a small message for the students here? They are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 very fine men and are preparing to devote their lives to Y.M.C.A. work.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mean Indian students, my humble advice is: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is in you in that far off foreign land, so that your lives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example to your neighbours. Do not slavishly follow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in the West. And as you seem to be speaking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students, I feel tempted to quote from the Bible: “Seek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the Kingdom of God and His righteousness and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added unto you.”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25-2-1926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IN MITIGATION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gladly publish the following from a German friend: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year, you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articles on or letters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Germany which needs must give wrong impressions as to the situation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country. I intend to set right any false information about our country,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I am convinced you won’t have got a contemptuous opinion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concerning the German nation. I hope you will endorse a statement of C. 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writing to me on the 10th of July 1925: “I believe that India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Germany may meet on the basis of pure idealism: more closely than any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of the world.” And in all humility I should like to give some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your information, on the above mentioned articles.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right in feeling assured that I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contemptuous opinion about Germans or Germany. Who can dare?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are a great and brave people. Their industry,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scholarship, and their bravery command the admiration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hopes that they will lead the peace movement.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in the last War, not vanquished. All that is needed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transmutation of their marvellous energy for the promotion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world as a whole, rather than its application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as against that of the whole world. There are signs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change coming over them as over the other peoples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25-2-1926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K. SRINIVASAN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the history of my life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is helpful. I could endorse your opinion that these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mine are far more valuable than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activity in which I have found myself throughout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value as that activity possesses is derived from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which I am endeavouring to recall and relate as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possible for one to do. I am trying to bring out every weakness </w:t>
      </w:r>
      <w:r>
        <w:rPr>
          <w:rFonts w:ascii="Times" w:hAnsi="Times" w:eastAsia="Times"/>
          <w:b w:val="0"/>
          <w:i w:val="0"/>
          <w:color w:val="000000"/>
          <w:sz w:val="22"/>
        </w:rPr>
        <w:t>and to show also how the weakness was overcome.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 will give more attention to your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seem to have done. As you are a scientist I need hardly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the well-established experience of the world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worth doing, is worth doing as well as it is possible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Many of us who are spinning find it simple enough to spin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at least per hour provided the wheel is kept in order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slivers are good. The highest speed attained is 900 yards per hour.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</w:t>
      </w:r>
      <w:r>
        <w:rPr>
          <w:rFonts w:ascii="Times" w:hAnsi="Times" w:eastAsia="Times"/>
          <w:b w:val="0"/>
          <w:i w:val="0"/>
          <w:color w:val="000000"/>
          <w:sz w:val="18"/>
        </w:rPr>
        <w:t>RINIVASAN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LECTRICAL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ECHNOLOGY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NSTITUTE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CIENCE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EBBAL</w:t>
      </w:r>
      <w:r>
        <w:rPr>
          <w:rFonts w:ascii="Times" w:hAnsi="Times" w:eastAsia="Times"/>
          <w:b w:val="0"/>
          <w:i w:val="0"/>
          <w:color w:val="000000"/>
          <w:sz w:val="20"/>
        </w:rPr>
        <w:t>, P. O.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14076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C. SRINIVASA ROW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put me a most difficult question: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asking for Government recognition or financial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for your institution is a moral sin or not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solely for you or the management to decide. For one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consciousness of sin in a matter of this character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A stranger’s opinion therefore is of no value in determining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the act proposed.</w:t>
      </w:r>
    </w:p>
    <w:p>
      <w:pPr>
        <w:autoSpaceDN w:val="0"/>
        <w:autoSpaceDE w:val="0"/>
        <w:widowControl/>
        <w:spacing w:line="260" w:lineRule="exact" w:before="40" w:after="2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my own self, if I were you, I could not possibly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recognition or assistance. And, if thereby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me, I should not feel sorry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the consiousness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rightness of my abstention. Whether your acceptance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blunder or not is a question on which an outsider can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In terms of the Congress resolutions and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of Congressmen in general, it will not be a political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an institution that has hitherto refused to bend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might now feel impelled to bend, does really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existing weakness. On the whole, however, you must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as purely an academic opinion. You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according to the inner promptings of your conscience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would have the right to point the finger of scorn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take Government assistance. You must fearlessly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consider to be right.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ATHEEYA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ALASALA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ASULIPATAM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 w:num="2" w:equalWidth="0">
            <w:col w:w="3934" w:space="0"/>
            <w:col w:w="25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16" w:right="1404" w:bottom="478" w:left="1440" w:header="720" w:footer="720" w:gutter="0"/>
          <w:cols w:num="2" w:equalWidth="0">
            <w:col w:w="3934" w:space="0"/>
            <w:col w:w="25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14118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: “should feel no sorry”.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MATHURADAS TRIKUMJI</w:t>
      </w:r>
    </w:p>
    <w:p>
      <w:pPr>
        <w:autoSpaceDN w:val="0"/>
        <w:autoSpaceDE w:val="0"/>
        <w:widowControl/>
        <w:spacing w:line="286" w:lineRule="exact" w:before="106" w:after="0"/>
        <w:ind w:left="1950" w:right="0" w:firstLine="2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Phalgun Sud 13,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days. There has been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Devdas either for the last four or five days. We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you will need a long rest. Staying there,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do something which you can do without risking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But give up the idea of Bombay altogether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since Devdas is not here, Mahadev has to work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nothing remarkable in that. To serve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isconvenient is not a mark of friendship. If Mahadev cannot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face the inconvenience caused by Devdas’s absence.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Devdas is concerned, he has nothing to lose if his stay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prolonged. Self-development lies in service.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be considered incomplete. I felt sleepy after </w:t>
      </w:r>
      <w:r>
        <w:rPr>
          <w:rFonts w:ascii="Times" w:hAnsi="Times" w:eastAsia="Times"/>
          <w:b w:val="0"/>
          <w:i w:val="0"/>
          <w:color w:val="000000"/>
          <w:sz w:val="22"/>
        </w:rPr>
        <w:t>dictating this much.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DAHYABHAI M.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articles on election of a chamar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body. I am afraid their publication is likely to do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than good to the cause of the untouchables.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dropped the idea of publishing them. In my opinion the best remedy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Bapuni Prasadi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caste dealing in hides and skins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let the public fury subside gradually through silence and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part. Please let me know if you have anything more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regard.</w:t>
      </w:r>
    </w:p>
    <w:p>
      <w:pPr>
        <w:autoSpaceDN w:val="0"/>
        <w:autoSpaceDE w:val="0"/>
        <w:widowControl/>
        <w:spacing w:line="220" w:lineRule="exact" w:before="6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ANOHARDAS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4344" w:space="0"/>
            <w:col w:w="217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2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4344" w:space="0"/>
            <w:col w:w="21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2694. Courtesy: Dahyabhai Patel</w:t>
      </w:r>
    </w:p>
    <w:p>
      <w:pPr>
        <w:autoSpaceDN w:val="0"/>
        <w:autoSpaceDE w:val="0"/>
        <w:widowControl/>
        <w:spacing w:line="292" w:lineRule="exact" w:before="36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65. LETTER TO PRATAPSIMHA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13, 1982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KUMARSHRI PRATAPSIMHAJI,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Devchandbhai Parekh, Sheth Devidas Ghevaria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come here. In consultation with them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 decided among ourselves that, if the State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the next year’s session of the [Kathiawar]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 held at Porbunder. The main difficulty in holding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this year is that I cannot attend it on account of my resolve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gentlemen who have gathered here and myself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so long as the new form that the conference has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Bhavnagar session is not stabilized, my presence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helpful. I shall not hesitate to preside over the session if it helps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moving forward.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unanimously asked Sheth Devidas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the Reception Committee. First, the country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need of workers. Sheth Devidas likes to work and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wheel and khadi. This is why we chose him.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rules the final decision rests with members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have learnt from Devchandbhai that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Ranasaheb also has no objection to holding the session at Porbunder.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 I shall be obliged if you will kindly ask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>Ranasaheb to further clarify his attitude and let me know his views.</w:t>
      </w:r>
    </w:p>
    <w:p>
      <w:pPr>
        <w:autoSpaceDN w:val="0"/>
        <w:autoSpaceDE w:val="0"/>
        <w:widowControl/>
        <w:spacing w:line="22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Reel No. 20. Courtesy: Gandhi Smarak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Sangrahalaya, New Delhi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 stay in the Ashram for one year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A. ARUNACHALAM PILLAI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as also your letter. Doctor Naidoo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 to me emphatically denying that any violence was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satyagrahis. On the contrary, he complains of violence on the part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those who oppose the use of public roads near temples by the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proof of violence used by satyagrahis,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enquire into it. Your letter consists merely of unsupported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allegations. I am forwarding your letter to Doctor Naidoo however for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RUNACHALAM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ILLAI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UCHINDRAM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AGARCOIL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14074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DR. NAIDOO</w:t>
      </w:r>
    </w:p>
    <w:p>
      <w:pPr>
        <w:autoSpaceDN w:val="0"/>
        <w:autoSpaceDE w:val="0"/>
        <w:widowControl/>
        <w:spacing w:line="266" w:lineRule="exact" w:before="146" w:after="23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NAIDOO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 w:num="2" w:equalWidth="0">
            <w:col w:w="3088" w:space="0"/>
            <w:col w:w="341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1926</w:t>
      </w:r>
    </w:p>
    <w:p>
      <w:pPr>
        <w:sectPr>
          <w:type w:val="nextColumn"/>
          <w:pgSz w:w="9360" w:h="12960"/>
          <w:pgMar w:top="716" w:right="1414" w:bottom="468" w:left="1440" w:header="720" w:footer="720" w:gutter="0"/>
          <w:cols w:num="2" w:equalWidth="0">
            <w:col w:w="3088" w:space="0"/>
            <w:col w:w="341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a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I have written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you totally deny any violence having been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saytagrahi. Will you kindly let me have your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 contained in the letter?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>AIDOO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AGARCOIL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microfilm: S.N. 14075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“violence from on the part”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type w:val="continuous"/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DRAFT RESOLUTIONS ON N. W. F. PROVINCE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6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Resolved that any reforms or compromise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Congress or Swaraj Party shall apply to the N.W.F.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as an integral part of British India and in the same sense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regulation provinces.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That no reform or compromise shall be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the Swaraj Party which does not apply to the N.W.F.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as an integral part of British India and in the same sense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regulation provinces.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19-3-1926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MOTILAL NEHRU</w:t>
      </w:r>
    </w:p>
    <w:p>
      <w:pPr>
        <w:autoSpaceDN w:val="0"/>
        <w:autoSpaceDE w:val="0"/>
        <w:widowControl/>
        <w:spacing w:line="294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Shaffi’s letter. Please tell him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 friends that in my opinion it would be wrong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to support the tabled resolution about the N.W.F.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should support any proposal to include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any scheme of self-government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agrees to. To that end I have suggested to you two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which I hope the Mussalman friends will accept.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can be reached I feel that your embargo upon voting by </w:t>
      </w:r>
      <w:r>
        <w:rPr>
          <w:rFonts w:ascii="Times" w:hAnsi="Times" w:eastAsia="Times"/>
          <w:b w:val="0"/>
          <w:i w:val="0"/>
          <w:color w:val="000000"/>
          <w:sz w:val="22"/>
        </w:rPr>
        <w:t>the Swarajist members is the only dignified course.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7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 19-3-1926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statement, clarifying the attitude of the Swaraj Party on the North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resolution moved by Syed Murtuza Sahib Bahadur in the Central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released these for publication, stating that when he visited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27th February at Sabarmati, “Mahatmaji dictated to me these resolutions. . . . and also </w:t>
      </w:r>
      <w:r>
        <w:rPr>
          <w:rFonts w:ascii="Times" w:hAnsi="Times" w:eastAsia="Times"/>
          <w:b w:val="0"/>
          <w:i w:val="0"/>
          <w:color w:val="000000"/>
          <w:sz w:val="18"/>
        </w:rPr>
        <w:t>gave me a letter in his own hand.”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Mahommad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S. GANESAN</w:t>
      </w:r>
    </w:p>
    <w:p>
      <w:pPr>
        <w:autoSpaceDN w:val="0"/>
        <w:autoSpaceDE w:val="0"/>
        <w:widowControl/>
        <w:spacing w:line="264" w:lineRule="exact" w:before="148" w:after="0"/>
        <w:ind w:left="47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GANESAN,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two letters. I understand your point of view. But you should also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and appreciate mine.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decided not to give permission regarding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as it will require to be revised and even rewritten if necessary in the light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criticisms that may be made upon it. After it is revised we desire to publish it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and strike a new departure. Bapu wants the thing to be done,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in his presence and under his direct supervision which means that it 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entrusted to anyone else outside.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translations also into foreign languages, the same remarks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those that approach you for permission to translate, you should write in the </w:t>
      </w:r>
      <w:r>
        <w:rPr>
          <w:rFonts w:ascii="Times" w:hAnsi="Times" w:eastAsia="Times"/>
          <w:b w:val="0"/>
          <w:i w:val="0"/>
          <w:color w:val="000000"/>
          <w:sz w:val="18"/>
        </w:rPr>
        <w:t>terms of this letter.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foreign copyrights, Macmillan &amp; Co. approached Bapu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John Haynes Holmes who cabled that they were prepared to offer suitable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 American-British copyright for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Having already cabled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Haynes an affirmative reply, he is helpless though he will make it a strict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will supply them with the manuscript and that it shall in no case be tampered </w:t>
      </w:r>
      <w:r>
        <w:rPr>
          <w:rFonts w:ascii="Times" w:hAnsi="Times" w:eastAsia="Times"/>
          <w:b w:val="0"/>
          <w:i w:val="0"/>
          <w:color w:val="000000"/>
          <w:sz w:val="18"/>
        </w:rPr>
        <w:t>with.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had a long talk with Bapu in the matter and I am writing this detailed </w:t>
      </w:r>
      <w:r>
        <w:rPr>
          <w:rFonts w:ascii="Times" w:hAnsi="Times" w:eastAsia="Times"/>
          <w:b w:val="0"/>
          <w:i w:val="0"/>
          <w:color w:val="000000"/>
          <w:sz w:val="18"/>
        </w:rPr>
        <w:t>letter after full consultation with him.</w:t>
      </w:r>
    </w:p>
    <w:p>
      <w:pPr>
        <w:autoSpaceDN w:val="0"/>
        <w:autoSpaceDE w:val="0"/>
        <w:widowControl/>
        <w:spacing w:line="220" w:lineRule="exact" w:before="98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0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11445; also S.N. 32233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G. A. NATESAN</w:t>
      </w:r>
    </w:p>
    <w:p>
      <w:pPr>
        <w:sectPr>
          <w:pgSz w:w="9360" w:h="12960"/>
          <w:pgMar w:top="5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DEAD MR. NATESAN,</w:t>
      </w:r>
    </w:p>
    <w:p>
      <w:pPr>
        <w:sectPr>
          <w:type w:val="continuous"/>
          <w:pgSz w:w="9360" w:h="12960"/>
          <w:pgMar w:top="516" w:right="1390" w:bottom="468" w:left="1440" w:header="720" w:footer="720" w:gutter="0"/>
          <w:cols w:num="2" w:equalWidth="0">
            <w:col w:w="3060" w:space="0"/>
            <w:col w:w="347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310"/>
        <w:ind w:left="16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27, 1926</w:t>
      </w:r>
    </w:p>
    <w:p>
      <w:pPr>
        <w:sectPr>
          <w:type w:val="nextColumn"/>
          <w:pgSz w:w="9360" w:h="12960"/>
          <w:pgMar w:top="516" w:right="1390" w:bottom="468" w:left="1440" w:header="720" w:footer="720" w:gutter="0"/>
          <w:cols w:num="2" w:equalWidth="0">
            <w:col w:w="3060" w:space="0"/>
            <w:col w:w="347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hasten to repair an error I have unconsciously made. I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misunderstood your telegram and so did Bapu and I wired to you in reply that you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reproduce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understood you to mean that you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 my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 hear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already making preparations for publishing it in book form. Please pardon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Bapu has decided not to allow anyone to publish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book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will have to be entirely revised after it is once finished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to be rewritten in parts if necessary in the light of the criticisms that </w:t>
      </w:r>
      <w:r>
        <w:rPr>
          <w:rFonts w:ascii="Times" w:hAnsi="Times" w:eastAsia="Times"/>
          <w:b w:val="0"/>
          <w:i w:val="0"/>
          <w:color w:val="000000"/>
          <w:sz w:val="18"/>
        </w:rPr>
        <w:t>appear and will appear in the press. . . .</w:t>
      </w:r>
    </w:p>
    <w:p>
      <w:pPr>
        <w:autoSpaceDN w:val="0"/>
        <w:autoSpaceDE w:val="0"/>
        <w:widowControl/>
        <w:spacing w:line="220" w:lineRule="exact" w:before="138" w:after="242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A. N</w:t>
      </w:r>
      <w:r>
        <w:rPr>
          <w:rFonts w:ascii="Times" w:hAnsi="Times" w:eastAsia="Times"/>
          <w:b w:val="0"/>
          <w:i w:val="0"/>
          <w:color w:val="000000"/>
          <w:sz w:val="18"/>
        </w:rPr>
        <w:t>ATESAN</w:t>
      </w:r>
    </w:p>
    <w:p>
      <w:pPr>
        <w:sectPr>
          <w:type w:val="continuous"/>
          <w:pgSz w:w="9360" w:h="12960"/>
          <w:pgMar w:top="516" w:right="1390" w:bottom="468" w:left="1440" w:header="720" w:footer="720" w:gutter="0"/>
          <w:cols w:num="2" w:equalWidth="0">
            <w:col w:w="3404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sectPr>
          <w:type w:val="nextColumn"/>
          <w:pgSz w:w="9360" w:h="12960"/>
          <w:pgMar w:top="516" w:right="1390" w:bottom="468" w:left="1440" w:header="720" w:footer="720" w:gutter="0"/>
          <w:cols w:num="2" w:equalWidth="0">
            <w:col w:w="3404" w:space="0"/>
            <w:col w:w="312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‘I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G.T.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11446; also S.N. 32234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“SUTRA-YAJNA”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are the forms which sacrifice takes; some are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altruistic and some by selfish motives. Some hope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themselves by performing a sacrifice in which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while some others believe that one can perform a sacrifice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oneself suffering, that is, through one’s own labour.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was recently completed by Shri Zaverbhai,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 Mandir at Varad. Writing about it, he says: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ordinary thing to spin nearly 12 lakh yards of yarn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months, that is, nearly 3,500 yards a day. For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a speed of 400 yards an hour it takes between 8 and 9 hours </w:t>
      </w:r>
      <w:r>
        <w:rPr>
          <w:rFonts w:ascii="Times" w:hAnsi="Times" w:eastAsia="Times"/>
          <w:b w:val="0"/>
          <w:i w:val="0"/>
          <w:color w:val="000000"/>
          <w:sz w:val="22"/>
        </w:rPr>
        <w:t>to spin 3,500 yards. Devoted work at the wheel for so many hours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 or The Story of My Experiments with Truth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serialized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from November 29, 1925 to February 3, 1929.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“Yarn-sacrifice”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gave particulars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quantity and the quality of yarn which he had, with the help of his wife and sister-in-</w:t>
      </w:r>
      <w:r>
        <w:rPr>
          <w:rFonts w:ascii="Times" w:hAnsi="Times" w:eastAsia="Times"/>
          <w:b w:val="0"/>
          <w:i w:val="0"/>
          <w:color w:val="000000"/>
          <w:sz w:val="18"/>
        </w:rPr>
        <w:t>law, produced in one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all through a whole year must be regarded as a </w:t>
      </w:r>
      <w:r>
        <w:rPr>
          <w:rFonts w:ascii="Times" w:hAnsi="Times" w:eastAsia="Times"/>
          <w:b w:val="0"/>
          <w:i/>
          <w:color w:val="000000"/>
          <w:sz w:val="22"/>
        </w:rPr>
        <w:t>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“I am a seeker after self-realization”, says Shri Zaverbhai in his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“and I would make any sacrifice in the world to achieve it”.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Shri Zaverbhai for his selfless work and wish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perform such sacrifice. If, keeping this example before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even half an hour every day to spinning, how much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benefit! In his letter Shri Zaverbhai has also corrected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particular. He says that in the note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it was stated that he had spun 3 lakh yards of yarn of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counts, wheras in fact it was of about 20 counts and weighed 18 seers. </w:t>
      </w:r>
      <w:r>
        <w:rPr>
          <w:rFonts w:ascii="Times" w:hAnsi="Times" w:eastAsia="Times"/>
          <w:b w:val="0"/>
          <w:i w:val="0"/>
          <w:color w:val="000000"/>
          <w:sz w:val="22"/>
        </w:rPr>
        <w:t>I regret the error.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ROYAL DISPLEASURE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say that King George visited the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now being held in England. There, in a section exhibiting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English-manufactured typewriters, he noticed a government employee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typing letters on an American typewriter. The King was angry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why, if English-manufactured typewriters were in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England, they in England used American typewriters.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officer-in-charge promised to inquire into the matter and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pacify the King. But the latter would not be pacified and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would inquire. The manufacturer of the English typewriter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that, if his typewriters were introduced in government offices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he could certainly provide employment for one more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typewriter bought. Commenting on the incident,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say that, where the House of Commons has been helpless, </w:t>
      </w:r>
      <w:r>
        <w:rPr>
          <w:rFonts w:ascii="Times" w:hAnsi="Times" w:eastAsia="Times"/>
          <w:b w:val="0"/>
          <w:i w:val="0"/>
          <w:color w:val="000000"/>
          <w:sz w:val="22"/>
        </w:rPr>
        <w:t>the King’s firmness and displeasure will have some effect.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perhaps feel that England, which exports her goods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countries in the world, has no justification for resenting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typewriters. If, however, we look at the matter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point of view, his displeasure will seem justified. It was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defence that American typewriters were being used 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because of their superior quality. But the King, a shrewd man, </w:t>
      </w:r>
      <w:r>
        <w:rPr>
          <w:rFonts w:ascii="Times" w:hAnsi="Times" w:eastAsia="Times"/>
          <w:b w:val="0"/>
          <w:i w:val="0"/>
          <w:color w:val="000000"/>
          <w:sz w:val="22"/>
        </w:rPr>
        <w:t>saw that one should not reject a local product because a foreign article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Great sacrifice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better. Maybe it is, but the right place for it is the country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If we can, we may try to imitate it, but failing 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satisfied with what we can manufacture. This argument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immediately occurred to the King. Be that as it may,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we can, if we would, learn from this incident. At the 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American typewriters must be in government offices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England]. If they are replaced by English manufactured typewriters, </w:t>
      </w:r>
      <w:r>
        <w:rPr>
          <w:rFonts w:ascii="Times" w:hAnsi="Times" w:eastAsia="Times"/>
          <w:b w:val="0"/>
          <w:i w:val="0"/>
          <w:color w:val="000000"/>
          <w:sz w:val="22"/>
        </w:rPr>
        <w:t>one thousand Britons could be employed as claimed by the manufact-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urer of the typewriters. In our country, however, if we show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shrewdness and patriotism as King George did and are as much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ourselves, we could feed not one thousand but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starving countrymen. The thing with which we can do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If, without making any special effort for the purpose, we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intelligent economy and start using khadi, merely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every man and woman would save for the country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of one person’s earnings for a month. For,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expenditure on cloth per head comes to Rs. 8, out of which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Rs. 5 is the cost of labour. Crores in our country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The annual per capita income in India is put at Rs. 30.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estimate 30 years ago. Having regard to the rise in prices,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is put at Rs. 40 now. In that case, the figure of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[on cloth] must also be raised correspondingly.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harm, therefore, in accepting the figure of Rs. 30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calculations today. But no matter what figure we accept, five rupees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more than the average monthly earnings of one person.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this good and earning the moral merit which accrues from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only to change their ideas, or even less than that,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English or mill-made cloth, pleasing to the eye and soft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will always be inferior to the khadi woven by the poor from </w:t>
      </w:r>
      <w:r>
        <w:rPr>
          <w:rFonts w:ascii="Times" w:hAnsi="Times" w:eastAsia="Times"/>
          <w:b w:val="0"/>
          <w:i w:val="0"/>
          <w:color w:val="000000"/>
          <w:sz w:val="22"/>
        </w:rPr>
        <w:t>yarn spun by the poor.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28-2-1926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WHAT IS EDUCATION?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word ‘education’ etymologically means ‘drawing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out’. That means an endeavour to develop our latent talents.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</w:t>
      </w:r>
      <w:r>
        <w:rPr>
          <w:rFonts w:ascii="Times" w:hAnsi="Times" w:eastAsia="Times"/>
          <w:b w:val="0"/>
          <w:i/>
          <w:color w:val="000000"/>
          <w:sz w:val="22"/>
        </w:rPr>
        <w:t>kelavani,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Gujarati word for education.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develop a certain thing, it does not mean that we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>kind or quality, but that we bring out the qualities latent in it. Hence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‘education‘ can also mean ‘unfoldment’.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sense, we cannot look upon knowledge of the alphabet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This is true even if that knowledge gains us the M.A.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enables us to adorn the place of a 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some pathshala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knowledge of Sanskrit. It may well be that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knowledge is a fine instrument for education or unfoldment,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certainly does not itself constitute education.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is something different. Man is made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constituents, the body, mind and spirit. Of them, spirit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element in man. The body and the mind function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it. Hence we can call that education which reveals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spirit. That is why the seal of the Vidyapith carries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dictum ‘Education is that which leads to moksha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 also be understood in another sense;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leads to a full or maximum development of all the three,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mind and spirit, may also be called education.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being imparted today may possibly develop the mind a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certainly it does not develop the body and spirit. I have a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development of the mind too, because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has developed if we have filled it with a lot of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therefore say that we have educated our mind.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mind serves man in the desired manner. Our literate mind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pulls us hither and thither. That is what a wild horse does.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wild horse is broken in can we call it a trained horse.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‘educated’ young men of today are so trained?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examine our body. Are we supposed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by playing tennis, football or cricket for an hour every day?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certainly, build up the body. Like a wild horse,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be strong but not trained. A trained body is healthy,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and sinewy. The hands and feet can do any desired work.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pickaxe, a shovel, a hammer, etc., are like ornaments to a trained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can wield them. That hand can ply the spinning-wheel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ring and the comb while the feet work a loom. A well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does not get tired in trudging 30 miles. It can scale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getting breathless. Does the student acquire such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culture? We can assert that modern curricula do not impart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in this sense.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Indigenous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Freedom from phenomenal existence as the goal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said about the spirit the better. Only a seer or a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enlighten the soul. Who will awaken that dormant spiritual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all? Teachers can be had through an advertisement. Is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for spiritual quest in the testimonials which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produce? Even if there is one, what is its value? How can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advertisements teachers who are seekers after self-realization?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education without such enlightenment is like a wall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or, to employ an English saying, like a whited sepulchre.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Inside it there is only a corpse eaten up or being eaten by insects.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and should be the ideal of the Gujarat Vidyapith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three-fold education. Even if one young man or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conformity with this ideal, I shall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Vidyapith’s existence as worth while.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Education Supplement, </w:t>
      </w:r>
      <w:r>
        <w:rPr>
          <w:rFonts w:ascii="Times" w:hAnsi="Times" w:eastAsia="Times"/>
          <w:b w:val="0"/>
          <w:i w:val="0"/>
          <w:color w:val="000000"/>
          <w:sz w:val="22"/>
        </w:rPr>
        <w:t>28-2-1926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SPEECH AT WEDDING, SABARMATI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all of you, brothers and sisters,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come all the way here to give your blessings to Rameshwar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and Kamla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thank you for it. I thank you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that you do not consider this an ordinary wedding.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 there is a great deal of ostentation at weddings.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singing, dancing, feasting and a variety of other diversions.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element, which indeed makes the ceremony meaningful,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sight of. Money is spent on such a scale that, for poor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married has become an arduous business. Many incur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unable to pay up in their lifetime. To expect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will enable the bride and the bridegroom to tread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is mere wishful thinking. It is not easy to lead a life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after a ceremony in which there is so much pomp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evil which the parents on either side do all they can to foster.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this Ashram is the practice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couples and some of us do follow this ideal. The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given instruction in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 a marriage takes </w:t>
      </w:r>
      <w:r>
        <w:rPr>
          <w:rFonts w:ascii="Times" w:hAnsi="Times" w:eastAsia="Times"/>
          <w:b w:val="0"/>
          <w:i w:val="0"/>
          <w:color w:val="000000"/>
          <w:sz w:val="22"/>
        </w:rPr>
        <w:t>place at the Ashram and under its auspices. Why? Well, we were faced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moral dilemma and this is what we did. Those who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use force against no one. Those among the Ashram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therefore marry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duty. And why should we not bless them while do this duty?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not, again, introduce an improved ritual? Indeed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do so. When I reflected on the matter it was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over India, indeed all over the world, the ritual of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an element of self-control. Marriage is not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lust. It is laid down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couples who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live in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myself did not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time. But after a great deal of thought I was able to grasp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it. Those who cannot entirely destroy passion can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in check by leading a life of self-control. You all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with Jamnalalji. We both decided that we should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performed in the simplest manner possible and at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and the ritual should be such as to impress upon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people the real meaning of marriage. It is not easy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dispense with pomp, feasting and singing and dancing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ceremony. If wedding were to take place in Bombay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lesson go the Marwari community and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It would help destroy the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passes for reforms.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example of what real dharma consists in. But I was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not be possible to have the ceremony performed as simply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as here. I shall not go into my reasons for that fear.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Wardha as well as Bombay as the venue. Then how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through? The wishes of Jamnalalji and his parents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was necessary also to consult RameshwarPrasad’s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was, however, kind and Keshavdevji also agreed.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a lot of money and they spend it lavishly. So much,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that the poorer sections find weddings a great strain and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floral decorations, feasting, lighting and dancing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dancers. I am not sure whether there is such dancing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Marwaris but in Gujarat this is so among certain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has its effect on the Marwaris and on the entire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of which they are a part and even on Muslims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 concede that the effect on these latter communities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less. So you can imagine under what a great burden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labour. Of course, I have nothing to say about those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who are solely given to amassing wealth and have,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pride, forgotten God. The Marwaris have in spite of some prevalent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practices, they love dharma. I know this only too well.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they spend lacs of rupees for the sake of dharma. This too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experience. So we both decided that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should take place in the simplest manner possible. It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meet the demands of both swartha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Swartha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consisted in thinking of the good of Jamnalalji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Keshavdevji, Rameshwar Prasad and Kamla, while </w:t>
      </w:r>
      <w:r>
        <w:rPr>
          <w:rFonts w:ascii="Times" w:hAnsi="Times" w:eastAsia="Times"/>
          <w:b w:val="0"/>
          <w:i/>
          <w:color w:val="000000"/>
          <w:sz w:val="22"/>
        </w:rPr>
        <w:t>paramartha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a path to others. There will be no singing and dancing.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barest ritual as sanctioned by religious usage will take place.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invited so that you will witness the ceremony,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 and pledge yourselves to follow the example. Maybe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mistaken and you may perhaps not like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The few rich men who live in India do not make it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the country of the poor. In no other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do so many people die of starvation or become diseased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dehumanized by perpetual hunger. In saying this I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of historians, not Hindu or Muslim historians but historians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governing race. Even the millionaires of such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not the right to do a thing that would hurt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poor. After all, the rich earn their wealth in India;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it from outside the country—though even then it would be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money through inflicting misery upon people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The millionaires and multi-millionaires living in India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poor poorer. There are seven lakh villages in India.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being slowly destroyed. Their blood is being sucked.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many who cannot manage to get even one meal a day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starvation. Human beings as well as cattle starve to death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the circumstances the rich must spend on themselves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money as is absolutely necessary according to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should be spent on the welfare of others, to the benefit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the rich. If we view this wedding from this angle,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worth emulating. It is no ordinary reform. Its roots go deep.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also be good. If a poor man acts in this manner he can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do so without effort but it will not have the same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could have thrown away ten, twenty, even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His fellow Marwaris would only have praised the splendour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wedding. But though he had the money, he did not spend it. He</w:t>
      </w:r>
    </w:p>
    <w:p>
      <w:pPr>
        <w:autoSpaceDN w:val="0"/>
        <w:autoSpaceDE w:val="0"/>
        <w:widowControl/>
        <w:spacing w:line="220" w:lineRule="exact" w:before="42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Self-interest, one’s own welfare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Transcendent good; here altruism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his right. The result of this is bound to be good. It is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great men do others also do. It is a valid and proven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dictum. I am obliged to you all and I again thank you. You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 to Rameshwar Prasad and Kamla.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follow this example. If they do, it will be service to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know both Rameshwar Prasad and Kamla are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both have mature understanding. Rameshwar Prasad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and Kamla too has reached the age when she is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by her parents. They will both realize that with all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parents have taken, with all the trouble all these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come here and witness this wedding, it is not to be taken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for satisfying their lust. They must not become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All this is being done so that they may become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couple, may dedicate themselves to a higher ideal. Even in </w:t>
      </w:r>
      <w:r>
        <w:rPr>
          <w:rFonts w:ascii="Times" w:hAnsi="Times" w:eastAsia="Times"/>
          <w:b w:val="0"/>
          <w:i/>
          <w:color w:val="000000"/>
          <w:sz w:val="22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scope for conquering passion. Shastras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say that union is permitted only when progeny is desired.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this; and no one has reminded us of it. I wish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to Rameshwar Prasad that the wife is not the slave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She is his better half. She must be treated as a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 Prasad must never even in his dream consider Kamla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slave. Among Hindus there still are people who treat their wives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property. These two young persons are entering a new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on a former occasion that marriage is a second birth. May </w:t>
      </w:r>
      <w:r>
        <w:rPr>
          <w:rFonts w:ascii="Times" w:hAnsi="Times" w:eastAsia="Times"/>
          <w:b w:val="0"/>
          <w:i w:val="0"/>
          <w:color w:val="000000"/>
          <w:sz w:val="22"/>
        </w:rPr>
        <w:t>this couple reach the ideal of Shiva-Parvati, Savitri-Satyavan and Sita-</w:t>
      </w:r>
      <w:r>
        <w:rPr>
          <w:rFonts w:ascii="Times" w:hAnsi="Times" w:eastAsia="Times"/>
          <w:b w:val="0"/>
          <w:i w:val="0"/>
          <w:color w:val="000000"/>
          <w:sz w:val="22"/>
        </w:rPr>
        <w:t>Rama. Hinduism gives such a high place to women that we say Sita-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not Rama-Sita; we say Radha-Krishna not Krishna-Radha.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Sita no one would know Rama. No one would have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Satyavan if there had been no Savitri. The Pandavas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remained unknown if there had been no Draupadi.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examples. I am sure that this event will bear good fruit,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no occasion to regret my part in it. I have still some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and I would walk in fear of God. Whatever I do, I do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my inner being. My inner being says that this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couple and will give us no cause to repent. I now bless them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them a long life. May they bring credit to their elders and </w:t>
      </w:r>
      <w:r>
        <w:rPr>
          <w:rFonts w:ascii="Times" w:hAnsi="Times" w:eastAsia="Times"/>
          <w:b w:val="0"/>
          <w:i w:val="0"/>
          <w:color w:val="000000"/>
          <w:sz w:val="22"/>
        </w:rPr>
        <w:t>may they support dharma and serve the country.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J. B. PETIT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received two cables almost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that of the cables received by you. I do not attach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these cables. Hence it was that I did not forward them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of bickering going on at present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amongst our countrymen. The community is cut up into so </w:t>
      </w:r>
      <w:r>
        <w:rPr>
          <w:rFonts w:ascii="Times" w:hAnsi="Times" w:eastAsia="Times"/>
          <w:b w:val="0"/>
          <w:i w:val="0"/>
          <w:color w:val="000000"/>
          <w:sz w:val="22"/>
        </w:rPr>
        <w:t>many groups. Mr. Andrews’ presence there is a godsend.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Indian Congress is an amalgamation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associations. The Natal Indian Congress is a body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section of Indians in Natal. The British Indian Association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representing Transvaal Indians.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at the present moment is that you should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cables received and at the same time not pay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sanctioned till you have received a proper account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Rs. 39,500 already paid.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S.N. 11944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LAJPAT RAI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replying to your letter earlier.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I am supposed to work only for a limited time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here when your letter was received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my disposal was given over to him. The correspondence was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held up.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letter was marked private, I used my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it to Panditji in order that I might discuss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matters to advantage. I felt that he should know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>whilst we were discussing subjects of common interest.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250" w:val="left"/>
          <w:tab w:pos="2430" w:val="left"/>
          <w:tab w:pos="3170" w:val="left"/>
          <w:tab w:pos="3710" w:val="left"/>
          <w:tab w:pos="4810" w:val="left"/>
          <w:tab w:pos="5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yesterday saying that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give you a decision regarding the delegation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Labour Conference. I should have much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acceptance of the delegation if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during the last session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views about what the A.I.C.C. should do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have been clearly put before Panditji. I do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them here. Technically the delegation may not be coverd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resolution, but if you vacate your seats in the Councils,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hardly dignified to accept the delegation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nominations to Committees or Conferences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be concerned. How nice it would have been,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possibly have come whilst Panditji was here!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watched with greatest pain the progress of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resolution. I have given my own opinion upon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Panditji to be shown to all 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told me that there were no resignations except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was threatened, one was compelled and one was withdrawn.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destroying your letter. Do please come even now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time, but give yourself at least 2 or 3 days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talk at leisure. And whether you go to the Labour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it would certainly be nice if you had a voyage and rest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place pleasing to you. I do not find much in your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combining political work with rest and, as I do, you will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work and have no rest. If you go at all therefore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sacred resolution extorted from you that you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 political work at all but merely rest and be thankful.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MATHURADAS TRIKUMJI</w:t>
      </w:r>
    </w:p>
    <w:p>
      <w:pPr>
        <w:autoSpaceDN w:val="0"/>
        <w:autoSpaceDE w:val="0"/>
        <w:widowControl/>
        <w:spacing w:line="226" w:lineRule="exact" w:before="166" w:after="0"/>
        <w:ind w:left="407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you I have talked at length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also. Dr. Jivraj is of the opinion that you must now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Deolali is not adequate for summer. So you must now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 to Panchgani. The climate of Panchgani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better than that of Deolali. It will not be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there, will it? You must make up your mind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Dilip will have completely recovered by now.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to have children vaccinated against smallpox?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out today to come to you. But he says that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this letter a few hours before his arrival, so it is going by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of course prepared to stay on there till you recover.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does not think that his progress will be stopped by doing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believed that anybody’s progress can be stopped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work of service. Studies, etc., are not ends but means,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an end in itself. No man has so far found his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studies. Many have found, and are finding, their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service. It is of course difficult to realize this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it, to act on it. But then it is never easy to achieve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to Sinhgadh, it will be around the 1st of April.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before that. I have learnt today that you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A. A. PAUL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should love to go to China but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I can be of much service to the Chinese friends. However,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let me know who Mr. T. Z. Koo is and where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go and how long I am expected to give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>visit?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ILPAUK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782" w:space="0"/>
            <w:col w:w="27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782" w:space="0"/>
            <w:col w:w="27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MOHAMMED SHAFEE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SHAFEE SAHEB,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whilst Pandit Motilalji was here. I showed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discussed it with him. I showed your letter also to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I have no doubt that the Frontier Province should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as any other province but as Congressmen we may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extension of reforms which we condemn as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unsatisfactory and inadequate.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Motilalji a letter which he must have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other friends. It conveys fully my opinion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 trouble.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HAFEE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GOPALDAS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Phagan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GOPALDAS,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Fasting is not a universal panacea.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by no means going to cure your disease now. Do not at all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weak and a victim of bad habits. Be ever cheerful.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retire in time and get up early in the morning.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your wife if she would not listen to you. If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gentle persuasion let her go her own way.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deviate from your path nor start nagging, she may realize yours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and may go with you. And do not take it to heart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not. Now, do we not remain calm when a sister, mother,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friend refuses to agree with us? It is our infatuation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this attitude towards our wife. Rid yourself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infatuation.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diet simple. Give up chillies and the like.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used to cold water baths, cultivate this habit. And recite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faith so as to be free from evil thoughts, bad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like. If possible carefully go through the eleventh chapter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meditate on it.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UVENILES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repeated requests of young friends under 18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members of the All-India Spinners’ Association,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passed a resolution, at its last meeting, permitting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under 18 years who are habitual wearers of khaddar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upon sending 1,000 yards per month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 idea is to encourage boys and girls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regularity, and to establish a moral bond between themselves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 the land. And this inestimable advantage is gained apart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art of spinning being a training for the eye and fingers.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who wish to become members will be expected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for at least half an hour and if they will set apart a parcticular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half-hour for the purpose, they will find that it will induce a regularity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other studies and work that they may undertake.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keep their wheels in perfect order, learn to repair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 also the art of carding and making their own slivers.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processes take up very little time, that is, for those who love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work.For schoolboys and girls, I recommend not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been ascertained that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enables one easily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 80 yards per hour.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rate of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daily gives one the required monthly subscription of 1,000 </w:t>
      </w:r>
      <w:r>
        <w:rPr>
          <w:rFonts w:ascii="Times" w:hAnsi="Times" w:eastAsia="Times"/>
          <w:b w:val="0"/>
          <w:i w:val="0"/>
          <w:color w:val="000000"/>
          <w:sz w:val="22"/>
        </w:rPr>
        <w:t>yards.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therefore that many boys and girls will register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as members, subject to the permission of their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guardians. So far schools are concerned, it will be saving of postage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will take charge of the yarn that may be spun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parcel taking care to attach cards to the quantity spun by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girl. The parcels should be addressed to the Director,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Department of the All-India Spinners’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Ashram, Sabarmati.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Juveniles or their guardians at the time of sending self-spun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should note the name, age, sex and address of the spinner,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number of yards and state that the spinner habitually wears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and hand-woven khaddar.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SPINNERS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the Technical Department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writes that members have been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for the return of their yarn for converting into khaddar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personal use and offering to pay any reasonable price.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undertook to convert it into khadi and let them have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they did not mind the mixing of other hand-spun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their own was not sufficient. But this proposal to mix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the members inasmuch as they wanted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clothes made out of yarn spun by themselves.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comply with the desire of the members, laudable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many respects, because of the possibility of some returning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yarn as subscription. For, it would not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pick and choose, favour some members and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 way has therefore been now discovered of selling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to the subscribers by doing so after bleaching it. Bleaching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no way damage the yarn. It will whiten it, and if anything make </w:t>
      </w:r>
      <w:r>
        <w:rPr>
          <w:rFonts w:ascii="Times" w:hAnsi="Times" w:eastAsia="Times"/>
          <w:b w:val="0"/>
          <w:i w:val="0"/>
          <w:color w:val="000000"/>
          <w:sz w:val="22"/>
        </w:rPr>
        <w:t>it a trifle stronger.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want their yarn back against payment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on application to the Director, Technical Department,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All-India Spinners’ Association. And those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 the return of their yarn will please take care to mark on the </w:t>
      </w:r>
      <w:r>
        <w:rPr>
          <w:rFonts w:ascii="Times" w:hAnsi="Times" w:eastAsia="Times"/>
          <w:b w:val="0"/>
          <w:i w:val="0"/>
          <w:color w:val="000000"/>
          <w:sz w:val="22"/>
        </w:rPr>
        <w:t>cards attached to their yarn in clear words “to be returned”.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department will not be able to send the yarn by V.P. post.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suggest, in order to avoid delay, that the senders deposit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Rs. 5 when yarn will be returned immediately upon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examination and bleaching, unless the senders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quantity should be collected before the yarn is retuned.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UTOBIOGRAPHY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in India and outside have been writing, cabling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wiring to me for permission to publish in book-form the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writing at present on “My Experiments with Truth”.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proprietors of newspapers and periodicals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copying the chapters in their magazines or newspapers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do not want to give permission for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in book-form at the present stage. I have myself no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story will be completed, and I would not like the chapters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in parts, and without undergoing a revision by me or </w:t>
      </w:r>
      <w:r>
        <w:rPr>
          <w:rFonts w:ascii="Times" w:hAnsi="Times" w:eastAsia="Times"/>
          <w:b w:val="0"/>
          <w:i w:val="0"/>
          <w:color w:val="000000"/>
          <w:sz w:val="22"/>
        </w:rPr>
        <w:t>under my direction.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will therefore kindly note that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to allow the chapters to be published or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>in book-form.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4-3-1926</w:t>
      </w:r>
    </w:p>
    <w:p>
      <w:pPr>
        <w:autoSpaceDN w:val="0"/>
        <w:autoSpaceDE w:val="0"/>
        <w:widowControl/>
        <w:spacing w:line="292" w:lineRule="exact" w:before="35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A REPUDIATION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5"/>
        <w:gridCol w:w="2175"/>
        <w:gridCol w:w="2175"/>
      </w:tblGrid>
      <w:tr>
        <w:trPr>
          <w:trHeight w:hRule="exact" w:val="41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Rev. H. R. Scott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present stationed at Surat writes: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reading with much interest your “Story”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I was the only missionary in Rajkot during those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(from 1883 to 1897) . . . I certainly never preached “at a corner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School” . . . and I certainly never “poured abuse on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gods” . . . During my time in Rajkot I baptised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Jain sadhus. They certainly had not to “eat beef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 liquor”, either at their baptism or at any other time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took place over forty years ago the painful memory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vivid before me. What I have heard and read since has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that first impression. I have read several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and they are able to see only the dark side and paint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darker still. The famous hymn of Bishop Heber’s—“Greenland’s icy </w:t>
      </w:r>
      <w:r>
        <w:rPr>
          <w:rFonts w:ascii="Times" w:hAnsi="Times" w:eastAsia="Times"/>
          <w:b w:val="0"/>
          <w:i w:val="0"/>
          <w:color w:val="000000"/>
          <w:sz w:val="22"/>
        </w:rPr>
        <w:t>mountains’—is a clear libel on Indian humanity. I was favoured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 for S. R. Scott.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R. Scott”, </w:t>
      </w:r>
      <w:r>
        <w:rPr>
          <w:rFonts w:ascii="Times" w:hAnsi="Times" w:eastAsia="Times"/>
          <w:b w:val="0"/>
          <w:i w:val="0"/>
          <w:color w:val="000000"/>
          <w:sz w:val="18"/>
        </w:rPr>
        <w:t>23-2-1926.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literature evenat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prison by well-meaning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missionaries, which seemed to be written as if merely to belittle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About beef-eating and wine-drinking at baptism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stated what I heard and I have said as much in my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I accept Mr. Scott’s repudiation I must say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mixed freely among thousands of Christian Indians, I know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who have scruples about eating beef or other flesh meats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intoxicating liquors. When I have gently reasoned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quoted to me the celebrated verse “Call thou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unclean” as if it referred to eating and gave a licence for 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Hindus eat meat, some eat even beef and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wines. They are not converts. Converts are those who are “born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again” or should be. A higher standard is expected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their faith, if the change is a matter of the heart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But I must not enter into deeper waters.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be able to say that if I have had painful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Christians and Christian missionaries I have pleasant ones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treasure. There is no doubt that among them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is growing. Among individuals there is also a deeper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and other faiths and an appreciation of their beauties,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 some even an admission that the other great faiths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not false. One is thankful for the growing liberal spirit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conviction that much still remains to be done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4-3-1926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A CRY FOR COTTON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Rajendra Prasad sends me the following letter: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from the letter the facts related by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eagerness of the spinners to get their portion of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adds that the majority of the spinners are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wish he had given the number of the spinners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Rs. 600 are being distributed weekly. But there is little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discovering the number as the average earning per week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spare hours cannot be more than eight annas. Therefore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1,200 needy women are being served in only three centres. There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knowledge hundreds of such centres which can be opened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 and money. Unfortunately there is a dearth of both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men than of money. By judicious begging, money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collected, but not equally easily workers of the right sort. But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daily collected show that it is merely a question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hand-spinning must become universal. During the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we must concentrate upon the centres that are already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self-supporting and permanent by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The cry for cotton must be satisfied. And that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moneyed men coming out with donations in cash or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Deshbandhu Memorial is not being responded to,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largely because collecting has been suspended.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 information that Sjts. Rajagopalachari and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available to us will be sufficient incentive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potency of the spinning-wheel to loosen their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strings. To donate to the wheel is in my opinion an ideal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charity, for it helps the poor without making them beggars and idlers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robbing them of self-respect and at the same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make India self-supporting in the matter of clothing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to save her the annual drain of nearly sixty crores of rupees.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4-3-1926</w:t>
      </w:r>
    </w:p>
    <w:p>
      <w:pPr>
        <w:autoSpaceDN w:val="0"/>
        <w:autoSpaceDE w:val="0"/>
        <w:widowControl/>
        <w:spacing w:line="320" w:lineRule="exact" w:before="3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MISSION TO THE WOMEN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60" w:lineRule="exact" w:before="9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paid my humble tribute to the memory of the late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Ramabai Ranade, I had occasion to mention the great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Seva Sadan Society of which Sjt. G. K. Devadhar is the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however sent me literature about the work of this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to review it in the hope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institution which has an annual income of nearly 2 lakhs but </w:t>
      </w:r>
      <w:r>
        <w:rPr>
          <w:rFonts w:ascii="Times" w:hAnsi="Times" w:eastAsia="Times"/>
          <w:b w:val="0"/>
          <w:i w:val="0"/>
          <w:color w:val="000000"/>
          <w:sz w:val="22"/>
        </w:rPr>
        <w:t>whose total expenditure is estimated at 2</w:t>
      </w:r>
      <w:r>
        <w:rPr>
          <w:w w:val="98.37704976399739"/>
          <w:rFonts w:ascii="Times" w:hAnsi="Times" w:eastAsia="Times"/>
          <w:b w:val="0"/>
          <w:i w:val="0"/>
          <w:color w:val="000000"/>
          <w:sz w:val="15"/>
        </w:rPr>
        <w:t xml:space="preserve">1 </w:t>
      </w:r>
      <w:r>
        <w:rPr>
          <w:w w:val="98.37704976399739"/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lakhs. I rarely review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any institution which I do not know intimately. I 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this great society intimately, but I do know Sjt. G.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Devadhar intimately. We have political differences between 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never blinded me to his devotion to the country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indefatigable energy which he has sustained now for nearly a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generation. This is his own claim for the Seva Sadan Society’s work: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gradual steps the Seva Sadan, Poona, has developed now into a big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of the nature of a Mission to the women of India. It promotes,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a widespread network of its branches and other allied institutions,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education—literary, industrial, medical and musical in character, specially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poor and grown-up women of all castes and creeds in India.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 how the origin of the institution is described: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engaged in the famine relief campaign in the United Provinces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1907-08, the conviction that was dawning in my mind grew deeper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stronger every day that India needed just as much an army of trained women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in various fields of national advance for benefit to their sisters as she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needed a band of devoted and trained men. . . . These meetings resulted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 to undertake the education and training of half a dozen poor widows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workers. Thus the small seed has steadily developed today into a mighty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growth.</w:t>
      </w:r>
    </w:p>
    <w:p>
      <w:pPr>
        <w:autoSpaceDN w:val="0"/>
        <w:autoSpaceDE w:val="0"/>
        <w:widowControl/>
        <w:spacing w:line="24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eight branches conducting 94 classes in which 1,234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drawn from all classes receive instruction.</w:t>
      </w:r>
      <w:r>
        <w:rPr>
          <w:rFonts w:ascii="Times" w:hAnsi="Times" w:eastAsia="Times"/>
          <w:b w:val="0"/>
          <w:i w:val="0"/>
          <w:color w:val="000000"/>
          <w:sz w:val="22"/>
        </w:rPr>
        <w:t>48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of widows attending these classes. It is interesting to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3 women belonging to the suppressed class. There are 8 </w:t>
      </w:r>
      <w:r>
        <w:rPr>
          <w:rFonts w:ascii="Times" w:hAnsi="Times" w:eastAsia="Times"/>
          <w:b w:val="0"/>
          <w:i w:val="0"/>
          <w:color w:val="000000"/>
          <w:sz w:val="22"/>
        </w:rPr>
        <w:t>Jews, 24 Christians and 7 Mohammedans. The percentage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is 40. There are 270 women residing in the 13 hostels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the society. There are 92 receiving nursing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education. It has turned out already 125 certified teachers, 42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qualified nurses, 31 midwives, 19 doctors, 17 matrons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governesses, 30 craft-mistresses and 9 music teachers.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is ever growing. It is the largest of its kind in India.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institution that caters for the needs of poor women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lacks one thing: hand-spinning and use of khaddar.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probably Sjt. Devadhar does not see eye to eye with 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bide my time, for time always runs with the poor who have or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inexhaustible patience, and since the General Secretary’s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poor, he will not fail one day to recognize that if his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fellowship is to reach out to the poorest in the land, it will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hand-spun yarn. To look at, it is a flimsy cotton thread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stout enough to bind all the millions of India together in its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loving coil. No doubt, embroidery-work and such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at the Seva Sadan are more paying than spinning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need not be reduced into rupees, annas, pies. The 1,234 </w:t>
      </w:r>
      <w:r>
        <w:rPr>
          <w:rFonts w:ascii="Times" w:hAnsi="Times" w:eastAsia="Times"/>
          <w:b w:val="0"/>
          <w:i w:val="0"/>
          <w:color w:val="000000"/>
          <w:sz w:val="22"/>
        </w:rPr>
        <w:t>girls and women can be induced to give to their less fortunate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half an hour of their time every day and they can well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and carry the weight of somewhat heavier khadi saris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knowledge that these saris have helped to fill the hungry </w:t>
      </w:r>
      <w:r>
        <w:rPr>
          <w:rFonts w:ascii="Times" w:hAnsi="Times" w:eastAsia="Times"/>
          <w:b w:val="0"/>
          <w:i w:val="0"/>
          <w:color w:val="000000"/>
          <w:sz w:val="22"/>
        </w:rPr>
        <w:t>mouths of some of their unfortunate sisters.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4-3-1926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IN ITS NAKEDNESS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Calcutta has rendered a public service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extracts from the Report of the Indian Jail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1919-20 being the evidence given by Lt. Colonel Mulvany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State prisoners. It brings vividly to light the evil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Government in all its nakedness. It shows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themselves are coached to do the wrong thing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and deprived of any sense of self-respect. Lt.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Mulvany was Superintendent of the Alipore Central Jail at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cull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his statement: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have been in charge of one or the other of the Calcutta jails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beginning of the anarchical movement. . . . And I cannot say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feelings were outraged by the cruelty of the treatment I was </w:t>
      </w:r>
      <w:r>
        <w:rPr>
          <w:rFonts w:ascii="Times" w:hAnsi="Times" w:eastAsia="Times"/>
          <w:b w:val="0"/>
          <w:i/>
          <w:color w:val="000000"/>
          <w:sz w:val="18"/>
        </w:rPr>
        <w:t>ordered and expected to carry 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 submitted a report . . . concerning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prisoners in which I expressed my opinion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degree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confinement to which they were subjected was so severe as to be liable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injure their health, that the confinement was more stringently solitary than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any solitary confinement imposed under the Prisons Act or under jail </w:t>
      </w:r>
      <w:r>
        <w:rPr>
          <w:rFonts w:ascii="Times" w:hAnsi="Times" w:eastAsia="Times"/>
          <w:b w:val="0"/>
          <w:i/>
          <w:color w:val="000000"/>
          <w:sz w:val="18"/>
        </w:rPr>
        <w:t>regulations both of which were limited strictly to seven days.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submitted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deliberately with intent to force a crisis which must result either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(which I did not anticipate) or in some amelioration of the cruelties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ordered to inflict. What was the result? My letter was returned to me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request to reconsider it. . . 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too referred to by Lt. Colonel Mulvany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by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resist the temptation to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 of the then Inspector General of Prisons who on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damning report from Lt. Colonel Mulvany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it and suggested the falsehood he was to say in his revised </w:t>
      </w:r>
      <w:r>
        <w:rPr>
          <w:rFonts w:ascii="Times" w:hAnsi="Times" w:eastAsia="Times"/>
          <w:b w:val="0"/>
          <w:i w:val="0"/>
          <w:color w:val="000000"/>
          <w:sz w:val="22"/>
        </w:rPr>
        <w:t>report. Here is the relevant quotation: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reconsider this letter. Remember it has to go to Simla and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rouse the Olympian wrath. The degree of solitary confinement is dictated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police need of separating these prisoners not only from other 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but from each other. I think you might so far report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are in solitary confinement and are permitted to exercise daily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both are cheerful and the health of neither has suffered or words to that </w:t>
      </w:r>
      <w:r>
        <w:rPr>
          <w:rFonts w:ascii="Times" w:hAnsi="Times" w:eastAsia="Times"/>
          <w:b w:val="0"/>
          <w:i w:val="0"/>
          <w:color w:val="000000"/>
          <w:sz w:val="18"/>
        </w:rPr>
        <w:t>effect.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receipt of this letter Lt. Colonel Mulvany regretfully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pocketed his pride and sent what he knew to be an untruthful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after this report to believe any at all coming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source and intended to whitewash it? Nor is this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case. This cooking of reports and statements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thing with the Government as is known to everyone who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Government departments. Today everything has </w:t>
      </w:r>
      <w:r>
        <w:rPr>
          <w:rFonts w:ascii="Times" w:hAnsi="Times" w:eastAsia="Times"/>
          <w:b w:val="0"/>
          <w:i w:val="0"/>
          <w:color w:val="000000"/>
          <w:sz w:val="22"/>
        </w:rPr>
        <w:t>to be “edited” by superior officers.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of the brave men of Bengal who are being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without a trial have with difficulty come to know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about the prisoners, which have been given to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 to show that they are being put to much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The allegations are generally denied and where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is not possible, partial truth is admitted and the blame for what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is admitted is thrown on the prisoners.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Sjt. Goswami succeeds in forcing a debate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he is laughed at and told from the Government benches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Lt. Colonel Mulvany’s statement was not accepted by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entrenching itself behind a wall of lies and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bayonets treats the complaints with contempt in the certain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detention and ill-treatment of prisoners are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safety of the Englishmen it represents.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declared a day of hartal by way of protest.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cares little about hartals of impotent people. It listens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argument save that of force, whether of the sword or the soul.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and respects the former, it does not know the latter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fears it. We have not the former. We thought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in 1921. But now—?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KATHERINE MAYO</w:t>
      </w:r>
    </w:p>
    <w:p>
      <w:pPr>
        <w:autoSpaceDN w:val="0"/>
        <w:autoSpaceDE w:val="0"/>
        <w:widowControl/>
        <w:spacing w:line="244" w:lineRule="exact" w:before="148" w:after="0"/>
        <w:ind w:left="5110" w:right="0" w:hanging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1926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28th ultimo enclosing a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Bishop of Calcutta.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17th March will be a suitable day for me to receive you 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at the above address. The Ashram is about four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Most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gadiwallas </w:t>
      </w:r>
      <w:r>
        <w:rPr>
          <w:rFonts w:ascii="Times" w:hAnsi="Times" w:eastAsia="Times"/>
          <w:b w:val="0"/>
          <w:i w:val="0"/>
          <w:color w:val="000000"/>
          <w:sz w:val="22"/>
        </w:rPr>
        <w:t>at the Station know the place.</w:t>
      </w:r>
    </w:p>
    <w:p>
      <w:pPr>
        <w:autoSpaceDN w:val="0"/>
        <w:autoSpaceDE w:val="0"/>
        <w:widowControl/>
        <w:spacing w:line="220" w:lineRule="exact" w:before="86" w:after="26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ATHERINE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OOK </w:t>
      </w:r>
      <w:r>
        <w:rPr>
          <w:rFonts w:ascii="Times" w:hAnsi="Times" w:eastAsia="Times"/>
          <w:b w:val="0"/>
          <w:i w:val="0"/>
          <w:color w:val="000000"/>
          <w:sz w:val="20"/>
        </w:rPr>
        <w:t>&amp;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 w:num="2" w:equalWidth="0">
            <w:col w:w="3812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68" w:left="1440" w:header="720" w:footer="720" w:gutter="0"/>
          <w:cols w:num="2" w:equalWidth="0">
            <w:col w:w="3812" w:space="0"/>
            <w:col w:w="27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Katherine Mayo Papers. Courtesy: Yale University Library, New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Haven, Connecticut, U.S.A.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HARIBHAU</w:t>
      </w:r>
    </w:p>
    <w:p>
      <w:pPr>
        <w:autoSpaceDN w:val="0"/>
        <w:autoSpaceDE w:val="0"/>
        <w:widowControl/>
        <w:spacing w:line="266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has passed on your message to me. If an expert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in Poona, he will be sent but I want to controvert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We are not like Dunlops or Singers. We have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capital to lose. We may not exploit in the sense that they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add thousand per cent to the cost at the base.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therefore must be different from theirs. If we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central factory for turning out wheels and their parts,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doomed to fail. On the contrary we must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self-reliant and therefore teach them to make their own wheels.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teaching of decentralization can only commence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therefore you have to do what you are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to do, that is, the Central Board.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must train experts who will spread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and in their turn whilst helping the people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Those who believe in the wheel must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spinning yarn but must understand the mechanism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themselves, to be able to mend it, to replace parts,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methods of making and adjusting holders, spindle, outfit,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its nature easy we must not make difficult by telling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need to come to us for putting their wheels right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order. I therefore suggest to you that you now begin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 effort to become self-reliant and self contained, getting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all the help you need in the process. We have now reached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stage in the career of khadi when it can go forward in leaps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bounds if only the few workers that we are would make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experts in all its various branches—a consummation which really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require either much time or extraordinary intelligence or ability.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that is required is sustained application.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 is dealing with the rest of your letter.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19343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MATHURADAS TRIKUMJI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Devdas must have reached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likely to go to Sinhgadh in the first week of April. But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coming to Kalyan. You will have reached Panchgani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 go to Sinhgadh itself? This is worth giving thought to.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has not chosen Sinhgadh for you because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long. And he thinks that going there for a short visit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a lot of strain. But where is the strain if you go up in a litter?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think about it when I go to Sinhgardh. Dilip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fully recovered.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JAWAHARLAL NEHRU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5, 1926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0" w:after="4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note of the 1st. Though you have left a note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Mehta, I have also written to make assurance doubly sure.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kept excellent health on board. Did you all profit by the </w:t>
      </w:r>
      <w:r>
        <w:rPr>
          <w:rFonts w:ascii="Times" w:hAnsi="Times" w:eastAsia="Times"/>
          <w:b w:val="0"/>
          <w:i w:val="0"/>
          <w:color w:val="000000"/>
          <w:sz w:val="22"/>
        </w:rPr>
        <w:t>voyage? No time to say anything more.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46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996" w:space="0"/>
            <w:col w:w="2521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932"/>
        <w:ind w:left="115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996" w:space="0"/>
            <w:col w:w="2521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K. B. MENON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Whilst I wish you every success in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endeavours, I must resist the temptation of becoming patron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institution. I cannot recall a single instance in my life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that office in connection with an institution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personally and for which I have done no work or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6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K. B.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HARATH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477,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ERKELEY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ALIF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U.S.A.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12423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ALICE MCKAY KELLY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good letter. Please tell the members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helping India is to engage in an accurate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problem not from newspapers nor after the newspaper style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diligent students from original sources with patient and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wish that I should visit America, I assure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equally eager but I must wait for the definite guidance of the inner </w:t>
      </w:r>
      <w:r>
        <w:rPr>
          <w:rFonts w:ascii="Times" w:hAnsi="Times" w:eastAsia="Times"/>
          <w:b w:val="0"/>
          <w:i w:val="0"/>
          <w:color w:val="000000"/>
          <w:sz w:val="22"/>
        </w:rPr>
        <w:t>voice.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previous letter you have asked me for a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photograph. Did you know that I don’t possess a single print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 had not given a sitting for the last ten years and even when I used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sittings I never got my own portraits. I am sorry therefore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disappoint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CKAY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ELLY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1200,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ADISON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12427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EDWIN M. STANDING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and the photograph.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where you were and whether you ever received my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having your name registered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it regularly.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am taking rest for one year at the Ashram.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say that I have retired from politics altogether for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political activity is confined to whatever I can do from my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photo did I promise you? If it was my own, I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mistake for I thought you knew that I did not possess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There are so-called portraits of mine which are sold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bazaar. Surely you do not want that misprint.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interest myself in the activities of the Theosophical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subscribe to the proposition that you seem to imply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things require a library to explain them or that one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numberless libraries to describe one’s joy and satisfaction.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known that where reasons are sound and pious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summed up in a few lines and joy which is real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inexpressible or its expression often condensed in one word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phrase. I would therefore still ask you, if you care to explain,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that have led you to Catholicism and describe if you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the endless joy it has given you. I ask this question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curiosity but in order to understand the meaning and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of Roman Catholicism. I understand somewhat but sufficiently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my purpose Judaism. I understand still more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Protestantism; I understand Islam; I understand also Hinduism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a few Roman Catholic friends, I have never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 enough to them to understand Catholicism. The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between the two churches I do understand. What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is the heart of Catholicism. You can perhaps help me. Hence my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 Mrs. Ambalal often see me. So also the children.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grown. Mridula is almost a woman in wisdom.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your letter to Saraladevi who I know delights to hear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DWIN </w:t>
      </w:r>
      <w:r>
        <w:rPr>
          <w:rFonts w:ascii="Times" w:hAnsi="Times" w:eastAsia="Times"/>
          <w:b w:val="0"/>
          <w:i w:val="0"/>
          <w:color w:val="000000"/>
          <w:sz w:val="20"/>
        </w:rPr>
        <w:t>M. S</w:t>
      </w:r>
      <w:r>
        <w:rPr>
          <w:rFonts w:ascii="Times" w:hAnsi="Times" w:eastAsia="Times"/>
          <w:b w:val="0"/>
          <w:i w:val="0"/>
          <w:color w:val="000000"/>
          <w:sz w:val="18"/>
        </w:rPr>
        <w:t>TANDING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EFTON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RUNDEL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USSEX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12438</w:t>
      </w:r>
    </w:p>
    <w:p>
      <w:pPr>
        <w:autoSpaceDN w:val="0"/>
        <w:autoSpaceDE w:val="0"/>
        <w:widowControl/>
        <w:spacing w:line="292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M. MUJEEB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all fixed up in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I remember having heard from Zakir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expect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you as I know you through Hakim Saheb and Khwaja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 would certainly love to see you and talk to you 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personally. The only way to do it is for you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Can you come during this month? In April under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>advice I shall most probably be moving to a hill station.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Monday is my day of silence.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like and stay at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8"/>
        </w:rPr>
        <w:t>UJEEB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19344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Zakir Hussain (b. 1897); third President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DR. PRATAP CHANDRA GUHA RAY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Welcome! What a comedy of errors! I did not receive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that you mention. I showed your telegram to several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none of us could make out the place and all considered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some Kakori case prisoner wiring from U.P. It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me that the province might be Bengal and that it must be you </w:t>
      </w:r>
      <w:r>
        <w:rPr>
          <w:rFonts w:ascii="Times" w:hAnsi="Times" w:eastAsia="Times"/>
          <w:b w:val="0"/>
          <w:i w:val="0"/>
          <w:color w:val="000000"/>
          <w:sz w:val="22"/>
        </w:rPr>
        <w:t>who had been discharged. Your letter now corrects the error.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come to Sabarmati, I shall certainly examine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spinning capacity. I wonder if Mrs. Ray ever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which I wrote to her after you were imprisoned.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 Hemendra Babu’s book to be published?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few lines of preface if he or you will let me know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book is likely to be published at the latest.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RATAP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38 A,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ALIGHAT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J. V. BETHMANN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have been many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autobiography I am writing but I have not yet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anybody the exclusive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from Copenhagen is free to translate it if she is content </w:t>
      </w:r>
      <w:r>
        <w:rPr>
          <w:rFonts w:ascii="Times" w:hAnsi="Times" w:eastAsia="Times"/>
          <w:b w:val="0"/>
          <w:i w:val="0"/>
          <w:color w:val="000000"/>
          <w:sz w:val="22"/>
        </w:rPr>
        <w:t>to do so without claiming an exclusive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and Mrs. Bethmann for your kind enquiry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 which is progressing.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0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yourself and Mrs. Bethmann.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J. V. B</w:t>
      </w:r>
      <w:r>
        <w:rPr>
          <w:rFonts w:ascii="Times" w:hAnsi="Times" w:eastAsia="Times"/>
          <w:b w:val="0"/>
          <w:i w:val="0"/>
          <w:color w:val="000000"/>
          <w:sz w:val="18"/>
        </w:rPr>
        <w:t>ETHMANN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KRISHNADAS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know how Guruji feels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situation. The ways of God are inscrutable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cloud hanging over our heads will lift in its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hasten it by prayerful work. I know also Guruji’s anxiety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So long as I am wanted in this body on this earth,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intact. Ours is but to take what care we legitimately can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I am doing.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Guruji is again much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weigh yesterday and found to have gained 2 lbs.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101 lbs. You shall certainly have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current number I am sending now by a separate book post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future I am asking Swami to register your name.</w:t>
      </w:r>
    </w:p>
    <w:p>
      <w:pPr>
        <w:autoSpaceDN w:val="0"/>
        <w:autoSpaceDE w:val="0"/>
        <w:widowControl/>
        <w:spacing w:line="260" w:lineRule="exact" w:before="40" w:after="4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 marriage went off quite nicely. There was no fuss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religious ceremony. Pyarelal came yesterday.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over for a day. He went back on Tuesday to Deolali.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making steady though very slow progress. Satis Babu, </w:t>
      </w:r>
      <w:r>
        <w:rPr>
          <w:rFonts w:ascii="Times" w:hAnsi="Times" w:eastAsia="Times"/>
          <w:b w:val="0"/>
          <w:i w:val="0"/>
          <w:color w:val="000000"/>
          <w:sz w:val="22"/>
        </w:rPr>
        <w:t>his wife and his son Arun are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216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RISHNADAS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110,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DR. M. A. ANSARI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about your immediately sailing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It came upon me as a surprise as I knew nothing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visit nor am I any better off now. However, on your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sufficient still left of me as your patient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and tamper with.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a telegram today says you are to be one of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 Committee now to be appointed. Does it mean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is postponed or that the Committee is to carry on its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return? I have responded to Pandit Motilalji’s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>call but I am diffident about our ability to do anything.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36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go my good wishes attend you. I hope Begum </w:t>
      </w:r>
      <w:r>
        <w:rPr>
          <w:rFonts w:ascii="Times" w:hAnsi="Times" w:eastAsia="Times"/>
          <w:b w:val="0"/>
          <w:i w:val="0"/>
          <w:color w:val="000000"/>
          <w:sz w:val="22"/>
        </w:rPr>
        <w:t>Ansari is much better now. I wonder how Hakimji is faring.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32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</w:t>
      </w:r>
      <w:r>
        <w:rPr>
          <w:rFonts w:ascii="Times" w:hAnsi="Times" w:eastAsia="Times"/>
          <w:b w:val="0"/>
          <w:i w:val="0"/>
          <w:color w:val="000000"/>
          <w:sz w:val="20"/>
        </w:rPr>
        <w:t>M. A.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 w:num="2" w:equalWidth="0">
            <w:col w:w="3422" w:space="0"/>
            <w:col w:w="30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4" w:bottom="468" w:left="1440" w:header="720" w:footer="720" w:gutter="0"/>
          <w:cols w:num="2" w:equalWidth="0">
            <w:col w:w="3422" w:space="0"/>
            <w:col w:w="30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DAHYABHAI M. PATEL</w:t>
      </w:r>
    </w:p>
    <w:p>
      <w:pPr>
        <w:autoSpaceDN w:val="0"/>
        <w:autoSpaceDE w:val="0"/>
        <w:widowControl/>
        <w:spacing w:line="226" w:lineRule="exact" w:before="46" w:after="0"/>
        <w:ind w:left="42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not right to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 and the Collector. I shall include a note on Rampar.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Hirabhai’s </w:t>
      </w:r>
      <w:r>
        <w:rPr>
          <w:rFonts w:ascii="Times" w:hAnsi="Times" w:eastAsia="Times"/>
          <w:b w:val="0"/>
          <w:i/>
          <w:color w:val="000000"/>
          <w:sz w:val="22"/>
        </w:rPr>
        <w:t>namaskaras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love and devotion and say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that he does not observe his vow of spinning, though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leisure. How can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namaskaras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accepted? And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love and regards of a person who cannot keep even a </w:t>
      </w:r>
      <w:r>
        <w:rPr>
          <w:rFonts w:ascii="Times" w:hAnsi="Times" w:eastAsia="Times"/>
          <w:b w:val="0"/>
          <w:i w:val="0"/>
          <w:color w:val="000000"/>
          <w:sz w:val="22"/>
        </w:rPr>
        <w:t>simple vow? Do tell him all this and write to me what he says.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8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type w:val="continuous"/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MATHURADAS TRIKUMJI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Phalgun Vad 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Dilip.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there is a Hindu Sanatorium at Panchgani.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Tairsee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find out. Later even if there is no occasion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information gathered will not be in vain. I am not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 of Panchgani. I would consider Deolali adequate. But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under Dr. Mehta. Therefore, it would be proper to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instructions. If you have a quick recovery, it will be a relief.</w:t>
      </w:r>
    </w:p>
    <w:p>
      <w:pPr>
        <w:autoSpaceDN w:val="0"/>
        <w:autoSpaceDE w:val="0"/>
        <w:widowControl/>
        <w:spacing w:line="23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3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PRABHUDAS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PRABHUDAS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650" w:right="0" w:firstLine="18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ABARMATI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Phagun Vad 6, Friday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5, 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Devdas, too, had paid a visit.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of your body, your weight should not be less than 120 pounds.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far as I am concerned, I do not lay emphasis on weight.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well-built body. I had tried grape-seeds.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have any purgative value. I do not even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analysed. However, powder of the seeds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wave effect as sand. That is to say if a man takes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grains of sand, his intestines develop a kind of irritation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irritation, he passes stools. But this remedy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tried regularly. It might be effective if tried occasionally. But it will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this letter on March 6, 1926.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Lakshmidas R. Tairsee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combination of Gujarati day and month, the place-name and Friday,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Phagun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in 1926 corresponded to March 5 and was a Friday.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Kuvalayanand also confirms the year as 1926;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>March 27, 1926 and “Letter to Swami Kuvalayananda”, September 18,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a different hand but the subscription is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350" w:val="left"/>
          <w:tab w:pos="2670" w:val="left"/>
          <w:tab w:pos="3190" w:val="left"/>
          <w:tab w:pos="3850" w:val="left"/>
          <w:tab w:pos="4470" w:val="left"/>
          <w:tab w:pos="5110" w:val="left"/>
          <w:tab w:pos="5630" w:val="left"/>
          <w:tab w:pos="6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harm those who have delicate intestines. So,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grape-seeds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Kuvalayanandji knows of their analysis and if he knows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their having a light purgative value,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you to take them. But do tell him what I have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seeds. Tell him also that I feel they are best discarded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pass stools without them. Even after reading this, if he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the seeds, try them by chewing them well. You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effect within two or three days. Beetroot contains a kind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to some extent it is healthy. It has a purgative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Beetroot has to be boiled well. It is a false notion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fruits which are red in colour have rajoguna. Onions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inspite of being pure white definitely have rajoguna. Tomatoes,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melons, red grapes, in spite of being red are satvik.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yoga hold contrary views, I would like to know the reasons.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said about millet could possibly be true.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it has are not due to its colour but due to certain substances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and the lack of certain others. A person who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physical exercise and has to do a lot of mental work,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it. For that reason, it is considered to have rajoguna and </w:t>
      </w:r>
      <w:r>
        <w:rPr>
          <w:rFonts w:ascii="Times" w:hAnsi="Times" w:eastAsia="Times"/>
          <w:b w:val="0"/>
          <w:i w:val="0"/>
          <w:color w:val="000000"/>
          <w:sz w:val="22"/>
        </w:rPr>
        <w:t>wheat is said to be satvik.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 comparison to meat is satvik. Compared to fruit, etc.,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has rajoguna. But do not go into such details. For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milk, wheat, fruit and green vegetables are the things worth </w:t>
      </w:r>
      <w:r>
        <w:rPr>
          <w:rFonts w:ascii="Times" w:hAnsi="Times" w:eastAsia="Times"/>
          <w:b w:val="0"/>
          <w:i w:val="0"/>
          <w:color w:val="000000"/>
          <w:sz w:val="22"/>
        </w:rPr>
        <w:t>taking.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ask me any question you feel the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Sooner or later, I will certainly answer them. The best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render is to make yourself fit so that I can take any work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Improving health means achieving equilibrium of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spirit. If you feel like rendering more service,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whenever you get an occasion. Persuade the non-wearers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it. Whenever it becomes necessary, do argue in its favour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excited. Do this work only if you can do it as fun.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ride two horses at a time. It is enough if you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Though no community prayer is held there,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 along some worthy friends for the prayer. I am sure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holding joint prayer.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32949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M. K. ACHARYA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3770" w:val="left"/>
          <w:tab w:pos="4830" w:val="left"/>
          <w:tab w:pos="5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been able to go through your pamphlet.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it does not carry conviction. The statements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 are wholly unsupported. The solution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is no solution. Your meaning of prarabdha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such that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true there would be no scope left for mutual help,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atrocity on earth would be justifiable. And therefore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against Europeans of South Africa for their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would be found to be wholly wrong. Nor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have you presented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a just manner.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K. A</w:t>
      </w:r>
      <w:r>
        <w:rPr>
          <w:rFonts w:ascii="Times" w:hAnsi="Times" w:eastAsia="Times"/>
          <w:b w:val="0"/>
          <w:i w:val="0"/>
          <w:color w:val="000000"/>
          <w:sz w:val="18"/>
        </w:rPr>
        <w:t>CHARYA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 D, Q</w:t>
      </w:r>
      <w:r>
        <w:rPr>
          <w:rFonts w:ascii="Times" w:hAnsi="Times" w:eastAsia="Times"/>
          <w:b w:val="0"/>
          <w:i w:val="0"/>
          <w:color w:val="000000"/>
          <w:sz w:val="18"/>
        </w:rPr>
        <w:t>UEENSWAY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AISINA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19349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SHIVABHAI G.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Phagan Vad 7, 1982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SHIVABHAI,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attend to your letter earlier on account of my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If one regards non-co-operation as dharma then 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Dharma is ever binding. The slightest violation of such a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sin. It would be an exaggeration to say that an institution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service to the counrty if it associates with the Government.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true that the closer the association the less the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answer your last question offhand. I can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me in person. The usual time is 4 p.m. except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a husband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forsake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Pre-destiny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wife. Of course, he should steadfastly avoid all privacy with her.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406. Courtesy: Shivabhai Patel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HARSUKHRAI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Phagan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6,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HARSUKHARAI,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suggest a number of remedies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forget that you have qualified for the bar. But can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manual work? Will you be interested in spinning and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getting others to do it? Can you derive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a labourer does in earning his livelihood?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are as easy as they are hard. But write to me if you can live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a labourer.</w:t>
      </w:r>
    </w:p>
    <w:p>
      <w:pPr>
        <w:autoSpaceDN w:val="0"/>
        <w:autoSpaceDE w:val="0"/>
        <w:widowControl/>
        <w:spacing w:line="220" w:lineRule="exact" w:before="4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10609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WITH BARE RELIGIOUS RITES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Satyagraha Ashram has kept before itself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inviolate celibacy, it recently celebrated some marriages;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general interest, I have commented on them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discussed privately among friends how the Ashram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celibacy as its ideal can thus encourage marriages.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reply to the question for the benefit of readers who take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the activities of the Ashram will not be out of place.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aspire to follow the ideal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Satyagraha Ashram cannot even bear to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wedding, I think, they will never be able to practise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life. We all know the story of Rishyashrung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hankers after a thing from which he keeps himself away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>pretends that he is indifferent to it, his pretence will not succeed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a young ascetic, brought up without any acquaintance with </w:t>
      </w:r>
      <w:r>
        <w:rPr>
          <w:rFonts w:ascii="Times" w:hAnsi="Times" w:eastAsia="Times"/>
          <w:b w:val="0"/>
          <w:i w:val="0"/>
          <w:color w:val="000000"/>
          <w:sz w:val="18"/>
        </w:rPr>
        <w:t>women, was fascinated by the first woman he set eyes 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He should, on the countrary, be ready to battle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which may occasionally face him. He whose mind wavers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only that self-restraint which is exercised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 can endure. This is what Nishkulanand had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wrote in his poem: “Renunciation cannot last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detachment”. One who feels joy in self-restraint and loves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tempted by things which might violate his vow of self-restraint, but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indifferent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are boys and girls in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cannot attempt to keep them unmarried against their will.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becomes the Ashram’s duty to help them to marry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that they will not be able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their lives. Moreover, the Ashram has a few well-wishers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inmates feel bound to help in any way they can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weddings of these friends’ sons and daughters model celebrations.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view that, though arranged under the auspices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such weddings are not likely to harm its 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instead of forbidding I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the Ashram to arrange them under its auspices.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of a girl brought up in the Ashram itself took place recently.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Shri Lakshmidas Purushottam. His eldest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Chi. Moti, was married about a month ago to Shri Najuklal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Chokshi, a worker in the Broach Kelavani Mandal. The marriage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without any stipulation of gifts from either side.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such marriages are rare in the Bhatia community.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the marriage was the result of free choice by the bride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bridegroom, for though the initiative was taken by the bride’s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the final decision was made by the parties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was arranged only when both of them felt that they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joined in holy wedlock. None except close friends were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ceremony, either as guests in the party of the bride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or in any other capacity. The couple wore their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dress. They had, on their own, decided not to wear ornaments.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kept a fast till the ceremony of joining their 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The wedding cermony included nothing besides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in the ancient Shastras. The bridegroom had sent no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bride, for the latter’s parents did not want any to be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Weddings like this where neither side is put to the expense of even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and the occasion is regarded as an opportunity for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of self-restraint are very rare in the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celebrated in this manner cannot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for self-indulgence. The couple’s married life will be a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self-restraint, just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I know that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among Bhatias is increasing day by day,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plenty of money. The bride is, so to say, a commodity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sale, and this is done shamelessly since the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 among them. A poor Bhatia, therefore,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difficult to get a bride. I have given such publicity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in the hope that religious-minded Bhatia families will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the wedding here described.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wedding, of the same kind as the one described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exactly like it, was celebrated under the auspices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last. The parties were members of the Marwari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Jamnalal Bajaj gave in marriage his eldest daughter, Chi. Kamla,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Chi. Rameshwar Prasad, son of the late Shri Kanaiyalalji.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 Prasad is studying in the Gujarat Vidyapith. The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parties being rich, it was extremely difficult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the religious rites for the wedding and nothing else.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of any wedding among rich Marwari families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simplicity. Ordinarily, the wedding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at Wardha or in Bombay. Shri Jamnalalji wanted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 without ostentation and with the minimum of expenditure,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wished at the same time that the ceremony should bring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brideand the bridegroom the significance of marriage,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religious character, and also clearly explain to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obligations. Shri Jamnalalji and I felt that such a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celebrated only in the precincts of the Ashram.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reform, however, could not be carried out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bridegroom and his family. But Shri Ramavallabhji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Keshavdevji won over Shri Rameshwar Prasad’s mother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elders, and thus secured the consent of all.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wedding too, only the closest friends were invited.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invitation cards were not distributed. The dinner was also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custom of token gifts to the bride and the bride-groom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followed. There was absolutely nothing besides the religious 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ancient times. Both the bride and the bridegroom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khadi. At both weddings, the bridegroom and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>made their vows to each other in their respective mother tongues 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96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saptapadi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presence and led by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</w:t>
      </w:r>
      <w:r>
        <w:rPr>
          <w:rFonts w:ascii="Times" w:hAnsi="Times" w:eastAsia="Times"/>
          <w:b w:val="0"/>
          <w:i/>
          <w:color w:val="000000"/>
          <w:sz w:val="22"/>
        </w:rPr>
        <w:t>saptapadi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bridegroom’s final vow.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APTAPADI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BRIDGEROOM: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one step, that we may have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will. Help me to fulfil my vow.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BRIDE: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worthy wish of yours, I shall be your help-mate.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BRIDEGROOM: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second step, that we may be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vigour. Help me to fulfil my vow.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BRIDE: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worthy wish of yours, I shall be your helpmate.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BRIDGROOM: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third step, that we may live in ever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prosperity. Help me to fulfil my vow.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BRIDE: </w:t>
      </w:r>
      <w:r>
        <w:rPr>
          <w:rFonts w:ascii="Times" w:hAnsi="Times" w:eastAsia="Times"/>
          <w:b w:val="0"/>
          <w:i w:val="0"/>
          <w:color w:val="000000"/>
          <w:sz w:val="22"/>
        </w:rPr>
        <w:t>Your joys and sorrows I will share.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BRIDEGROOM: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fourth step, that we may be ever full of </w:t>
      </w:r>
      <w:r>
        <w:rPr>
          <w:rFonts w:ascii="Times" w:hAnsi="Times" w:eastAsia="Times"/>
          <w:b w:val="0"/>
          <w:i w:val="0"/>
          <w:color w:val="000000"/>
          <w:sz w:val="22"/>
        </w:rPr>
        <w:t>joy. Help me to fulfil my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ever live devoted to you, speaking words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>praying for your happiness.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BRIDEGROOM: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fifth step, that we may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Help me to fulfil my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BRIDE: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follow close behind you always and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 vow of serving the people.</w:t>
      </w:r>
    </w:p>
    <w:p>
      <w:pPr>
        <w:autoSpaceDN w:val="0"/>
        <w:tabs>
          <w:tab w:pos="550" w:val="left"/>
          <w:tab w:pos="77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BRIDEGROOM: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sixth step, that we may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life. Help me to fulfil my vow.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BRIDE: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follow you in observing the yamas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niyamas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BRIDEGROOM: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seventh step, that we may ever live as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Help me to fulfil my vow.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BRIDE: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fruit of my good deeds that I have you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You are my best friend, my highest guru and my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>lord.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BRIDE’S FATHER: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duties you discharge as prescribed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seven steps, the central and sacramentally and legally decisive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marriage ceremony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voluntary or self-imposed religious observance, dependent on external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moral duty or religious observance; the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usually said to be ten,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their names are given differently by different writers. They include celibacy, </w:t>
      </w:r>
      <w:r>
        <w:rPr>
          <w:rFonts w:ascii="Times" w:hAnsi="Times" w:eastAsia="Times"/>
          <w:b w:val="0"/>
          <w:i w:val="0"/>
          <w:color w:val="000000"/>
          <w:sz w:val="18"/>
        </w:rPr>
        <w:t>compassion, truth, charity, non-violence,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do with this my daughter as your help-mate. Be faithful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your pursuit of dharma,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never go astray.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BRIDEGROOM: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will not leave her, will not leave her, will not leave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much money would be saved,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 would be reduced, what trouble the bride, the bridegroom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parents of both would be spared and how much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would be served if other rich Marwari families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>pattern set by this wedding.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7-3-1926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MATHURADAS TRIKUMJI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money Iying in the bank is meant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South India. In my opinion, the money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 for helping the poor of the area.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Sinhgadh has now been postponed because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facility of a bungalow. Jamnalalji suggests Abu. And I am tryingto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him that my health will be fine even here. Now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2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EOLALI </w:t>
      </w:r>
      <w:r>
        <w:rPr>
          <w:rFonts w:ascii="Times" w:hAnsi="Times" w:eastAsia="Times"/>
          <w:b w:val="0"/>
          <w:i w:val="0"/>
          <w:color w:val="000000"/>
          <w:sz w:val="20"/>
        </w:rPr>
        <w:t>(G.I.P.)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6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Property, material success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Worldly happiness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SAROJINI NAIDU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MIRABAI,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cable received from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telegraphed the substance to Sorabji but I thought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text. I have replied ‘Await decision Committee, Delhi’.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 have sent in continuation of my assurance to Sorabji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give any advice to the settlers in South Africa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Committee that seems to have been formed there may say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however remains unchanged that we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the wrong by absolutely refusing to give evidence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principle of the Bill. I have heard the objection namely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not be able to stand the fire of cross-examination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Indian of sufficient calibre and experience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give evidence. The obvious answer is that no Indian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evidence. As you will see the Select Committee has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representation which can be prepared and the Solicitor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engaged on our behalf may submit himself for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I know the difficulty of selecting such a Solicitor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but it is not an impossible task. Adam Alexander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bad representative. He is a fairly conscientious man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sympathies are with us. It is possible to think of others who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 without compromising or selling the community.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is that though nothing may come out of the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we should not leave it open to them to say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given the opportunity we did not even lead evidence.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said that in 1914 I boycotted the Solomon Commission.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 the simple reason that the community had taken the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if the Government did not widen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and appoint a representative on behalf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Commission it would be boycotted. Hence the adherence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Even so it could be recalled that before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sat, I had come to an understanding with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Asiatic Act would be repealed and that General Smuts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from the Commission a finding that would enable him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us an honourable settlement. This is a matter of partly of record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 and I wish you every success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delicate tasks which are just now engaging your attention.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11946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TULSI MAHER</w:t>
      </w:r>
    </w:p>
    <w:p>
      <w:pPr>
        <w:autoSpaceDN w:val="0"/>
        <w:autoSpaceDE w:val="0"/>
        <w:widowControl/>
        <w:spacing w:line="240" w:lineRule="exact" w:before="112" w:after="0"/>
        <w:ind w:left="4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Wednesday [March 10, 1926]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TULSI MAHER,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letters. Since your whereabouts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I did not write to you. I am keeping well. They are planning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hills in April. Are rice and vegetables alone adequate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up your bodily strength? You must not ruin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Nowadays the Ashram is full.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Hindi: G.N. 6525</w:t>
      </w:r>
    </w:p>
    <w:p>
      <w:pPr>
        <w:autoSpaceDN w:val="0"/>
        <w:autoSpaceDE w:val="0"/>
        <w:widowControl/>
        <w:spacing w:line="292" w:lineRule="exact" w:before="222" w:after="6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CABLE TO A. I. KAJEE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KAJEE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2426" w:space="0"/>
            <w:col w:w="4091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268"/>
        <w:ind w:left="1404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March 10,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2426" w:space="0"/>
            <w:col w:w="409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SENT      OPINION      DELHI      COMMITTEE      WEEK      AGO.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someone has scribbled at the top “11-3-26”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the date of posting.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cable received on March 10, 1926 which was dated March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1926 and read thus: “Please reply my cable twenty first February regarding giving </w:t>
      </w:r>
      <w:r>
        <w:rPr>
          <w:rFonts w:ascii="Times" w:hAnsi="Times" w:eastAsia="Times"/>
          <w:b w:val="0"/>
          <w:i w:val="0"/>
          <w:color w:val="000000"/>
          <w:sz w:val="18"/>
        </w:rPr>
        <w:t>evidence Select Committee. Conference meeting fourteenth Johannesburg.”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ANDREWS’ AGONY</w:t>
      </w:r>
    </w:p>
    <w:p>
      <w:pPr>
        <w:autoSpaceDN w:val="0"/>
        <w:autoSpaceDE w:val="0"/>
        <w:widowControl/>
        <w:spacing w:line="24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like to share with me the following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Andrews, that noble-hearted Englishman who fights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 whether in or outside India with a selflessness and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equal, impossible to surpass, often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We shall probably never know what solace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his presence has meant to our countrymen in South Africa,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hour of need. Here is his letter dated Cape Town, 23rd February,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alteration or removal of a single word: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a long-drawn agony such as I have never experienced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hitherto, with its rises and falls, its hopes and crushing disappointments.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seemed to be for a time one of those sudden revolutions when all doors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open and it appeared possible that there might be a relenting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realizing just as there was in 1914. I had two very long talks,—one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Hertzog and one with Malan, both of them extremely earnest and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sincere. It even seemed to me that their fundamental position was shaken </w:t>
      </w:r>
      <w:r>
        <w:rPr>
          <w:rFonts w:ascii="Times" w:hAnsi="Times" w:eastAsia="Times"/>
          <w:b w:val="0"/>
          <w:i w:val="0"/>
          <w:color w:val="000000"/>
          <w:sz w:val="18"/>
        </w:rPr>
        <w:t>and that there would be at least a long postponement. . . 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now it has all gone back again. The reaction began with the Colour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 Bill. Nothing could have been more spiritually degrading than the scenes </w:t>
      </w:r>
      <w:r>
        <w:rPr>
          <w:rFonts w:ascii="Times" w:hAnsi="Times" w:eastAsia="Times"/>
          <w:b w:val="0"/>
          <w:i w:val="0"/>
          <w:color w:val="000000"/>
          <w:sz w:val="18"/>
        </w:rPr>
        <w:t>in Parliament—each side charging the other with hypocrisy. . . 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scene at the First Reading was significant. Smuts and Smartt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Drummond Chaplin stayed away. The rest went almost frivolously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Division—81 to 10 —the later merely being a handful of Cape members who </w:t>
      </w:r>
      <w:r>
        <w:rPr>
          <w:rFonts w:ascii="Times" w:hAnsi="Times" w:eastAsia="Times"/>
          <w:b w:val="0"/>
          <w:i w:val="0"/>
          <w:color w:val="000000"/>
          <w:sz w:val="18"/>
        </w:rPr>
        <w:t>have coloured voters to care for.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strange South Africa today. All the liberal element which you and I </w:t>
      </w:r>
      <w:r>
        <w:rPr>
          <w:rFonts w:ascii="Times" w:hAnsi="Times" w:eastAsia="Times"/>
          <w:b w:val="0"/>
          <w:i w:val="0"/>
          <w:color w:val="000000"/>
          <w:sz w:val="18"/>
        </w:rPr>
        <w:t>knew so well in 1914 seems to have vanished . . . 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Manilal has been working so well and he has been feeling it all the more </w:t>
      </w:r>
      <w:r>
        <w:rPr>
          <w:rFonts w:ascii="Times" w:hAnsi="Times" w:eastAsia="Times"/>
          <w:b w:val="0"/>
          <w:i w:val="0"/>
          <w:color w:val="000000"/>
          <w:sz w:val="18"/>
        </w:rPr>
        <w:t>deeply than anyone else.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Mr. Andrews’ gloomy forecast, not that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Imperial Government or the Government of India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heroic. But I believe in the ultimate triumph of truth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embodied in brave souls and in the ability and willingness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to render a good account of themselves when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comes. They have but to be prepared for voluntary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ennobling suffering in order to win. Compulsory and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provided for them in the laws against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fighting. Theirs is the choice.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11-3-1926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64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111. STILL SHIRKING THE ISSUE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case like the one discussed in these pages recently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in the South with reference to the vexed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by the so-called untouchables. One Murugesan, a 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caste, was tried before the Stationary Sub-Magistrate of Tirupathi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having ventured to enter a temple at Tiruchanur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worship. The Lower Court regarded this entry as ‘defilement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intent to insult the religion of a class’ under section 295 of I.P.C.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fined the accused Rs. 75 or in default rigorous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month. Fortunately for the poor outcaste there were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interested in him. The case went in appeal. The appellate </w:t>
      </w:r>
      <w:r>
        <w:rPr>
          <w:rFonts w:ascii="Times" w:hAnsi="Times" w:eastAsia="Times"/>
          <w:b w:val="0"/>
          <w:i w:val="0"/>
          <w:color w:val="000000"/>
          <w:sz w:val="22"/>
        </w:rPr>
        <w:t>court sustained the appeal. I quote the following from the judgment.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Lower Court 7 witnesses were examined for the prosecution.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by their evidence that the appellant is a Mala by caste, that Malas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allowed to enter the temple and that the entry of Malas into the temple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 defilement of it. It is shown also that appellant went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garbagudi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caste Hindus alone may enter. He was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properly and wearing marks of piety; the Archaka taking him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Hindu, received his offering of cocoanuts and performed camphor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harathi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him, for which service appellant paid the prescribed fee of four annas.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appellant departed the temple authorities found that he was a Mala and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of worship was considered defiled by his presence it became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>perform a purificatory ceremony.</w:t>
      </w:r>
    </w:p>
    <w:p>
      <w:pPr>
        <w:autoSpaceDN w:val="0"/>
        <w:autoSpaceDE w:val="0"/>
        <w:widowControl/>
        <w:spacing w:line="240" w:lineRule="exact" w:before="2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thing to consider is whether the prosecution evidence has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elements of the offence so as to warrant the framing of a charge.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of defilement of the place of worship by the entry therein of accused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Mala is sufficiently made out in the sense that a ritual impurity was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thereby. But in addition it was necessary to show that the effect was an insult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religion of any class of persons and that the accused intended such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knew of its possibility. The case for the prosecution does not seem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conducted with this point kept in view and it has not been elicited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witnesses that accused’s act was an insult to the religion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witnesses or any class of persons leaving alone the question whether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such insult or knew it to be likely. On account of this defect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the prosecution evidence I think the conviction cannot stand.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think the case should be ordered to be retried.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prosecutors, the judges and the deliverers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men were his co-religionists—Hindus. Again the accused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saved from rigorous imprisonment (he could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exorbitant fine I presume). But again the cause remains undecided. It </w:t>
      </w:r>
      <w:r>
        <w:rPr>
          <w:rFonts w:ascii="Times" w:hAnsi="Times" w:eastAsia="Times"/>
          <w:b w:val="0"/>
          <w:i w:val="0"/>
          <w:color w:val="000000"/>
          <w:sz w:val="22"/>
        </w:rPr>
        <w:t>was open to the Hindu judge to say that the entry into a Hindu temple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with the object of offering worship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stretch of the meaning of the word ‘insult’ constitute an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 religion to which the accused claimed and was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belong. It may have been improper in the estimation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for the accused to enter the temple, it may have been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custom, it may have been a hundred other things, but it was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the religion of any class such as to amount to a crime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Penal Code. It is worthy of note that the accused bore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marks of his despised birth. He was “dressed properly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marks of piety”. Indeed if these persecuted men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deception, it would be imposible to distinguish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It is simple fanatical obstinacy to persist in persecuting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name of religion. It is the persecutors who are unknowingly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defiling their own religion by keeping out of public temples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least as honourable as they claim to be themselves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abide by all the ceremonial rules observable by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on such occasions. More than that no man has any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or expect. The heart of man only God knows. An ill-dressed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 much cleaner heart than a meticulously </w:t>
      </w:r>
      <w:r>
        <w:rPr>
          <w:rFonts w:ascii="Times" w:hAnsi="Times" w:eastAsia="Times"/>
          <w:b w:val="0"/>
          <w:i w:val="0"/>
          <w:color w:val="000000"/>
          <w:sz w:val="22"/>
        </w:rPr>
        <w:t>dressed high-caste Hindu.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11-3-1926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OET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weakness of body to which the Poet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in his address at the Abhoy Ashram, it was a good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Suresh Bannerji, the manager of the Abhoy Ashram, at Comilla,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drawn Dr. Tagore there. The reader knows that the Abhoy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established for the purpose of khaddar development.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acceptance of the address and such association as it may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part with khaddar movement dispels, if any dispeller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 superstition that the Poet is against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khaddar movement in every shape or form. In the epitome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address published in the </w:t>
      </w:r>
      <w:r>
        <w:rPr>
          <w:rFonts w:ascii="Times" w:hAnsi="Times" w:eastAsia="Times"/>
          <w:b w:val="0"/>
          <w:i/>
          <w:color w:val="000000"/>
          <w:sz w:val="22"/>
        </w:rPr>
        <w:t>Servant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find the following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is not one’s own by mere accident of birth but becomes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one’s life’s contribution. An animal has got its fur but man has got to spin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weave because what the animal has got, it has got once for all and ready-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made. It is for man to re-arrange and reshuffle for his purposes materials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finds placed before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other pregnant facts in the address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helpful to workers for swaraj. This is what the Poet has to say to us: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were so long kept from realizing India in her true self is due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fact that we have not by daily endeavour created her moment by moment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making her healthful and fruitful.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he adjures us each one individually to make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if we are to gain swaraj. In the very next sentence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“not to cherish the dream that swaraj can be ours by some </w:t>
      </w:r>
      <w:r>
        <w:rPr>
          <w:rFonts w:ascii="Times" w:hAnsi="Times" w:eastAsia="Times"/>
          <w:b w:val="0"/>
          <w:i w:val="0"/>
          <w:color w:val="000000"/>
          <w:sz w:val="22"/>
        </w:rPr>
        <w:t>extraneous happening”.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Poet adds: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can be ours in so far as we succeed in permeating our consciousness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country by service.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tells us also how to attain unity. “We could attain unity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work.” That is what the inmates of the Abhoy Ashram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doing. For, through their spinning they are helping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in fact everybody, who needs help through that source.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teaching untouchable boys and girls through their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it teach them to spin also. Through their dispensary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giving relief to the ailing irrespective of race or religion.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preach no sermon on unity. They live it. This work inspires </w:t>
      </w:r>
      <w:r>
        <w:rPr>
          <w:rFonts w:ascii="Times" w:hAnsi="Times" w:eastAsia="Times"/>
          <w:b w:val="0"/>
          <w:i w:val="0"/>
          <w:color w:val="000000"/>
          <w:sz w:val="22"/>
        </w:rPr>
        <w:t>the Poet and he therefore proceeds to say: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is an organic whole. It is the spirit that after all matters. It is not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 that there is lack of strength in our arms. The fact is that our mind has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awakened. . . . Our greatest fight here therefore is that against mental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lethargy. The village is a living entity. You cannot neglect any one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 of its life without injuring the other. We are to realize today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 of our country as a great indivisible whole and likewise all our disabilities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miseries as one inter-related whole.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Referring to our failure the Poet truly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Man’s creation can be beautiful in so far as he has given himself to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work. The reason why our enterprises in this country fail so often is that we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only a portion of ourselves to the cause dear to our heart. We give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 hand to steal back with the left.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2110" w:val="left"/>
        </w:tabs>
        <w:autoSpaceDE w:val="0"/>
        <w:widowControl/>
        <w:spacing w:line="286" w:lineRule="exact" w:before="0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MERICA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550" w:right="4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refusing invitations from America. Of course you know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 whether the time is really opportune or not. Yet I cannot make out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should not visit the New World. Your one and main ground is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yet been completely successful in your own land amongst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But success or failure should be judged by God alone. Do you mean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the movement of non-violence inaugurated by you has not yet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firmly established? Truth supports truth. Would you differ from me in holding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movement requires a world-wide campaign? And America and India—</w:t>
      </w:r>
      <w:r>
        <w:rPr>
          <w:rFonts w:ascii="Times" w:hAnsi="Times" w:eastAsia="Times"/>
          <w:b w:val="0"/>
          <w:i w:val="0"/>
          <w:color w:val="000000"/>
          <w:sz w:val="18"/>
        </w:rPr>
        <w:t>should they not be alike to you in respect of truth and non-violence?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cite one or two instances as well in this connection.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 Hazrat Muhammad (peace be on Him) did not, when necessary,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to accept the help of His followers from Medina though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Mecca, His own birth-place. More recently Swami Vivekanannda found a </w:t>
      </w:r>
      <w:r>
        <w:rPr>
          <w:rFonts w:ascii="Times" w:hAnsi="Times" w:eastAsia="Times"/>
          <w:b w:val="0"/>
          <w:i w:val="0"/>
          <w:color w:val="000000"/>
          <w:sz w:val="18"/>
        </w:rPr>
        <w:t>better field in America to proclaim his message to the world.</w:t>
      </w:r>
    </w:p>
    <w:p>
      <w:pPr>
        <w:autoSpaceDN w:val="0"/>
        <w:autoSpaceDE w:val="0"/>
        <w:widowControl/>
        <w:spacing w:line="240" w:lineRule="exact" w:before="40" w:after="0"/>
        <w:ind w:left="550" w:right="4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And again, if to materialize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the success of khaddar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 in your way, you know that you can collect funds from America.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make a condition (to yourself at least) that you must collect for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America this or that amount of rupees. “Give and take”must have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sway. If funds be sufficient at the back of khaddar movement, its popularity </w:t>
      </w:r>
      <w:r>
        <w:rPr>
          <w:rFonts w:ascii="Times" w:hAnsi="Times" w:eastAsia="Times"/>
          <w:b w:val="0"/>
          <w:i w:val="0"/>
          <w:color w:val="000000"/>
          <w:sz w:val="18"/>
        </w:rPr>
        <w:t>and success will not be long coming.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out of many received by me pressing me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from America. My reason is simple. I have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to warrant my going to America.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of non-violence has come to stay.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about its final success; but I cannot give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efficacy of non-violence. Till then,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to preach from the narrower Indian platform.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analogy between the illustrations cited and my case. But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the Prophet and the Swami felt the call. I do not as yet.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khaddar rests not merely upon sufficiency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There are many factors whose co-ordination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stabilization of khaddar. If ever I go to America, it will not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collecting funds for any Indian movement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connected. India must shoulder her won burden and if </w:t>
      </w:r>
      <w:r>
        <w:rPr>
          <w:rFonts w:ascii="Times" w:hAnsi="Times" w:eastAsia="Times"/>
          <w:b w:val="0"/>
          <w:i w:val="0"/>
          <w:color w:val="000000"/>
          <w:sz w:val="22"/>
        </w:rPr>
        <w:t>America feels the call to help she would do so not on the principle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“give and take” but independently. My visit and America’s help </w:t>
      </w:r>
      <w:r>
        <w:rPr>
          <w:rFonts w:ascii="Times" w:hAnsi="Times" w:eastAsia="Times"/>
          <w:b w:val="0"/>
          <w:i w:val="0"/>
          <w:color w:val="000000"/>
          <w:sz w:val="22"/>
        </w:rPr>
        <w:t>must each stand on its own merits.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to say that the M.L.C. referred to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18-2-26 is not himself a self-spinner. His niece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I gladly make the correction. I printed the information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an authoritative source. The khaddar movement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 movement can gain nothing by exaggeration.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inaccuracy harms a pure movement. If M.L.C.s spin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advertised but the movement must continue in its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M.L.C.s spin or not, whether many spin or a few only.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intrinsic value, i.e., if there are millions of starving people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idling away at least a third of their time and if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be the only occupation immediately available for such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humanity, the cult will advance even if for the time being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true man represents it. If the assumptions be wrong,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perish even though the Viceroy may spin.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 then realize that this is a movement for the multitude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of India and that for rapid advance it needs above all else the </w:t>
      </w:r>
      <w:r>
        <w:rPr>
          <w:rFonts w:ascii="Times" w:hAnsi="Times" w:eastAsia="Times"/>
          <w:b w:val="0"/>
          <w:i w:val="0"/>
          <w:color w:val="000000"/>
          <w:sz w:val="22"/>
        </w:rPr>
        <w:t>strictest accuracy of statement.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who supplied the figures published writes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prizes offered were not meant for rich men but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meant for those poor people who attend clubs regularly.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UVENILES</w:t>
      </w:r>
    </w:p>
    <w:p>
      <w:pPr>
        <w:autoSpaceDN w:val="0"/>
        <w:tabs>
          <w:tab w:pos="550" w:val="left"/>
          <w:tab w:pos="1050" w:val="left"/>
          <w:tab w:pos="2190" w:val="left"/>
          <w:tab w:pos="2370" w:val="left"/>
          <w:tab w:pos="3510" w:val="left"/>
          <w:tab w:pos="3950" w:val="left"/>
          <w:tab w:pos="4490" w:val="left"/>
          <w:tab w:pos="5590" w:val="left"/>
        </w:tabs>
        <w:autoSpaceDE w:val="0"/>
        <w:widowControl/>
        <w:spacing w:line="246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prepared by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which should be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juveniles at the time of sending their first quota of yarn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Satyagraha Ashram, Sabarmati: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boy or girl who feels for the paupers of the land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his or her duty and privilege to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11-3-1926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ISHING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wishing to be members of the Congress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express the wish in the application form prescribed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or to write “A” or “B”. A special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form has been prepared for membership of the Congress. Those who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One hundred yards of yarn were to be sent by juveniles.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members of that organization should fill it in.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filling in this form they will have to tender 2,000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for this year (1926). Only then will they be issued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certificate. If, for instance, a member of the spinners’ Association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category “A” has tendered 3,000 yards of yarn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from October to December, he will not be issued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unless he sends 2,000 yards of yarn for January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February. If someone has sent yarn for January he cannot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 till he sends 1,000 yards for February.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those members of category “B” who have sent 2,000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October, November or December 1925 may become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only on sending a further 2,000 yards.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11-3-1926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P. S. R. CHOWDHURY</w:t>
      </w:r>
    </w:p>
    <w:p>
      <w:pPr>
        <w:autoSpaceDN w:val="0"/>
        <w:autoSpaceDE w:val="0"/>
        <w:widowControl/>
        <w:spacing w:line="244" w:lineRule="exact" w:before="208" w:after="0"/>
        <w:ind w:left="499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You have related in a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 painful story. I am afraid not much will come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contemplated by you. We have to develop real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relief can be had. However, I propose to deal with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S. R. C</w:t>
      </w:r>
      <w:r>
        <w:rPr>
          <w:rFonts w:ascii="Times" w:hAnsi="Times" w:eastAsia="Times"/>
          <w:b w:val="0"/>
          <w:i w:val="0"/>
          <w:color w:val="000000"/>
          <w:sz w:val="18"/>
        </w:rPr>
        <w:t>HOWDHURY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LASGOW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LASGOW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LASGOW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12440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“Difference in Degree”, 18-3-1926.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D. HANUMANTHARAO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HANUMANTHARAO,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letters, the latest more especially, though I dissent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from several of your conclusions. I like your robust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no-drug theory and I like also your insistence on my avoidance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drugs under every conceivable circumstance, but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that reformers develop a certain amount of intolerance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fanaticism which hinder the reform that they have so much at heart.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evils that you recite about quinine, for instance, are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arise from taking large doses and for a prolonged period,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it in five-grain doses, never more than 10 grains in 24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diluted in fresh lemon juice and plenty of water and mixed with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bicarb. In all, I took not more than 30 grains spread over 5 days.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4 days I had only 5 grains per day. I have suffered from no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effect and I was able to satisfy so many anxious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>doctors who insisted on my taking 15-grain doses.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indiscriminate attack upon quinine will prove futile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one drug whose general potency for the temporary cure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is not to be questioned. People won’t be frightened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evil effect of quinine if it produces the tangible present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checking the ravages of malaria. The attack therefore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flank attack.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for my taking quinine were just the same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undergoing the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under restraint.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restraint then induced me to give in, how much more the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unadulterated love should have done in the latest instance?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either have induced me to undergo the operation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Sassoon hospital if I had not been convinced that it was purely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of my own weakness. But that weakness is weakness of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absolute efficacy of what you call “nature treatment”.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treatment is under exploration and is a growing thing.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reached that perfect stage when we can ensure absolute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 in mind something beyond nature treatment,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 and consequent absolute resignation; I own I have not yet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V. S. Srinivas Sastri”, January 12,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attained that stage. We can only come to it by painful effort.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put it on like a garment, nor can one be argued into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 consciousness of the presence within us of the “All-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Protecting Power.”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reason with you at length because I honour your sincerity,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detect your growing impatience and intolerance which are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hinder your progress as a nature-cure advocate. Do not again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idea that all things that taste bitter are necessarily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Bitterness, sweetness, etc., are relative terms. Do you know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sweetness in more nauseating than bitterness?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subscribe to the statement that a regular use of sugar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than a regular use of the bitter </w:t>
      </w:r>
      <w:r>
        <w:rPr>
          <w:rFonts w:ascii="Times" w:hAnsi="Times" w:eastAsia="Times"/>
          <w:b w:val="0"/>
          <w:i/>
          <w:color w:val="000000"/>
          <w:sz w:val="22"/>
        </w:rPr>
        <w:t>nim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leaf? And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a person who will clean his teeth well with a brush made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will not keep his mouth in a nice and healthy condition.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prescribe for the him a tea-spoonful of sugar powder to </w:t>
      </w:r>
      <w:r>
        <w:rPr>
          <w:rFonts w:ascii="Times" w:hAnsi="Times" w:eastAsia="Times"/>
          <w:b w:val="0"/>
          <w:i w:val="0"/>
          <w:color w:val="000000"/>
          <w:sz w:val="22"/>
        </w:rPr>
        <w:t>brush his teeth with?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on the principle of “physician, cure thyself” I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become strong and robust and to be an object-lesson and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 for nature-cure.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written not to discourage you from bombarding </w:t>
      </w:r>
      <w:r>
        <w:rPr>
          <w:rFonts w:ascii="Times" w:hAnsi="Times" w:eastAsia="Times"/>
          <w:b w:val="0"/>
          <w:i w:val="0"/>
          <w:color w:val="000000"/>
          <w:sz w:val="22"/>
        </w:rPr>
        <w:t>me. Only you must be prepared to receive counter-bombardments.</w:t>
      </w:r>
    </w:p>
    <w:p>
      <w:pPr>
        <w:autoSpaceDN w:val="0"/>
        <w:autoSpaceDE w:val="0"/>
        <w:widowControl/>
        <w:spacing w:line="240" w:lineRule="exact" w:before="54" w:after="20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received my letter written to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regarding those two friends who want to come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the Ashram at Nellore. It was sent to you at Vizagapatam. </w:t>
      </w:r>
      <w:r>
        <w:rPr>
          <w:rFonts w:ascii="Times" w:hAnsi="Times" w:eastAsia="Times"/>
          <w:b w:val="0"/>
          <w:i w:val="0"/>
          <w:color w:val="000000"/>
          <w:sz w:val="22"/>
        </w:rPr>
        <w:t>You had then given no other address.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ANUMANTHARAO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D. V.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IZAGAPATAM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 w:num="2" w:equalWidth="0">
            <w:col w:w="3870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398" w:bottom="468" w:left="1440" w:header="720" w:footer="720" w:gutter="0"/>
          <w:cols w:num="2" w:equalWidth="0">
            <w:col w:w="3870" w:space="0"/>
            <w:col w:w="26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19350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KELAPPAN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like to find the help you require.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corresponding with Mr. Rajagopalachariar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it. You will therefore hear from [me] again later.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March 2, 1926. In this the addressee had asked Gandhiji to provide Rs. </w:t>
      </w:r>
      <w:r>
        <w:rPr>
          <w:rFonts w:ascii="Times" w:hAnsi="Times" w:eastAsia="Times"/>
          <w:b w:val="0"/>
          <w:i w:val="0"/>
          <w:color w:val="000000"/>
          <w:sz w:val="18"/>
        </w:rPr>
        <w:t>600 for repair of a house.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C. RAJAGOPALACHARI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you since your last telegram. For fear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come, I send you the enclosed letter from Kelappan.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advise? If you think that this help should be given, please give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Travancore funds left with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280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When are you sending your next promised instalment?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wait till the readers have forgotten all about the first.</w:t>
            </w:r>
          </w:p>
          <w:p>
            <w:pPr>
              <w:autoSpaceDN w:val="0"/>
              <w:autoSpaceDE w:val="0"/>
              <w:widowControl/>
              <w:spacing w:line="320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ncl.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310" w:right="0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Do not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AJGOPALACHARIAR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HIRUCHENGODU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SUNDER SWARUP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at liberty to translate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may not publish anything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because I cannot check your translations.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do you must do on your sole responsibility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my name in connection with your venture. All I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any legal hindrance from your way and that is removed by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WARUP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ANDHANRA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EERUT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19352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Dull Dialogue”, 18-3-1926.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64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 LETTER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indeed that I could visit Europe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of my unknown European friends. But for the time being,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 must not leave India. When I feel that the way is clear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hesitate to go to Europe. Till that time we must meet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through correspondence. Nor will it be possible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send Mr. Andrews or any other friends. Mr. Andrews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South Africa. He returns next month but the work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cut out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 and it will keep him for several months.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it that Tolstoy’s writings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effect on me. He strengthened my love of non-violence.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see things more clearly than I had done before.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putting this is all his own. At the same time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fundamental differences betwen us and though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abide, they are of little consequence compared with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shall feel ever grateful to him. My patriotism is patent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enough; my love for India is ever growing but it is derived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is therefore in no sense exclusive.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19353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SAROJINI NAIDU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cable from South Africa. I wonder if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sent any reply to Kajee’s first cable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accompanying. If nothing was sent do please send a satisfactory reply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I have sent to the enclosed cable is as follows:</w:t>
      </w:r>
    </w:p>
    <w:p>
      <w:pPr>
        <w:autoSpaceDN w:val="0"/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“Sent opinion Delhi Committee week ago.”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19354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has: “cut up”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T. K. MADHAVAN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MADHAVAN,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of the settlement at Suchindram.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Naidoo did telegraph to me about it and I wrote him in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notice it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I had a full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settlement. I now see that it is all confidential.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 must say nothing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the idea of your resigning the membership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protest against the Dewan’s ruling. If every member who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ruling to be unjust were to resign there would be no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We must not become judges in our own suits in the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been. How do you know your interpretation is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Dewan’s wrong? Of course, I know nothing of the merits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on which resignation by way of protest can be tendered.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injustice of the ruling may be a cause for 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adjournment of the house or making a simple statement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things, but surely not for resignation. I would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yours to be well-considered and dignifed. Your responsibility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greater than an ordinary member’s because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suppressed classes and unfortunately even an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judgement on your part will be magnified whereas many stupidities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ordinary members will be condoned.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M</w:t>
      </w:r>
      <w:r>
        <w:rPr>
          <w:rFonts w:ascii="Times" w:hAnsi="Times" w:eastAsia="Times"/>
          <w:b w:val="0"/>
          <w:i w:val="0"/>
          <w:color w:val="000000"/>
          <w:sz w:val="18"/>
        </w:rPr>
        <w:t>ADHAVAN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RIVANDRUM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SSEMBLY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SURESH BABU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SURESH BABU,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received after I telegraphed to you. Lest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find time to come here, I want to say in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wrong on your part to have delayed completion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contract form pending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difficulties mentioned by you, I will still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finish the contract before you ask the Secretary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points raised by you. I ask this because it was upon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desire that money was sent to you without the conclusion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formalities. In the first instance it was a departure from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big corporation like the All-India Spinners’ Association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really follow.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possibly come here the majority of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you can be dealt with satisfactorily.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a full description of the Poet’s visit to the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MESSAGE TO “LIBERATOR”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Liberator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 ambitious programme. If it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one of the items enumerated in the notice before me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earned the name Swami Shraddhanandji has chosen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 creation.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before me rightly places emphasis upon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liberating the suppressed classes but there are still more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held under suppression by our insane desire to clothe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cloth. And they are not a fifth of the population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four-fifths and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Liberator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liberate villages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of cities, I venture to suggest that the task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impossibility without the spinning-wheel.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CHUNILAL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letter; I have also gone through your scheme.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substance in it. Cow-slaughter goes on only in towns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of checking it viz., to bid higher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butchers at the sales. This is possible only if we realize expense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 that we recover, which again is not possible unless we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farming and a matter of religion start trading in hides, etc.,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carcasses. Since we escape beef-eating by taking cow’s milk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sacred. In the same way since we thereby save the cattle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butchered we should regard it our sacred duty to utilize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carcasses for hides, bones, etc. Now we find ourselves facing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things: one to seek the help of dairy and tanning technicians;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disabuse the minds of the people and convince them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righteous but also religious to deal in hides, bones, etc.,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If my view is correct, we may run our </w:t>
      </w:r>
      <w:r>
        <w:rPr>
          <w:rFonts w:ascii="Times" w:hAnsi="Times" w:eastAsia="Times"/>
          <w:b w:val="0"/>
          <w:i/>
          <w:color w:val="000000"/>
          <w:sz w:val="22"/>
        </w:rPr>
        <w:t>goshalas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model of dairies and tanneries.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cow-protection has now become humdrum;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though we collect lacs of rupees under this pretext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in actual fact to save a single cow.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 is on the increase since their prices have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the lack of scientific knowledge of cow-protection.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read this to the convention if you wish 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12398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MESSAGE TO THE “HINDUSTANI”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asks me for a message for his paper makes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if he is not a lover of the spinning-wheel and khadi for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else much less can I write of anything else.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I see distress, dissensions, and defeats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dejection. The one solace I find and therefore recommend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gives me peace and it gives me joy in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I establish an indissoluble bond between the lowliest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myself. Through the wheel and by my personal labour I add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the desirable wealth of the country. I contribute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3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however humble towards clothing the naked through it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poorest in the land to labour for their living rather than beg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stands above all discord and differences. It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common property of every Indian. If then the </w:t>
      </w:r>
      <w:r>
        <w:rPr>
          <w:rFonts w:ascii="Times" w:hAnsi="Times" w:eastAsia="Times"/>
          <w:b w:val="0"/>
          <w:i/>
          <w:color w:val="000000"/>
          <w:sz w:val="22"/>
        </w:rPr>
        <w:t>Hindustani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for the political uplift of the country and its readers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its object, they cannot do better than give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at least half an hour per day and reject foreign or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use only hand-spun and hand-woven khaddar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whatever they pay for khaddar amongst the poorest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SARDUL SINGH CAVEESAR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In answer to the general letter here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or message, whatever you may call it, for the </w:t>
      </w:r>
      <w:r>
        <w:rPr>
          <w:rFonts w:ascii="Times" w:hAnsi="Times" w:eastAsia="Times"/>
          <w:b w:val="0"/>
          <w:i/>
          <w:color w:val="000000"/>
          <w:sz w:val="22"/>
        </w:rPr>
        <w:t>Hindustani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makes painful reading.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but to let the fury work itself out and if we who know the evil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dissensions and self-seeking survive the shock all will be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copy of your third letter is deeply interesting. Your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very useful. Your impressions of the things as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after your discharge from the prison provoke deep thinking.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non-co-operation has not failed and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 last of it. I agree also that swaraj is nearer than many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The whole thing resolves itself into conversion of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This is bound to happen if some of us remain true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will. The attitude of a staunch non-co-operationist like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Swarajists requires fairly elaborate argument.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deal with it here. Put in one sentence, I can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based upon the hope that most is to be expected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 way of a forward policy.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the spinning-wheel cannot be introduced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subsidiary employment amongst those like the Punjab farmers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almost fully occupied with more profitable concerns.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middle class who have always ample time to waste if they feel for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whole should think of the millions of paupers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sake wear khaddar and spin for half an hour per day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and encouragement if nothing else. Its greatest political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escape your keen penetrative intellect. It lies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are today leading less than animal life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occupation and a means of livelihood. Today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to do nothing whilst they are passive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any tyrant. And why does khaddar lose its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because I invited Lord Reading to use it? Will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or civil disobedience lose their importance if I invited Lord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to take to either or both?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civil revolution on a mass scale I hold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unless we acquire sufficient control and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so as to ensure their abstention from disturbing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by a violent demonstration. Every time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called off Civil Resistance upon outbreak of violence,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Congressmen had a hand in it and that therefore it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value. I should not hesitate to go forward even if there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eruptions in the country if I was sure that they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political upheaval and that Congressmen had no hand </w:t>
      </w:r>
      <w:r>
        <w:rPr>
          <w:rFonts w:ascii="Times" w:hAnsi="Times" w:eastAsia="Times"/>
          <w:b w:val="0"/>
          <w:i w:val="0"/>
          <w:color w:val="000000"/>
          <w:sz w:val="22"/>
        </w:rPr>
        <w:t>in them directly or indirectly.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health I am certainly weak but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full credit by hoping that I know the value of my life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of my admirers. I assure you that I shall try to conserve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my ability but old age will overtake the most careful men. </w:t>
      </w:r>
      <w:r>
        <w:rPr>
          <w:rFonts w:ascii="Times" w:hAnsi="Times" w:eastAsia="Times"/>
          <w:b w:val="0"/>
          <w:i w:val="0"/>
          <w:color w:val="000000"/>
          <w:sz w:val="22"/>
        </w:rPr>
        <w:t>On the whole I think that I am keeping very good health.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AVEESAR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ODGE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IBERTY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ALI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A SUBSCRIBER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a novel suggestion of yours that you should send as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scription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hand-spun yarn. There is no rule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 and there is no facility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yarn in lieu of subscription but if you send 50,000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counts evenly-spun, well-twisted yarn to my personal address,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that it is accepted in lieu of subscription, that is to say,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by the Ashram and the money will be paid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Office. 50,000 yards of yarn is rather an over-estimate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under-estimate but it is not possible to put the exact estimate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yarn. I shall have to get it examined and tested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If you decide to send this yarn, please make it into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strands of 500 yards each because if the yarn causes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or counting it will not be accepted in lieu of subscription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returned if you so desire against payment of postal </w:t>
      </w:r>
      <w:r>
        <w:rPr>
          <w:rFonts w:ascii="Times" w:hAnsi="Times" w:eastAsia="Times"/>
          <w:b w:val="0"/>
          <w:i w:val="0"/>
          <w:color w:val="000000"/>
          <w:sz w:val="22"/>
        </w:rPr>
        <w:t>charges.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APPEAL FOR INDIAN ARTS AND CRAFTS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has a school of Indian Arts (nothing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as yet) attached to it. It is now intended to develop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by adding a picture gallery and a museum of Indian 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crafts. Prof. Malkani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charge of the organization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Vidyapith will be grateful for any help that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Prof. Malkani by lovers of Indian arts and crafts.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19360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N. R. Malkani, later member, Rajya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DEEPAK CHOUDHRI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DEEPAK,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am quite all right. Your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much improved and your language too. Nowadays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is quite crowded.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keen on military training, how can I stop you?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says. My opinion in this regard differs from 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want to confuse your mind. I only wish you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prefer to remain silent.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of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ALLYGUNG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LALLUBHAI B. PATEL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March 12,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LALLUBHAI,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it is barbarous to pierce a girl’s ears or </w:t>
      </w:r>
      <w:r>
        <w:rPr>
          <w:rFonts w:ascii="Times" w:hAnsi="Times" w:eastAsia="Times"/>
          <w:b w:val="0"/>
          <w:i w:val="0"/>
          <w:color w:val="000000"/>
          <w:sz w:val="22"/>
        </w:rPr>
        <w:t>nose [for ornaments].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ALLUBHAI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AKORBHAI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APAD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KASTURCHAND S. MARFATIA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KASTURCHAND,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understand the marriage of Shri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Smt. . . . . For my part I do not approve of widow marriages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 have on occasion explained through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widow marriage may be desirable. I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that. Moreover, I believe broadly in the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this point of view also the marriage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me. But I am absolutely not prepared to disucss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public. I do not think such a discussion can any way serve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And as long as I do not know what the couple have to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right, I think, to judge in this matter.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to you my opinion in general, but certainly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I have mentioned certain aspects of this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whichappear improper to me on the face of it without closer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or examination.</w:t>
      </w:r>
    </w:p>
    <w:p>
      <w:pPr>
        <w:autoSpaceDN w:val="0"/>
        <w:autoSpaceDE w:val="0"/>
        <w:widowControl/>
        <w:spacing w:line="240" w:lineRule="exact" w:before="54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URCHAND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ARFATIA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ABARKANTHA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OARDING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AMMADEVI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 LETTER TO ANANDAPRIYA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ANANDAPRIYAJI,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looked at the handbill; certainly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obscene. But we had better take no notice of it. Such matters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importance only when we give them any attention.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indulge in his kind of activity just to come into the limelight. </w:t>
      </w:r>
      <w:r>
        <w:rPr>
          <w:rFonts w:ascii="Times" w:hAnsi="Times" w:eastAsia="Times"/>
          <w:b w:val="0"/>
          <w:i w:val="0"/>
          <w:color w:val="000000"/>
          <w:sz w:val="22"/>
        </w:rPr>
        <w:t>Later, if necessary, I may explain a point or two.</w:t>
      </w:r>
    </w:p>
    <w:p>
      <w:pPr>
        <w:autoSpaceDN w:val="0"/>
        <w:autoSpaceDE w:val="0"/>
        <w:widowControl/>
        <w:spacing w:line="240" w:lineRule="exact" w:before="74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ARELIBAG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19861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has 13 which, however, was not a Friday.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traditional fourfold structure of Hindu society and the four stages of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life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SUKHDEV PRASAD SINHA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SHUKHDEV PRASAD SINHA,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 vow applies to only good deeds.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do something wrong. If through ignorance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such vow it is one’s duty to break it. For instance if 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to commit adultery, one should withdraw from it promptly, on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one’s senses. If one does not, one sins.</w:t>
      </w:r>
    </w:p>
    <w:p>
      <w:pPr>
        <w:autoSpaceDN w:val="0"/>
        <w:tabs>
          <w:tab w:pos="5330" w:val="left"/>
        </w:tabs>
        <w:autoSpaceDE w:val="0"/>
        <w:widowControl/>
        <w:spacing w:line="228" w:lineRule="exact" w:before="78" w:after="0"/>
        <w:ind w:left="477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DISTRUST, OR LEGITIMATE PRECAUTION?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the spinning-wheel writes in pain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think there was nothing in the suggestion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which could pain anyone. The question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had asked for the return of their yarn is beside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pertinent question is whether anyone had done so. The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found in the note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yarn is not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 member then supply the same yarn again?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know reasons for distrust, there are plenty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yarn was given by many members again and again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enrolled as members of the Congress. Not only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Congress committee had openly used the same bundles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again. Taking certain precautions, however, does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and should certainly not be understood in that light.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their children which prompts parents to place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them, but the knowledge of the laxity to which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is inclined in the absence of precautions. Following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institutions frame rules in the nature of restraints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for their protection and men and women impose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themselves which we know as vows, to save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yielding to temptations. That people do not feel drawn to join the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expressed his pain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“For Self-spinners”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7-3-1926;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March 4, </w:t>
      </w:r>
      <w:r>
        <w:rPr>
          <w:rFonts w:ascii="Times" w:hAnsi="Times" w:eastAsia="Times"/>
          <w:b w:val="0"/>
          <w:i w:val="0"/>
          <w:color w:val="000000"/>
          <w:sz w:val="18"/>
        </w:rPr>
        <w:t>1926, for its Young India version.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this indeed is the real trouble. To say that they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is as much as to say that they do not believe, it can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Were it not so, why should not thousands and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and women contribute yarn for the selfless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Spinners’Association has organized? If, however,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drawn to it, is that any reason why the organizers,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slack? Should they cheapen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Association? We ought to get rid of the false notion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in anything which does not fill one’s pocket. If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Association in high esteem, sooner or later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 at their estimation, for the cause it serves is a sacred one.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to a mother, her child is more beautiful than other children,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 institution be dear to those who run it and to its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even if the world thinks little of them and,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theirinstitution. If the person who first repeated the name of Rama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prayer had felt ashamed of doing so or valued the name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helping him to get the pleasures of heaven, Rama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today no more than one among the thirty-three crores of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devotee of Rama linked the name with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a good many people have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uttering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in prayer. God is always at the service of his devotees;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ever the Servant of His servants. He justifies the devotee’s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about God and His devotees is also true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and its organizers. I hope, therefore, that my correspondent,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the spinning-wheel, will forget his pain and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that he will look upon the Spinners’ Association 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institution and will be able to see, and will help others to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effort is required to get back one’s yarn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value of his yarn, then, will rise in his eyes.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money, therefore, and wish, to their great credit,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woven from yarn spun by themselves, should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laid down by the Secretary of the Production Section.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however, most certainly suggest that the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yarn given to the All-India Spinners’ Association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the benefit of the whole country.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commendable on their part to look upon such yarn as an offering in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to wish to have it returned.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HOW TO TACKLE EVIL CUSTOMS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which we have applied to the system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applicable here also. If the people co-operate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allow that system to continue, its foundation will go;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crumble right today. Similarly, if one wishing to end the empire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customs offers non-co-operation that empire will certainly crack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 question naturally arises as to what purpose will be served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person non-co-operates thus. One answer to this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launches non-co-operation wins and becomes free from faults,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empire is weakened to the extent of the loss of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A house does not collapse if a single brick is removed,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realizes that from the day the brick came off the house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begun to get weakened. While it is difficult for the first 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loose, it is not so for the second brick to fall away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Every reform in the world has been initiated by the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man. Today even an appropriate atmosphere has been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evil customs like child-marriage, etc. Those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evil customs are lax only in regard to acting against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today try to take an opinion poll, the majority will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like child-marriage and spending lavishly on marriages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costly dresses of foreign material are reprehensible and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opinion can be had against other such evil customs.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have not disappeared because those who are oposed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truly speaking weak and, while they are brave in bragging,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to act. That cowardice will disappear only when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refrain from attending such functions even by putting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trouble.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14-3-1926</w:t>
      </w:r>
    </w:p>
    <w:p>
      <w:pPr>
        <w:autoSpaceDN w:val="0"/>
        <w:autoSpaceDE w:val="0"/>
        <w:widowControl/>
        <w:spacing w:line="220" w:lineRule="exact" w:before="15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asked how one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 one’s caste of customs like child-marriage, use of costly foreign dresses and lavish </w:t>
      </w:r>
      <w:r>
        <w:rPr>
          <w:rFonts w:ascii="Times" w:hAnsi="Times" w:eastAsia="Times"/>
          <w:b w:val="0"/>
          <w:i w:val="0"/>
          <w:color w:val="000000"/>
          <w:sz w:val="18"/>
        </w:rPr>
        <w:t>expenditure on marriages.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C. RAJAGOPALACHARI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telegram to Shankerlal as also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It is a sad thing that Santanam has left you. The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betrayed faulty reasoning. Is it not possible to show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altogether wrong in thinking that because he cannot do all </w:t>
      </w:r>
      <w:r>
        <w:rPr>
          <w:rFonts w:ascii="Times" w:hAnsi="Times" w:eastAsia="Times"/>
          <w:b w:val="0"/>
          <w:i w:val="0"/>
          <w:color w:val="000000"/>
          <w:sz w:val="22"/>
        </w:rPr>
        <w:t>things at the same time he should do none at all?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got absolution from attending at Patna.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but if you did not I hope you would be able to make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Sabarmati. Kripalani is going to Patna tomoroow and </w:t>
      </w:r>
      <w:r>
        <w:rPr>
          <w:rFonts w:ascii="Times" w:hAnsi="Times" w:eastAsia="Times"/>
          <w:b w:val="0"/>
          <w:i w:val="0"/>
          <w:color w:val="000000"/>
          <w:sz w:val="22"/>
        </w:rPr>
        <w:t>I have charged him to bring you here if you have come to Patna.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if you cannot come do tell me of all your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and tell me also whether I can be of any help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Tell me too whether you expect to be able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whatsoever to touring during the year and if so how much and </w:t>
      </w:r>
      <w:r>
        <w:rPr>
          <w:rFonts w:ascii="Times" w:hAnsi="Times" w:eastAsia="Times"/>
          <w:b w:val="0"/>
          <w:i w:val="0"/>
          <w:color w:val="000000"/>
          <w:sz w:val="22"/>
        </w:rPr>
        <w:t>when. Do you want me to write to Santanam myself?</w:t>
      </w:r>
    </w:p>
    <w:p>
      <w:pPr>
        <w:autoSpaceDN w:val="0"/>
        <w:autoSpaceDE w:val="0"/>
        <w:widowControl/>
        <w:spacing w:line="24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RAJ BAHADUR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glad to note your love of khadi. Plying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costs nothing. I do believe some people are doing it in Patiala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Those used to spinning on the wheel can learn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little effort and by themselves.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receipt for your money. Since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more necessary to send money to Utkal this amount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appropriated to khadi work. The purpose behind khaddar too is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people who are similarly distressed.</w:t>
      </w:r>
    </w:p>
    <w:p>
      <w:pPr>
        <w:autoSpaceDN w:val="0"/>
        <w:autoSpaceDE w:val="0"/>
        <w:widowControl/>
        <w:spacing w:line="220" w:lineRule="exact" w:before="86" w:after="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AJBAHADUR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D. P. I.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ATIALA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BRIJ KRISHNA CHANDIWALA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14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BRIJKRISHNA,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grief. Some sorrows,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time can cure. We should therefore keep our peace meanwhile.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resolve is firm, and since you have not yet chosen a field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marriage is not likely to be proposed so long as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self-supporting, you can very well persuade your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elder brother telling them about your resolve firmly but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If your mind is still wavering and a desire for conjugal life </w:t>
      </w:r>
      <w:r>
        <w:rPr>
          <w:rFonts w:ascii="Times" w:hAnsi="Times" w:eastAsia="Times"/>
          <w:b w:val="0"/>
          <w:i w:val="0"/>
          <w:color w:val="000000"/>
          <w:sz w:val="22"/>
        </w:rPr>
        <w:t>lingers in your heart, the best course is to act according to the elders’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True, a well-to-do widower finds it difficult to avoid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He alone might escape for whom a second marriage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I would advise you to think over it with a quiet mind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solitude. You may then act as you are impelled. I can only show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[to come to a decision]. While actually making a decision,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aside my advice as well as all other suggestions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the dictates of your own heart. May God soon grant peace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daughter.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MANGALBHAI S. PANCHAL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MANGALBHAI,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excuse me for the delay in replying.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 I should like to read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Bhaktarajni Yatra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half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month and the year are taken from a microfilm (S.N. 19866).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Gujarati rendering of Bunyan’s </w:t>
      </w:r>
      <w:r>
        <w:rPr>
          <w:rFonts w:ascii="Times" w:hAnsi="Times" w:eastAsia="Times"/>
          <w:b w:val="0"/>
          <w:i/>
          <w:color w:val="000000"/>
          <w:sz w:val="18"/>
        </w:rPr>
        <w:t>Pilgrim’s Progress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past six, but I am helpless as this time does not suit some hundred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as well as the students. The ultimate purpose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reading is to establish us in devotion to our duty.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one who is aware of this misses such discourses.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without any inconvenience it is well and good but it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>coming over at the cost of your work.</w:t>
      </w:r>
    </w:p>
    <w:p>
      <w:pPr>
        <w:autoSpaceDN w:val="0"/>
        <w:autoSpaceDE w:val="0"/>
        <w:widowControl/>
        <w:spacing w:line="220" w:lineRule="exact" w:before="86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UNSAWADA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19865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AYODHYA PRASAD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AYODHYA PRASADJI,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at present intend to get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controversy whether a rise or fall in food-grain prices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farmer. But the spinning-wheel is in a way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question. With the progress of the wheel India’s biggest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revived and that again through the poor farmers. Thus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the charkha movement is in the best interests of the farmers.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fact that for at least four months farmers remain idle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brings so much work must mean a rise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earnings. Looking at the charkha movement from this angle,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khaddar is not a matter merely of swadeshi but one of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 new industry into the farmer’s household.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19864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LETTER TO A. A. PAUL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Eight months is a long time for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India. I should undestand however the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the nature of the work I would be expected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like to know what place Chinese Christians occupy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 and whether I will be expected to address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audiences. I won’t come to a hasty decision, and if I go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inducement would be a prospect of serving China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her to accept the message of non-violence for her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the matter out clearly I think it is necessary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Chinese to come here, discuss things with me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themselves whether there is really one mind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me. I have no desire to go there for a mere spectacular demonstration.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11365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JAMNALAL BAJAJ</w:t>
      </w:r>
    </w:p>
    <w:p>
      <w:pPr>
        <w:autoSpaceDN w:val="0"/>
        <w:autoSpaceDE w:val="0"/>
        <w:widowControl/>
        <w:spacing w:line="28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[March 15, 1926]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Mussoorie I feel very bad today. I do not feel like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anywhere for that matter. I need no change of climate.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rest I require and if I can attend to some work here, it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therapy. I have several reasons for not leaving the Ashram.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might upset me. I want to be free, if you can release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understanding of the situation. I shall certainly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if you think I must. But I write this because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proper, I think, to let you know the agony of my mind today.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also consult Shankerlal about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Satisbabu arrived yesterday. Dr. Suresh comes on Saturday.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does not want to stay with you. She wants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Gujarati. Even then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stay with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If she</w:t>
      </w:r>
    </w:p>
    <w:p>
      <w:pPr>
        <w:autoSpaceDN w:val="0"/>
        <w:autoSpaceDE w:val="0"/>
        <w:widowControl/>
        <w:spacing w:line="220" w:lineRule="exact" w:before="2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dated March 9, 1926 (S.N. 11364)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bears the remark: “Replied by wire, 19-3-1926, Delhi.”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stays long at the Ashram, she will automatically pick up a lot.Take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close look at the Kanya Gurukul and write to me. Also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of girls in the institution.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2859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NAJUKLAL NANDLAL CHOKSI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15,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reply to your letter at leisure. Today is my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day; so I can spare the time. I catch the meaning hidden in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your letter. I can see that the reply cannot be just “what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please”. I have always regarded you as Moti’s teacher and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one if you will restrain yourself. We have tyrannized much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gentler sex. Now that they are trained to become free, they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far. But we should not be alarmed. Of course,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help Moti see all this. I am ever ready to help you.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letters carefully and I too am pained. I see no love in her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even any interest. Moti writes just to be done with it.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it if she could. Write to me, if you think it proper to release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vow. We must not force her to write. Even her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>shows no improvement.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at peace. May you get completely well.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want to interfere in your domestic affairs. Whatever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so far, is in a friendly way. Do as you please.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read this letter to Moti. How can the child know my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P. G. MALKANI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made careful enquiry and I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of the draft mentioned by you. It is evident that the draft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miscarried somewhere. It is however fortunate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cashed by anybody. If you still desire to send the amount,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so to the above address.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</w:t>
      </w:r>
      <w:r>
        <w:rPr>
          <w:rFonts w:ascii="Times" w:hAnsi="Times" w:eastAsia="Times"/>
          <w:b w:val="0"/>
          <w:i w:val="0"/>
          <w:color w:val="000000"/>
          <w:sz w:val="20"/>
        </w:rPr>
        <w:t>. P. G.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STAN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19362</w:t>
      </w:r>
    </w:p>
    <w:p>
      <w:pPr>
        <w:sectPr>
          <w:type w:val="continuous"/>
          <w:pgSz w:w="9360" w:h="12960"/>
          <w:pgMar w:top="516" w:right="1414" w:bottom="458" w:left="1440" w:header="720" w:footer="720" w:gutter="0"/>
          <w:cols w:num="2" w:equalWidth="0">
            <w:col w:w="4302" w:space="0"/>
            <w:col w:w="22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4" w:bottom="458" w:left="1440" w:header="720" w:footer="720" w:gutter="0"/>
          <w:cols w:num="2" w:equalWidth="0">
            <w:col w:w="4302" w:space="0"/>
            <w:col w:w="22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INTERVIEW TO KATHERINE MAYO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America is simply the hum of this wheel.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newspaper cuttings I get from America show that one set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over-rates the results of Non-violent Non-co-operation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set onto only under-rates it but imputes all kinds of motives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concerned with the movement. Don’t exaggerate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the other. If therefore some earnest Americans will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impartially and patiently then it is likely that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may know something of the movement which I do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unique although I am the author of it. What I mean 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summed up in the spinning-wheel with all its implica-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It is to me a substitute for gun-powder. For, it brings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self-reliance and hope to the millions of India.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really awakened they would not need to lift their little finger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regain their freedom. The messge of the spinning-wheel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really, to replace the spirit of exploitation by the spirit of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>dominant note in the West is the note of exploitation. I have no desire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Katherine Mayo in her letter dated 24-3-1926 says: “In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received through your Secretary, I am mailing to you with this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transcribed notes of your statement on the 17th. I have left deliberate spaces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some doubt of some exact words. I shall of course greatly appreciate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amplification or correction and return . . .” (S.N. 12449);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Katherine Mayo”, 9-4-1926.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my country should copy the spirit of that note.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(As to the effects of multiplication of means of travel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transportation:)All that is coming to smother us, not to deliver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I hope that we shall be spared that affliction.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 shall have to drink the bitter cup. If we do not learn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West, we may have to drink it. But I am leaving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unturned to avoid that catastrophe. The powers of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they have fought amongst themselves, have agreed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“Let us exploit the other Nations—Asia and Africa”.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up to that agreement with extraordinary accuracy.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reciprocate. Suppose we learn all the tricks of our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teachers—What will happen? A mightier copy of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>August 1914. It will come if Europe and America continue to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shall be top dogs and you others shall be bottom dogs”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learn the message of non-violence and understand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cease to buy from you what we do not need. Therefore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evidence to the contrary, I do my best not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 of exploitation. I decline to copy even though I am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hundred millions. At least I shall die with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>knowing I die in doing what my consience directs.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 exploited only with our own consent, whether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willing, conscious or unconscious, and only if we buy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attrac-tive things that Europe and America produce. Mainly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can avoid because we have not yet quite lost the cunning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The task of so providing for our needs will prove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but can be met just as we eat and drink—a little at a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each day, during spare hours. There are many things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am depen-dent on the West. When I am sure that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is better done there and what is beneficent to me,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honourable, free and mutually advantageous bargain. But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a bargain des-tructive to both sides. For exploitation is as bad </w:t>
      </w:r>
      <w:r>
        <w:rPr>
          <w:rFonts w:ascii="Times" w:hAnsi="Times" w:eastAsia="Times"/>
          <w:b w:val="0"/>
          <w:i w:val="0"/>
          <w:color w:val="000000"/>
          <w:sz w:val="22"/>
        </w:rPr>
        <w:t>for one as for the other.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this country to be spared Dyerism. That is,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country, when it has the power, to resort to frightfulness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her custom on others. Very often we have to learn by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but if I believe that every one of us had to go in a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and do just what every other has done, I should know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is possible and should preach the doctrine of suicide. But we </w:t>
      </w:r>
      <w:r>
        <w:rPr>
          <w:rFonts w:ascii="Times" w:hAnsi="Times" w:eastAsia="Times"/>
          <w:b w:val="0"/>
          <w:i w:val="0"/>
          <w:color w:val="000000"/>
          <w:sz w:val="22"/>
        </w:rPr>
        <w:t>hope, and train our children in the hope, that they will avoid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of their fathers. Indeed I see sings, very faint,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unmistakable, of a better day in the West. A tremendous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West today to retrace steps. There is much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world, although little is as yet translated into action.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thinkers are thinking today, tomorrow will be action.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daily visits from Americans, not in idle curiosity,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spirit of “Let us see this animal in the Indian Zoo”,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real interest to know my ideas. Those who see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feel grieved should probe under the surface and find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It is not as if it were slowly decreasing. It is growing,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hospitals, schools, metalled roads and railways. In spite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the people are being ground down as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millstones. They live in enforced idleness. A century ago every </w:t>
      </w:r>
      <w:r>
        <w:rPr>
          <w:rFonts w:ascii="Times" w:hAnsi="Times" w:eastAsia="Times"/>
          <w:b w:val="0"/>
          <w:i w:val="0"/>
          <w:color w:val="000000"/>
          <w:sz w:val="22"/>
        </w:rPr>
        <w:t>cottage was able to replenish its resources by means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Now every farmer, scratching the earth only a few inches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wooden plough, works in the season of cultivation.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much work in the other seasons of the year. What are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 and his women then to do? The women sat at the 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days and sang something not obscene—not trash—but a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Maker of us all. The children imbibed it and so this custom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and the children had it, although they were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 or literary education. But now it has all but died away.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groaning under poverty, her spirit is darkened.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As soon as the child is weaned, she has only gruel to give it, that </w:t>
      </w:r>
      <w:r>
        <w:rPr>
          <w:rFonts w:ascii="Times" w:hAnsi="Times" w:eastAsia="Times"/>
          <w:b w:val="0"/>
          <w:i w:val="0"/>
          <w:color w:val="000000"/>
          <w:sz w:val="22"/>
        </w:rPr>
        <w:t>ruins the intestines.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am I to ask these millions to do? To migrate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farms? To kill off their babies? Or shall I give them what occupation I </w:t>
      </w:r>
      <w:r>
        <w:rPr>
          <w:rFonts w:ascii="Times" w:hAnsi="Times" w:eastAsia="Times"/>
          <w:b w:val="0"/>
          <w:i w:val="0"/>
          <w:color w:val="000000"/>
          <w:sz w:val="22"/>
        </w:rPr>
        <w:t>can, to relieve their lot?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take to them the gospel of hope—the spinning-wheel—saying,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this thing myself, side by side with you, and I give you coppers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yarn. I take your yarn that you have spun in your own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own time, at your own sweet will.” She [the mother] listens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little bit of hope in her eyes. At the end of five weeks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has had help and co-operation regularly, I find light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“Now”, she says, “I shall be able to get milk for my baby”.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she can have this work regularly she re-establishes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Multiply that scene by three hundred millions and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>fair picture of what I am hoping for.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testimony of the English historian (official) Sir William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Hunter, first showed that the poverty of the masses is growing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decreasing. The villages I have visited show it.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records show it. In those days we were exporters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exploiters. We delivered our goods faithfully. We had no gun-boats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for punishing those who would not buy our goods. We sent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wonderful fabrics the world has produced. We exported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diamonds, gold, spices. We had our fair share of iron ore.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and unfadable dyes. All that is now gone. Not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 muslin, which was mistaken for dew. I can’t produce it today, </w:t>
      </w:r>
      <w:r>
        <w:rPr>
          <w:rFonts w:ascii="Times" w:hAnsi="Times" w:eastAsia="Times"/>
          <w:b w:val="0"/>
          <w:i w:val="0"/>
          <w:color w:val="000000"/>
          <w:sz w:val="22"/>
        </w:rPr>
        <w:t>but I hope to.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Company came to buy, and remained to sell.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us to cut off our thumbs. They stood over us and made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against our wills till thousands of us cut off our thumbs.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figment of my imagination but can be verified from the records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East India Company. Do I lay the blame on Britain. Certainly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do! By means the foulest imaginable our trade was captured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by them in order to make a market for their own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at the point of the bayonet they forced us to work.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am tired of work—tired as we were tired till we cut off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thumbs to avoid being driven farther—is not that the pressure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bayonet? This is the history of how our skill was lost.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spinning-wheel, a few generations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tool in the West, has there also disappeared. But they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who spun and spin no more were free men and gave it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They had a substitute for the spinning-wheel. Here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even now for the millions. If an Indian farmer wants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soap factory or a basket factory, can he do it? Where can he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produce? But I am trying to induce the people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the wheel. Compulsion that comes from within is differnet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which is superimposed upon you. I would teach my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resist that outer compulsion, to the point of death.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difficulty in now reviving the art of spinning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lost their liking for it. It is difficult to teach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to a people who have lost all hope and who have done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years and years. And our rich men think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all the wrongs they have done in amassing their riches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a handful of rice in the faces of the poor. Whereby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spoil them so that if I go afterwards with cotton in one hand and </w:t>
      </w:r>
      <w:r>
        <w:rPr>
          <w:rFonts w:ascii="Times" w:hAnsi="Times" w:eastAsia="Times"/>
          <w:b w:val="0"/>
          <w:i w:val="0"/>
          <w:color w:val="000000"/>
          <w:sz w:val="22"/>
        </w:rPr>
        <w:t>coppers in the other I suffer in consequence. And I can bring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bear, I have no power of government at my back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 my task goes slowly. I have to plod. Yet thousands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who did not spin last year. My success when it comes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development of other home industries and in the meantime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difficulty will be solved because the vast mass of our troubles </w:t>
      </w:r>
      <w:r>
        <w:rPr>
          <w:rFonts w:ascii="Times" w:hAnsi="Times" w:eastAsia="Times"/>
          <w:b w:val="0"/>
          <w:i w:val="0"/>
          <w:color w:val="000000"/>
          <w:sz w:val="22"/>
        </w:rPr>
        <w:t>proceeds from enforced idleness.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 be cured by those who understand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themselves. You saw the squabble that arose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Mahasabha. But untouchability is going in spite of all opposition,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fast. It has degraded Indian humanity. The “untouchables”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if less than beasts. Their very shadow defiles,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am as strong, or stronger, in denouncing untouchability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denouncing British methods imposed on India.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is more insufferable than British rule. If Hinduism hugs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then Hinduism is dead and gone, in spite of the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Upanishads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—as pure as crystal.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teaching worth if their practice denies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the young men be doing better service to the country if,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fighting for political advantage, they effaced themselves, went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villages, and gave their lives to the people?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Surely. But that is a counsel of perfection.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that we have received in the Universities has made us clerks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platform orators. I never heard the word spinning-wheel in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days. I never had any teacher, Indian or English, who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to the villages. All their teaching was to aspire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To them the I.C.S. was almost a heaven-born thing,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worldly ambition was to become a member of Council.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told I must go to the Council, to tell the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the people and debate them on the floor of the House.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says “Go to the villages”. That movement has come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 teaching in schools. our young people have become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Indianized. They are unaccustomed to the life of the villages.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live in insanitary conditions. If you won’t take the spade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shovel in your own hands, you will die a miserable death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and infecion. I have lost some of my own workers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 although they knew the laws of health. The movement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villages has come but it is slow.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desire is to destroy the present system of government but </w:t>
      </w:r>
      <w:r>
        <w:rPr>
          <w:rFonts w:ascii="Times" w:hAnsi="Times" w:eastAsia="Times"/>
          <w:b w:val="0"/>
          <w:i w:val="0"/>
          <w:color w:val="000000"/>
          <w:sz w:val="22"/>
        </w:rPr>
        <w:t>not to drive away the British people. I do not mean to say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meant to do me harm. But self-deception is the most horrible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of which human nature is capable. And the bayonet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yet remains in some shape. I have rechristened it Dyerism.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 the Briton utterly gone except as he remains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employee, in India’s pay. For this he might as well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Frenchman, a German, or a Chinaman. The Briton has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qualities—because the is a human being. I would say the same of an </w:t>
      </w:r>
      <w:r>
        <w:rPr>
          <w:rFonts w:ascii="Times" w:hAnsi="Times" w:eastAsia="Times"/>
          <w:b w:val="0"/>
          <w:i w:val="0"/>
          <w:color w:val="000000"/>
          <w:sz w:val="22"/>
        </w:rPr>
        <w:t>Arab or a Negro from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“Am I not afraid, once the British have gone, of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strife? Of the hordes of Afghanistan?” Yes, but these are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welcome. We are fighting today, but fighting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 daggers are simply concealed. When the Wars of the Roses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on, if the European powers had intervened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>peace, where would Britian be today?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12445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B. C.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 glad that you are at last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beginning with the Memorial Hospital. The date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happily chosen.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wish Basanti Devi many returns of the day and tell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wanted for many a year to come, if only in order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which was so dear to her husband’s heart a thorough success.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be with you at the opening ceremony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reason you know I may not do. All my best wishes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on the opening 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94" w:lineRule="exact" w:before="7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March 21, birthday of Basanti Devi, was the date for the opening ceremony </w:t>
      </w:r>
      <w:r>
        <w:rPr>
          <w:rFonts w:ascii="Times" w:hAnsi="Times" w:eastAsia="Times"/>
          <w:b w:val="0"/>
          <w:i w:val="0"/>
          <w:color w:val="000000"/>
          <w:sz w:val="18"/>
        </w:rPr>
        <w:t>of Chittaranjan Seva Sadan by Rabindranath Tagore.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 LETTER TO DR. SATYAPAL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message for ‘Phulwari’.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the brave Sikhs put their house in order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their bravery the better it is for them and India. Bravery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never complex. It is dignified, never shoddy. It is noble,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It is ever forgiving, never revengeful. It ever sheds its protective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 about it, never strikes wherever it goes. It is a guarantee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of war. It is an epitome of concord, never spells discord.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Sikhs satisfy all these tests? If not, it is time they did. For,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pledged to free not merely the Punjab Gurudwaras but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Indian Gurudwara of swaraj.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ATYAPAL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BURRA SATYANARAYANA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you well and I have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recollections of my visit to your place. Please tell the friend in Burma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I took the arsenic and iron injections, I retain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 have expressed in my writings about drugs and doctors.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to hold an ideal and another thing to live up to it.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friends insinuate that I am no longer master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body, that they and others are as much interested in it as I 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specious reasoning make me believe that I am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up-keep of the body and thus entitled to pamper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friends like the one in Burma rightly find an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ideal I have professed and the practice that I am now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“thieves” which appears to be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6" w:lineRule="exact" w:before="2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following. Tell the friend in Burma therefore that until he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like me, he must rigidly adhere to the resolution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drugs and invite doctors and if he keeps to that narrow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 it will be well with him. Tell him also in secret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yielded to the blandishments of friends, I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30 grains of quinine in doses of 5 grains or even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days and not more than 5 injections of arsenic and iron one </w:t>
      </w:r>
      <w:r>
        <w:rPr>
          <w:rFonts w:ascii="Times" w:hAnsi="Times" w:eastAsia="Times"/>
          <w:b w:val="0"/>
          <w:i w:val="0"/>
          <w:color w:val="000000"/>
          <w:sz w:val="22"/>
        </w:rPr>
        <w:t>per week.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afriad you are indulging in a vain hope that I shall fill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blank after “But now!” I cannot do so until I see khadi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universal. Its success to that extent is the only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 people having understood the secret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When that event happens, I should be quite ready to fill in the blank.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ATYANARAYANA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URMILA DEVI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heart-rending letter. It seems you will never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troubles. I was wondering why I had not heard from you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a long time as a letter was overdue from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evidently a prolonged stay in Kashmir. You invite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 and you hold out the temptation that you will be with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 am there. But I am not my own master in this matter.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at the present moment I am enjoying so much rest and peace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that I would like to leave it. Heat is no terror for 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it well especially as I have no active work to do but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Shankerlal Banker are my managers and I am under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to a hill station. If sea-side would answer the purpose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place better even than Puri not known at all and it is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my birthplace where I can get perfect quiet and rustic life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insolent palaces that frown upon you in Puri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sight of famine-stricken people who flock to the temple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handful of dirty rice from the pilgrims. Puri reminds me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associations it once had but of the degradation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reduced now. For, is it not now a sanatorium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who are paid with our own money to suppress our liberty?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 has no attraction for me. It makes me sad to think of it.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all the time I was there though friends had put me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place just facing the sea-side and were covering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kindness. But they had no remedy for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that I was going through as I contemplated the barracks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of those starving Oriyans and the callous indifference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moneyed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thoroughly understand the wonderful behaviour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I wish her all success in her defiance of drugs and doctors.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her courage. She will quit her body, even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describes, joyfully, i.e., even as an owner leaves his house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its use and is now about to crumble to pieces.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RMILA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A.,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19365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DINSHA M. MUNSHI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 said in the public meeting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capacity. Thereby I do not commit myself. However,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broken my promise which you mention.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 reason for [their] discontinuing your grant. I am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just to spite you. And if there is any injustice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matter, you can write to the Committee. As for a loan, I am helpless.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second address is in pencil.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a single copper which I can call my own.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INSHA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ANCHERJI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UNSHI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19869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GANGARAM CHHATRALA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GANGARAM,</w:t>
      </w:r>
    </w:p>
    <w:p>
      <w:pPr>
        <w:autoSpaceDN w:val="0"/>
        <w:tabs>
          <w:tab w:pos="550" w:val="left"/>
          <w:tab w:pos="5030" w:val="left"/>
          <w:tab w:pos="5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indicates that the residents of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belong predominantly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Kadva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they also own the houses there. If it is so,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has a right to privacy in his own residence, the Patidars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should enjoy it. The case of South Africa is different.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there is a move to ruin the local population by depriving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established rights. If I am making a mistake, if the 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tyrannizing over anyone, then your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justified.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8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HODIDAS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HHATRALA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ARIAPUR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6th and the 13th of April are never-to-be-forgotten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life. The 6th of April, 1919 witnessed an unparalleled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in which Hindus, Mussalmans and others joined freely.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too a day of freedom for the suppressed classes. That day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for true swadeshi. And it was the day when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offered civil disobedience. The spirit of mass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>mass resistance was abroad.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 April witnessed the Jallianwala massacre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Mussalman and Sikh blood mingled in one scarlet stream.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dungheap was turned in a day into a place of political pilgrimage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India. It will remain that till India lives. Since that day many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happened. Hope rose high in 1921 to be dashed seemingly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the very moment it rose to the highest point. The tide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ebbing ever since. We are passing through midnight </w:t>
      </w:r>
      <w:r>
        <w:rPr>
          <w:rFonts w:ascii="Times" w:hAnsi="Times" w:eastAsia="Times"/>
          <w:b w:val="0"/>
          <w:i w:val="0"/>
          <w:color w:val="000000"/>
          <w:sz w:val="22"/>
        </w:rPr>
        <w:t>gloom. Possibly we have not yet seen the worst.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sacred week is still our hope and therefore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it even though we are rent in twain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flouts national demands, be they ever so pressing and withal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perpetual night on God’s earth. Ours too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ending. Only we must work for it. How to celebrate the week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hartal. Not yet by civil disobedience. We cannot proclaim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unity of Hindus and non-Hindus, for we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distrust one another and seek to consolidate our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power rather through the Government favour than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forbearance and help. That question must therefore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be left to work itself out. Untouchability is slowly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dying. Khaddar alone lends itself to mass demonstration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effort. It is the platform on which all can work hand in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can be organized. Voluntary spinning can be pushed.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can be made for the All-India Das Memorial Fund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object is the promotion of the spinning-wheel and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doubt many other ways of celebrating the national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local workers to devise various ways. I can only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which millions can take part, which remind us of those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which can promote swaraj. I can think of nothing else that </w:t>
      </w:r>
      <w:r>
        <w:rPr>
          <w:rFonts w:ascii="Times" w:hAnsi="Times" w:eastAsia="Times"/>
          <w:b w:val="0"/>
          <w:i w:val="0"/>
          <w:color w:val="000000"/>
          <w:sz w:val="22"/>
        </w:rPr>
        <w:t>satisfies all the conditions so well as the spinning-whell.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Oh, that we can do one thing truly and well! It will rstore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it will give us a strength that can carry all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spinning-wheel is the one thing which men, women,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of all classes and religions can work. It is the one thing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link between the rich and the poor and it is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bring a ray of sunshine into the dark and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dungeon of the half-starved peasantry. Let those who have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work to make khaddar more popular during the national week.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circular letter of the Joint Secretary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asking various Municipalities and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to supply him with the progress made by hand-spinning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schools, three letters have been so far received. One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Chairman, School Board, Ahmedabad Municipality. It is stated that: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experts to train up spinning teachers for Municipal Girls’ Schools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employed last year. The teachers underwent training for 6 months and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now intended to introduce spinning as a compulsory subject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Girls’ School.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Vice-Chairman of the Shahabad District Board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primary schools had spinning introduced in 1925.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selected schools had special training in spinning and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were supplied to each school. 139 boys of ages varying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to 15 are now receiving instruction. The letter adds that “the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hitherto poor but better results are expected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now become more systematized”. The Board had spent up </w:t>
      </w:r>
      <w:r>
        <w:rPr>
          <w:rFonts w:ascii="Times" w:hAnsi="Times" w:eastAsia="Times"/>
          <w:b w:val="0"/>
          <w:i w:val="0"/>
          <w:color w:val="000000"/>
          <w:sz w:val="22"/>
        </w:rPr>
        <w:t>to 31st January last Rs. 274 out of Rs. 1,000 specially granted.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letter of the District Board of Basti: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 boys spin regularly. 15 charkhas are at work. The average daily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output is only one </w:t>
      </w:r>
      <w:r>
        <w:rPr>
          <w:rFonts w:ascii="Times" w:hAnsi="Times" w:eastAsia="Times"/>
          <w:b w:val="0"/>
          <w:i/>
          <w:color w:val="000000"/>
          <w:sz w:val="18"/>
        </w:rPr>
        <w:t>chatak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(5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); the yarn has been used for weaving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two have been completed and they are used in the school. Monthly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expense is Rs. 20, being the salary of the teacher. The materials have cost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now Rs. 81-2-0.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 other school Boards, if they have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their curricula, will furnish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progress spinning might have made in their schools.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remarked in these pages that experience has shown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shcool spinning,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most convenient and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implement for spinning. The teachers, for one thing,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control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spinning of hundreds of boys and girls at a </w:t>
      </w:r>
      <w:r>
        <w:rPr>
          <w:rFonts w:ascii="Times" w:hAnsi="Times" w:eastAsia="Times"/>
          <w:b w:val="0"/>
          <w:i w:val="0"/>
          <w:color w:val="000000"/>
          <w:sz w:val="22"/>
        </w:rPr>
        <w:t>time. This is impossible with the spinning-wheel.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NGENIOUS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UGGESTION</w:t>
      </w:r>
    </w:p>
    <w:p>
      <w:pPr>
        <w:autoSpaceDN w:val="0"/>
        <w:autoSpaceDE w:val="0"/>
        <w:widowControl/>
        <w:spacing w:line="260" w:lineRule="exact" w:before="86" w:after="14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letter from a satyagrahi prisoner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four years’ experience of prison life. On his discharge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give me his experiences. In some respects his description is </w:t>
      </w:r>
      <w:r>
        <w:rPr>
          <w:rFonts w:ascii="Times" w:hAnsi="Times" w:eastAsia="Times"/>
          <w:b w:val="0"/>
          <w:i w:val="0"/>
          <w:color w:val="000000"/>
          <w:sz w:val="22"/>
        </w:rPr>
        <w:t>original. Instead of telling me all about the tyranny of the authorities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408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Carpets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hardships of jail life he has given me the results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introspection. I cull from his letter the following two paragraphs: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I think that every student after he finishes his studies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perforce be sent to jail for six months at least. This, in my opinion, would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good to our boys than the Continental tour does to English boys.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very difficult these days, but we can have easily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fruits of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our boys if we put them in jail just before they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During six months, shut out from the world out-side, they will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digest what they have acquired in their schools and colleges and they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quiet to think seriously what use they should make of their attainments.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given to everybody outside the jail to think seriously; most of us live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hand to mouth as regards thought and action; our work is mostly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impulse rather than thought. Why not let each of us go every year to jail,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month, and review the work done during the past year and prospect of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the ensuing year?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aspect of the jail life that drew my special attention was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prisoners could live so cleanly, so economically, and so simply.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corruption and the forced nature of confinement in prisons,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could stand as models for our village and town folk who have to </w:t>
      </w:r>
      <w:r>
        <w:rPr>
          <w:rFonts w:ascii="Times" w:hAnsi="Times" w:eastAsia="Times"/>
          <w:b w:val="0"/>
          <w:i w:val="0"/>
          <w:color w:val="000000"/>
          <w:sz w:val="18"/>
        </w:rPr>
        <w:t>live on small wages.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from my point of view much left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sanitation in the prisons of India, I can corroborate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by my correspondent. Prison sanitation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sanitation of our villages. In fact, it is want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regretfully observes in the villages, no matter in what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visits them. Simialarly, simplicity of the jail dietary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commendable and if the middle classes were to simplify their diet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an enormous saving in their wealth and heatlh.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that the youth of the country should pass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the jails before embarking upon life and after finishing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scholastic career is certainly attractive, but how is it to be carried 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 revival of civil disobedience gives the students a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imprisonment, the only way for them to reproduce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is to bury themselves for a season at least in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live the simple life of the villages minus their insanitation.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their own scavengers, as to an extent every prisoner must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ESPONDENT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share with the reader my correspondent’s optimism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giving me his reflections upon the present condition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India. He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“the things as I see them now”, I am glad I do not feel as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disappointed as many of my friends do. I do not feel that non-co-operation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failed or that we have seen its last. I still believe that India will get swaraj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near future and that the final victory is to be achieved through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revolution. We may have to change our programme, but the salvation is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through that source alone. I believe that the victory is to come to us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near future. By near future, I do not mean one year, nor even five years,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 less than ten years, because, I find the heart of the people still sound.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wrong is with those who have to give lead to the people. It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educated classes to whom the common people generally look for guidance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gone astray. If they could again realize their responsibilities, the masses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follow their footsteps as surely as the magnet follows the poles.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if all non-co-operators were to share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faith in non-co-operation and civil disobedience!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runs may see that though non-co-operation has not brought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the tangible sense that the people undestand,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revolutionized our political aspect; has brought into being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which in my opinion nothing else could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doubt about it that whenever freedom comes,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some application of non-co-operation including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For, inspite of whatever may be said to the contrary,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violence has no following worth the name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masses, and no method for the attainment of swaraj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succeed unless the masses also adopt it. If the definiton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includes the freedom not of a certain number of individuals or </w:t>
      </w:r>
      <w:r>
        <w:rPr>
          <w:rFonts w:ascii="Times" w:hAnsi="Times" w:eastAsia="Times"/>
          <w:b w:val="0"/>
          <w:i w:val="0"/>
          <w:color w:val="000000"/>
          <w:sz w:val="22"/>
        </w:rPr>
        <w:t>certain classes but of the whole of the masses of India, only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all that it means can regulate that mass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absolutely necessary for democratic swaraj. Only non-violent,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constructive, methods will weld the masses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them with a national purpose and give them the desire and 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achieve and defend national freedom.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favours me with his views on khaddar also. </w:t>
      </w: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attach great importance to charkha and khaddar, but sorry I do not feel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hopeful about them. And while I attach much importance to khaddar I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attach as much importance to its political value as people generally used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in 1921. I do not believe that English people rule India only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Lancashire. Other considerations play an equally important part.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invitation to Lord Reading to use khaddar has still further reduced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political value this item of the non-co-operation programme had before.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the correspondent grants the economic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venture to suggest to him and to those who think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political value springs from its economic value. A starving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first of satisfying his hunger before anything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incident of a disciplined sage like Vishwamitra,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austerities have hardly been matched, stooping even to steal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when he was famishing, shows the stress under which a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labours. He will sell his liberty and all for the sake of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morsel of food. Sailors struggling for want of food in mid-ocean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to resort to cannibalism in order to satisfy their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position of millions of the people of India.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God, and all such words are merely letters put together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meaning. They jar upon them. They will extend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any person who comes to them with a morsel of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want to give these people a sense of freedom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them with work which they can easily do in their desolate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which would give them at least the barest living.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by the spinning-wheel. And when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and are able to support themselves, we are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them about freedem, about Congress etc. Those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them work and means of getting a crust of bread will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deliverers and will be also the people who will make them hunger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liberty. Hence the political value of the spinning-wheel, apart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abilityto displace foreign cloth and thus remove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in the way of Englishmen to hold India even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repeat the Jallianwala massacre times without number.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khaddar lose its political value because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to adopt it? Surely we have no quarrel with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such. The method of non-co-operation is a method of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Englishmen to thinking in terms of India. If they will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dearest aspirations; if they will make common cause with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khaddar; co-operate with us in making India dry and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frightful military expenditure and are prepared to remain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not on the strength of their bayonets but on that of our goodwill;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be welcome co-workers in common cause?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to Englishmen to adopt khaddar and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enhances their political value, while at the same time it robs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trace of suspicion that there is in them any antagonism to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 as such.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18-3-1926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A DULL DIALOGUE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continuation of “Buy Khadi with the Difference”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11th February. The heading has been chosen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Rajagopalachari. But the reader must judge for himself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 is dull or interesting.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18-3-1926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DIFFERENCE IN DEGREE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office-bearers of the Glasgow Indian Union have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bringing to light the disabilities that have been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Indian residents in Glasgow. I take the following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 Secretary on 18th March, 1925, issued the order a copy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enclosed, directing the registration of “Alien Seamen”. This order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applicable to Glasgow and District in Janu- ary of this year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authorities here acting under the instruction of the Home Office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arbitrarily registered as Aliens the individuals whose names and addresses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the accompanying list. These individuals have all been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country for periods of from three to fourteen years; they were born in India—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in the Punjab—and are British subjects. Many of them 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here during the War and are still employed as laboureres, others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pedlars and in isolated cases as seamen. They have all been quite peaceful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law-abiding citizens. It is the intention of the Home Secretary to register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as “Alien Seamen” which they certainly are not, and it is very significant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identity books that have been issued to them their nationality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birth-place are left blank. We, Indians, consider that this action of the Home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is the culmination of general policy of systematic exclusion of 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developed in recent years. All Indians have on the ground of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nationality been refused admission to certain picture houses and some 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these introductory remarks was published a further very interesting </w:t>
      </w:r>
      <w:r>
        <w:rPr>
          <w:rFonts w:ascii="Times" w:hAnsi="Times" w:eastAsia="Times"/>
          <w:b w:val="0"/>
          <w:i w:val="0"/>
          <w:color w:val="000000"/>
          <w:sz w:val="18"/>
        </w:rPr>
        <w:t>dialogue on spinning and khadi work by C Rajagopalachari.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places of entertainment in Glasgow, “the most liberal city in Scotland”—an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eloquent evidence of the gratitude of the people of this country for signal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services rendered by Indians during Britain’s time of greatest affliction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crisis recorded in the annals of history.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letter is the text of the order issued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 of the Home Secretary. It is called special restriction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Alien Seamen” order. The order refers to 63 men.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Mussalmans with the possible exception of one name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like a Hindu name. The majority of them are described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pedlars; only two are described as seamen. The districts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are Mirpur and Jullundur principally. All without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Punjab. Why these men should be called coloured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Asiatic, it is difficult to guess. It is still more difficult to say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considered as aliens when they are manifestly British subjects.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itself that this registration implies,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understand. It is the same thing as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difference is in degree and I doubt not that if a much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settle in the British Isles there will be a panic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followed by legislation. Not very long ago one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Chinese washermen were almost lynched in Liverpool.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 better in America. I printed only the other day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a letter from an Indian student in that Continent.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 visit from an America-returned student. He is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speaking faultless English, having subdued manners. 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painful picture of American prejudice against colour and left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it was on the increase. The question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agitating South Africa is not a local one but it is a tremendous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Whilst Asiatic races are held under subjection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their own welfare, it is easy enough to treat them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treated, whether in England or in America or in Africa;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in their own homes as in China and in India.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long remain asleep. One can but hope therefore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may not lead to making confusion worse confounded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the racial bitterness already existing. There is however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avoiding the catastrophe unless the spirit of exploitation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dominates the nations of the West is transmuted into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helpful service, or unless the Asiatic and the African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cannot be exploited without their 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>to a large extent voluntary, and thus understanding, withdraw such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Take the present instance itself. These brave Punjabis need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up with the insult of submission to the racial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sought to be imposed upon them. They need not stay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unwelcome visitors, or if they must stay, they need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humiliating treatment and they should suffer the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the shape of imprisonment. It is often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against whom discrimination is made are in some measure,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slight, responsible for it. If such is the case with the Punjabis,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remove every such excuse so that their cause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above reproach. If man, no matter what pigment he wears,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his status, he will discover that it is possible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erect even before a whole world in opposition.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passing I would like to draw the attention of the framers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letter from which I have quoted, that whilst it is brief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admirable, it jars by reason of the emphasis laid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upon “signal services rendered by Indians during Britain’s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greatest affliction and crisis recorded in the annals of </w:t>
      </w:r>
      <w:r>
        <w:rPr>
          <w:rFonts w:ascii="Times" w:hAnsi="Times" w:eastAsia="Times"/>
          <w:b w:val="0"/>
          <w:i w:val="0"/>
          <w:color w:val="000000"/>
          <w:sz w:val="22"/>
        </w:rPr>
        <w:t>history”.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India rendered willing service at the time of the War, its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diminished by demanding gratitude, for it was rendered as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“duty will be merit when debt becomes a donation.”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that the service was not willingly rendered. Force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of it was a po-tent consideration that prompted it.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prudential restraint of Eng-lishmen that they do not every time,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these services, retort that we rendered them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when officials on tour in the Indian villages impress labour.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were forced out of their homes in the Punjab to serve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War have little cause to be proud of their service,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evoke the gratitude of the British Government. The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Sir Michael O’Dwyer who demanded and got his quota of </w:t>
      </w:r>
      <w:r>
        <w:rPr>
          <w:rFonts w:ascii="Times" w:hAnsi="Times" w:eastAsia="Times"/>
          <w:b w:val="0"/>
          <w:i w:val="0"/>
          <w:color w:val="000000"/>
          <w:sz w:val="22"/>
        </w:rPr>
        <w:t>recruits, cost what it might, from every district of the Punjab.</w:t>
      </w:r>
    </w:p>
    <w:p>
      <w:pPr>
        <w:autoSpaceDN w:val="0"/>
        <w:autoSpaceDE w:val="0"/>
        <w:widowControl/>
        <w:spacing w:line="294" w:lineRule="exact" w:before="126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18-3-1926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Forced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DR. JOACHIM HENRY REINHOLD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pleases me to find that you have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writings. You are at liberty to translate any of the writings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German and French translations to be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there is also an English edition published by Messrs S. </w:t>
      </w:r>
      <w:r>
        <w:rPr>
          <w:rFonts w:ascii="Times" w:hAnsi="Times" w:eastAsia="Times"/>
          <w:b w:val="0"/>
          <w:i w:val="0"/>
          <w:color w:val="000000"/>
          <w:sz w:val="22"/>
        </w:rPr>
        <w:t>Ganesan, Pycrofts Road, Triplicane, Madras.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OACHIM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EINHOLD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ARSAW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OLAND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C. RAJAGOPALACHARI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correspondence between Kelappan and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your difficulties. You will please tell me whatever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shoulder. Your central work is to develop theAshram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established, everything else is subsidiary. If, therefore,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as coming to a decision on matters I may refer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supervising such institutions that may be established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you may give are beyond your strength,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so, but if you can handle these things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disturbing the central work I like you to do, advise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Kelappan as to this letter and the previous 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 want you to advise me regarding the undisposed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 Flood Relief Fund. Mathuradas has a respectable sum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and so have I. What do you want done? We must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decision. The different funds can be amalgamated and a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for the development of spinning and khaddar in the areas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affected by flood. Other areas that are subjected to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and floods may also be included in the trust.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other suggestions to make.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Kumar also. I have not replied to him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before you tell me whether you can shoulder these </w:t>
      </w:r>
      <w:r>
        <w:rPr>
          <w:rFonts w:ascii="Times" w:hAnsi="Times" w:eastAsia="Times"/>
          <w:b w:val="0"/>
          <w:i w:val="0"/>
          <w:color w:val="000000"/>
          <w:sz w:val="22"/>
        </w:rPr>
        <w:t>burdens or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1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 3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19366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KISHORELAL MASHRUWALA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wanted to write to you when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I have been worried since you wrote to me about the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my constant desire that you should reach Deolali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promptly gone through the article which you had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regarding the question of monkeys. In the article, as in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offered no final solution of the problem. What we want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solution which is perfectly consistent with religion. Of course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implemented in course of time. How can we get over age-old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unless we have very grave reasons? But we face now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aspect of the problem. Let us not forget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promo-ting the multiplication of monkeys and now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witness to their destruction; (1) Englishmen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monkeys that visit their neighbourhood, and (2)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 to foreign countries of live specimens for experiments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alive. And the third inconsistency is that we feel a secret joy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their number due to these two causes. What can we do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If we can free ourselves from the sin of destroying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monkeys, it is perhaps our duty to do so; or as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it may be our duty to remain passive witnesses to it.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obligation towards the society of which one is a member?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monkey problem will cover that of the pigeons.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we are deliberately promoting the breeding of pigeons. The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modern institution. I do not think it functions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compassion. It is like swallowing a camel and straining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gnat. At the moment I am examining non-violence as a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come to believe that, in the case of monkeys and the like,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attitude is governed solely by tradition; we pay no attention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seems, to their well-being. There is another question arising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In the event of violence to one’s person, where may a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aspirant draw the line?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all this for you to think over at leisure. I am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your answers. First think over them yourself, then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know what conclusions you reach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these deliberations.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MAUD CHEESMAN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2nd letter is before me. How nice! The choice before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dictate or if I want to write to postpone writing indefinitely.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therefore dictating. My right hand requires rest. I can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left but it takes time.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reminds me of the long and delightful walks we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in London in those old days. Please tell Mater I do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her and the treats she used to give me under her roof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whose memories I have just recalled. I expect your next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tell me that you are quite yourself again and entirely restored.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said nothing in my letter about Mrs. Gandhi it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that she was with me quite well and helping 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judicial or other separation between us if only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permissible according to my code of ethics let alone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helping me in the spinning-wheel work. None of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Harilal is married. Ramdas was betrothed the other 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married next year. So far as he knows his mind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he does not want to be for two years.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Kedarnath Kulkarni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Henry that if he has his copy of his collation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texts of the English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him to send it to me by registered post.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mislaid the copy that he gave me. I badly want therefore his </w:t>
      </w:r>
      <w:r>
        <w:rPr>
          <w:rFonts w:ascii="Times" w:hAnsi="Times" w:eastAsia="Times"/>
          <w:b w:val="0"/>
          <w:i w:val="0"/>
          <w:color w:val="000000"/>
          <w:sz w:val="22"/>
        </w:rPr>
        <w:t>copy. I shall get it copied and return 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HEESMAN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C,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HORNEY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UNNERSBURY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4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12447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need not be sorry. Having done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your ability, no more is necessary. I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Dwarka and other places, but it does not follow that none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such faith. There is nothing wrong in visiting such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with a clear conscience. So I suggested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wife and others to Dwarkaji. The final place of pilgrimage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one’s own pure heart. Recitation of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your mental agony.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may we regard as untouchables? It is very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anyone as untouchable by birth. He who has faith in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pure in body—what is the harm in his entering a temple?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clear yourself of the blemish of untouchability. It is not proper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uphold untouchability.</w:t>
      </w:r>
    </w:p>
    <w:p>
      <w:pPr>
        <w:autoSpaceDN w:val="0"/>
        <w:autoSpaceDE w:val="0"/>
        <w:widowControl/>
        <w:spacing w:line="220" w:lineRule="exact" w:before="12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DDRESS</w:t>
      </w:r>
      <w:r>
        <w:rPr>
          <w:rFonts w:ascii="Times" w:hAnsi="Times" w:eastAsia="Times"/>
          <w:b w:val="0"/>
          <w:i w:val="0"/>
          <w:color w:val="000000"/>
          <w:sz w:val="20"/>
        </w:rPr>
        <w:t>: D</w:t>
      </w:r>
      <w:r>
        <w:rPr>
          <w:rFonts w:ascii="Times" w:hAnsi="Times" w:eastAsia="Times"/>
          <w:b w:val="0"/>
          <w:i w:val="0"/>
          <w:color w:val="000000"/>
          <w:sz w:val="18"/>
        </w:rPr>
        <w:t>HULIA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UMRAOSINGH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UMRAOSINGHJI,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no money to offer you, and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is not in my field.</w:t>
      </w:r>
    </w:p>
    <w:p>
      <w:pPr>
        <w:autoSpaceDN w:val="0"/>
        <w:autoSpaceDE w:val="0"/>
        <w:widowControl/>
        <w:spacing w:line="220" w:lineRule="exact" w:before="86" w:after="0"/>
        <w:ind w:left="0" w:right="7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19875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PUNJA SHRAVAN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2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March 19, 1926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PUNJA SHRAVAN,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convince you I have no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Shivji? Nor do I regard myself as prejudiced. I am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mistake, admit it and make necessary amends, but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someone else for that matter should point it out to me. Bhai Shivji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himself responsible for whatever opinion I have formed.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inquiries about him that was out of my love for him and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too. I admit I had no right to do so if he would not agree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the proposal for arbitration come from me. I had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any person of Shivji’s choice who could convince me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in some way. If ultimately an arbitration comes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at Shivji’s instance. If it is delayed, that again is due to him,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due to Bhai Mavji. When the arbitration starts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your letter to them. I shall not with- hold anything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arbitrators. This I promise. I admire your devotion to Shivji,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appreciate your feelings. Believe me I am pained at your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I possibly force out of my mind something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deeply convinced?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GIRDHARLAL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GIRDHARLAL,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consolation is that there are at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quite a few people in the world who are similarly situated.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 our environment rather than yourself that is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inability to put your spare time to good use.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yourself to it thinking it God’s will. On the contrary,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cultivate the strength to stand against the environment.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do not see anything wrong in your being happy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abandoning yourself to futile laments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helpless.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There is nothing to regret if you cannot earn money.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fail to uphold your dharma that is a matter of regret;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>not it is upheld is for you to decide.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is a serious blunder to believe that nocturnal discharge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harmful than intercourse. Both cause debility and often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causes more. But we fail to see the harm in intercourse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conventional approval, and since a night discharge upsets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tend to magnify the harm. I suppose you know that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sexual intercourse one may suffer from nocturnal discharge.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you admit the merit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it, stick to it without grieving over discharges which occur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continued efforts to contrary. After you have practi sed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time you will gain control over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it will take, one cannot say, because everyone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time; one takes more or less time according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Some never obtain control over their thoughts; yet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certain fruit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observed in practice,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come to possess a physique which can check the mind with ease.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In my opinion husband and wife do not have to obtain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consent for practising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desirable if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each other to attain it, it is quite proper also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co-operation. But whether or not one gets the other’s consent, </w:t>
      </w:r>
      <w:r>
        <w:rPr>
          <w:rFonts w:ascii="Times" w:hAnsi="Times" w:eastAsia="Times"/>
          <w:b w:val="0"/>
          <w:i w:val="0"/>
          <w:color w:val="000000"/>
          <w:sz w:val="22"/>
        </w:rPr>
        <w:t>one who desires it should practise it and benefit from it. Mutual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is essential for intercourse, but no consent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abstention. A man who has intercourse with his wife without her </w:t>
      </w:r>
      <w:r>
        <w:rPr>
          <w:rFonts w:ascii="Times" w:hAnsi="Times" w:eastAsia="Times"/>
          <w:b w:val="0"/>
          <w:i w:val="0"/>
          <w:color w:val="000000"/>
          <w:sz w:val="22"/>
        </w:rPr>
        <w:t>consent is guilty of rape. He violates the law of God as well as man.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 LETTER TO PARASRAM MEHROTRA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SHARM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PARASRAM,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Never mind if the post at the Vidyapith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up. Even if you are late the other post will not be filled 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even after finishing the work there. It is good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typewriting.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9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ARASRAM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‘S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TREEDARPAN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ARYALAYA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AWNPORE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(U. P.)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4961. Courtesy: Parasram Mehrotra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NALINI R. SARKAR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late than never. Your welcome letter with details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received. Dr. Bidhan anticipated you and sent me a brief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filled in the details. I sent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Dr. </w:t>
      </w:r>
      <w:r>
        <w:rPr>
          <w:rFonts w:ascii="Times" w:hAnsi="Times" w:eastAsia="Times"/>
          <w:b w:val="0"/>
          <w:i w:val="0"/>
          <w:color w:val="000000"/>
          <w:sz w:val="22"/>
        </w:rPr>
        <w:t>Bidhan’s letter. I need not therefore repeat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grow day to day. Is there now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B. C. Roy”, 17-3-1926.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Chittaranjan Seva Sadan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40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about operating upon the funds in the hands of Sir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Nath?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ALINI </w:t>
      </w:r>
      <w:r>
        <w:rPr>
          <w:rFonts w:ascii="Times" w:hAnsi="Times" w:eastAsia="Times"/>
          <w:b w:val="0"/>
          <w:i w:val="0"/>
          <w:color w:val="000000"/>
          <w:sz w:val="20"/>
        </w:rPr>
        <w:t>R.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6-A,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804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714"/>
        <w:ind w:left="144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804" w:space="0"/>
            <w:col w:w="271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10702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LAJPAT RAI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not acknowledge receipt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yours which I hope you duly received. I have been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acknowledgment in order to make myself sure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breach of confidence in showing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Somehow or other my mental framework will not accommo-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an European visit for the mere purpose of giving me rest.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many such places in and about India. Ceylon or Burma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if not Kashmir, as a matter of fact nothing will delight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to go to Kashmir or some inaccessible hill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If, therefore, I go to Finland, it would have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inducement. Coming in close touch with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is undoubtedly attractive. Hence, it was that instead of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as in the case of America, I gave an in-decisive answer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Finland invitation. Since then it has not materialized any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invitation is repeated, I shall deal with it on merits. But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there is no need for the change and rest as in your case. What </w:t>
      </w:r>
      <w:r>
        <w:rPr>
          <w:rFonts w:ascii="Times" w:hAnsi="Times" w:eastAsia="Times"/>
          <w:b w:val="0"/>
          <w:i w:val="0"/>
          <w:color w:val="000000"/>
          <w:sz w:val="22"/>
        </w:rPr>
        <w:t>shall I do if friends will exaggerate?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 do go to Finland, I would certainly be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as guide, friend and philosopher. For, I know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except London and a few sea-side places in England and Paris </w:t>
      </w:r>
      <w:r>
        <w:rPr>
          <w:rFonts w:ascii="Times" w:hAnsi="Times" w:eastAsia="Times"/>
          <w:b w:val="0"/>
          <w:i w:val="0"/>
          <w:color w:val="000000"/>
          <w:sz w:val="22"/>
        </w:rPr>
        <w:t>whereas you have wandered all the world over.</w:t>
      </w:r>
    </w:p>
    <w:p>
      <w:pPr>
        <w:autoSpaceDN w:val="0"/>
        <w:autoSpaceDE w:val="0"/>
        <w:widowControl/>
        <w:spacing w:line="294" w:lineRule="exact" w:before="0" w:after="4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are you supposed to leave?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 w:num="2" w:equalWidth="0">
            <w:col w:w="3434" w:space="0"/>
            <w:col w:w="308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674"/>
        <w:ind w:left="1728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58" w:left="1440" w:header="720" w:footer="720" w:gutter="0"/>
          <w:cols w:num="2" w:equalWidth="0">
            <w:col w:w="3434" w:space="0"/>
            <w:col w:w="3084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1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S.N. 11339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C. RAMALINGA REDDY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March, 20,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in replying to your letter to be able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handwritten note but it was not to be. Day after day I have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my reply to find time for writing but the right hand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rest and left-hand writing somewhat tedious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pressed for time, in order not to delay acknowledging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any longer, I am resorting to dictation.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you in your difficulty, but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who can resist the pressing storm? All therefore one can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in the new situation no Non-co-operators may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They will acquit themselves with credit to the country.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if you are able to retain khaddar and pervade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around you with the mentality for which khaddar stands.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AMALINGA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EDDY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HITTOOR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19367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say you like khaddar for a blouse;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now take to khadi saris also. How can a patriotic person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taste for foreign cloth? If we love our country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liking for indigenous goods. O ne who dislikes cloth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Indian from his homespun yarn, how can such a one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 true child of this land? I expect to hear from you next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foreign cloth and have taken to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khaddar.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DHANJI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DHANJI,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read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Gangaswarup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Bhaishri Lakshmidas. What I wrote about Behn Moti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Bhai Lakshmidas before it was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of them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practice of giving away a daughter for some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unknown in the Bhatia community. But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Bhatia family gives away their daughters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If receiving a consideration is a general practice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 am guilty of exaggeration. You might be aware that,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not easily available, many Bhatias get them from Hardwar.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 a payment has to be made. Recently I came across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a respectable family getting a girl from Hardwar.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paid for. This is a family with some education. We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intolerant of criticism, i.e., whether of persons or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 should change our attitude and be glad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point out our shortcomings, whether in good faith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Since my return home I have of course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Bhatias, all of whom informed me about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brides and other practices. But if you still think that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mistake, do write to me again. I do not at all like to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individual or a community, whether native or foreign, 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and much less to dwell upon such faults. I am eager to adore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But it is not proper to shut our eyes or ears to failings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manifest and resounding. Therefore, I speak about them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with all possible restraint.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wedding is no doubt an auspicious occasion but music, fun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like, far from enhancing, reduce its sanctity.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blissful. An auspicious occasion brings bliss only if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religious significance and act upon it. Tulsidasji has not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weddings with a view to setting models for imitation. His object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marriages but to propound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While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poetry he has incidentally described popular practices.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not of its letter but of its spirit. </w:t>
      </w:r>
      <w:r>
        <w:rPr>
          <w:rFonts w:ascii="Times" w:hAnsi="Times" w:eastAsia="Times"/>
          <w:b w:val="0"/>
          <w:i w:val="0"/>
          <w:color w:val="000000"/>
          <w:sz w:val="22"/>
        </w:rPr>
        <w:t>Tulsidasji writes about many other things which we have ceased to</w:t>
      </w:r>
    </w:p>
    <w:p>
      <w:pPr>
        <w:autoSpaceDN w:val="0"/>
        <w:autoSpaceDE w:val="0"/>
        <w:widowControl/>
        <w:spacing w:line="220" w:lineRule="exact" w:before="308" w:after="0"/>
        <w:ind w:left="432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honorific prefixed to the name of a widow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“With Bare Religious Rites”, 7-3-1926.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observe, in fact we cannot. He describes only contemporary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manners. But our worldly experience now is much wider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Tulsidasji’s. And we can become true devotees of Tulsidas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assimilate his religious approach and with the advantage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experience, we introduce such changes in our social life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demand. Tulsidas, for instance, says that woman only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spanking. Now, do we believe this today? Marriage is intended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cultivate restraint and therefore, we should recall this implication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from time to time. We omit to do this and so adultery,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and the like are now on the increase. Marriage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mere gratification of animal desires. Thinking deeply over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we ought to get out of this state of things.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Sud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March 20, 1926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a letter, and then tried to withdraw it, but in vain.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with your letter as much as Swami did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you. You have been paid in your own coin. I found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rather far-fetched. When the seers proclaimed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sacred and recommended it in place of meat they had in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beef-eating Hindus. They did not mean it for vegetarians.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pure only in comparison with the other impure food.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not because I regard it as sacred, on the contrary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impure; and whenever I take it I do so with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aversion, and yet I am ever afraid if I am not yielding somewhat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temptation. I have absolutely no doubt that milk cannot be 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look at it from the point of view of dharma, 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anatomy or even biochemistry. And if I could resist the temptation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some of my faculties, you will never see me taking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man’s ideal food is the ripe fruit of the forest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Nature. But I have neither adequate knowledge of chemistry, or as </w:t>
      </w:r>
      <w:r>
        <w:rPr>
          <w:rFonts w:ascii="Times" w:hAnsi="Times" w:eastAsia="Times"/>
          <w:b w:val="0"/>
          <w:i w:val="0"/>
          <w:color w:val="000000"/>
          <w:sz w:val="22"/>
        </w:rPr>
        <w:t>much self-control as I would have, nor the desired patience. I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6 which however was neither a Saturday nor the 20th of </w:t>
      </w:r>
      <w:r>
        <w:rPr>
          <w:rFonts w:ascii="Times" w:hAnsi="Times" w:eastAsia="Times"/>
          <w:b w:val="0"/>
          <w:i w:val="0"/>
          <w:color w:val="000000"/>
          <w:sz w:val="18"/>
        </w:rPr>
        <w:t>March 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hypocritical and therefore support myself with goat’s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like fasting, giving up of milk is also a possible aspect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And once I develop absolute detachment to life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stop me. If I could be stopped my detachment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give up even goat’s milk, I would just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the sanctity of milk for the people. Since I recommend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buttons made from the bones of deceased cattle, will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who do not use buttons, to use them? When I ask mechanics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 from non-butchered cattle for their machines,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me to store one or two maunds of fat in the Ashram?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we all would appreciate the purity of the fat from deceased </w:t>
      </w:r>
      <w:r>
        <w:rPr>
          <w:rFonts w:ascii="Times" w:hAnsi="Times" w:eastAsia="Times"/>
          <w:b w:val="0"/>
          <w:i w:val="0"/>
          <w:color w:val="000000"/>
          <w:sz w:val="22"/>
        </w:rPr>
        <w:t>cattle in preference to that of the butchered ones.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were to feel that I cannot fully uphold the vow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by giving up cow’s milk I would rather give up the vow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would no more deserve that status.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still find any defect in this do write to me.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delusion to give up cow’s and buffalo’s milk you ought to try </w:t>
      </w:r>
      <w:r>
        <w:rPr>
          <w:rFonts w:ascii="Times" w:hAnsi="Times" w:eastAsia="Times"/>
          <w:b w:val="0"/>
          <w:i w:val="0"/>
          <w:color w:val="000000"/>
          <w:sz w:val="22"/>
        </w:rPr>
        <w:t>and save me from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has been decided that I should go to Mussoorie.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you come there, everything will be ready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there, just the same.</w:t>
      </w:r>
    </w:p>
    <w:p>
      <w:pPr>
        <w:autoSpaceDN w:val="0"/>
        <w:autoSpaceDE w:val="0"/>
        <w:widowControl/>
        <w:spacing w:line="240" w:lineRule="exact" w:before="68" w:after="2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176"/>
        <w:gridCol w:w="2176"/>
        <w:gridCol w:w="2176"/>
      </w:tblGrid>
      <w:tr>
        <w:trPr>
          <w:trHeight w:hRule="exact" w:val="328"/>
        </w:trPr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170. LETTER TO PRABHUDAS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</w:tr>
      <w:tr>
        <w:trPr>
          <w:trHeight w:hRule="exact" w:val="448"/>
        </w:trPr>
        <w:tc>
          <w:tcPr>
            <w:tcW w:type="dxa" w:w="2176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PRABHUDAS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my vow regarding a watch is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>not because of the vow but because the mind is not yet trained in</w:t>
      </w:r>
    </w:p>
    <w:p>
      <w:pPr>
        <w:autoSpaceDN w:val="0"/>
        <w:autoSpaceDE w:val="0"/>
        <w:widowControl/>
        <w:spacing w:line="264" w:lineRule="exact" w:before="6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aparigraha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know no other way of training the mind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possessiveness. If a person having any number of watches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over one of them, that certainly is no great merit in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indifference might be at the cost of some other person.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worried about one’s watch in spite of such a vow, and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that another cannot be had if this is lost, one has at least a</w:t>
      </w:r>
    </w:p>
    <w:p>
      <w:pPr>
        <w:autoSpaceDN w:val="0"/>
        <w:autoSpaceDE w:val="0"/>
        <w:widowControl/>
        <w:spacing w:line="220" w:lineRule="exact" w:before="2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added like a postscript to S.N. 19878-A,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Same as of S.N. 19878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Non-possession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chance of attaining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Again, if a person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one-thing vow begins to feel jealous, that is no new failing in him;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dormant, revives by contact. This then is the virtue of vows.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mind is cleaned of one thing all the other filth also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And if we succeed with one vow, there is a chance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being flushed out. He who has not taken a vow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no vow at all. He is a hypocrite. And we cannot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by the standards of the hypocrite.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             *               *               *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2" w:lineRule="exact" w:before="4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Ayodhyakanda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such that one is not tired of it after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times. The more you work on it, the more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rewarded.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19878-A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AN ANGUISHED CHARKHA DEVOTEE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in reply to the article “Distrust, or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Precaution?”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demonstrates how hard it is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accepted the contention that it would be best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yarn once deposited with the Spinners’ Association,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no one should ask his yarn to be returned.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is not cast in one pattern. And so it becomes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some concessions so long as they do not violate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what has happened in this case.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Rentia-Premi’s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 on the Spinners’ Association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ignored by me. My only intention was to draw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arising from what a simple reading of his article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suggest. The Spinners’ Association is, and is also not,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a practical purpose. All may not accept it as a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; in fact, very few persons look upon it in that light.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Asterisks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second book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14-3-1926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reproduced here. The correspondent was not convinced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arguments in the article and had stated that the undesirable practices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which the Spinners’ Association was obliged to take precautions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spinning having been made a part of politics through the franchise </w:t>
      </w:r>
      <w:r>
        <w:rPr>
          <w:rFonts w:ascii="Times" w:hAnsi="Times" w:eastAsia="Times"/>
          <w:b w:val="0"/>
          <w:i w:val="0"/>
          <w:color w:val="000000"/>
          <w:sz w:val="18"/>
        </w:rPr>
        <w:t>clause of the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lover of the spinning-wheel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people accept khadi on economic grounds and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because they think that it can render good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promo- ting the cause of khadi. It is the duty of the organizers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precautions in regard to such members. The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appli- cation should be judged not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maintain the highest standard but from that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My remarks about “temptation” were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everyone should feel inspired to join institutions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public service. The two suggestions made by the </w:t>
      </w:r>
      <w:r>
        <w:rPr>
          <w:rFonts w:ascii="Times" w:hAnsi="Times" w:eastAsia="Times"/>
          <w:b w:val="0"/>
          <w:i/>
          <w:color w:val="000000"/>
          <w:sz w:val="22"/>
        </w:rPr>
        <w:t>Rentia-</w:t>
      </w:r>
      <w:r>
        <w:rPr>
          <w:rFonts w:ascii="Times" w:hAnsi="Times" w:eastAsia="Times"/>
          <w:b w:val="0"/>
          <w:i/>
          <w:color w:val="000000"/>
          <w:sz w:val="22"/>
        </w:rPr>
        <w:t>Premi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making the Spinners’ Association a success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If all spin with the same diligence as he does and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make it 100 per cent successful, the cause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great strides. Likewise, it is also beyond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exercises the same care in rating, collecting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storing yarn which a jeweller does in rating and storing a diamond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by him, the khadi movement will make great progress.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ACKNOWLEDGMENT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Shri Vasanji Jetsi Shah a gold ring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chain, on behalf of his mother Shrimati Jethibai,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Valji Kunvarji Shah a hooded ring with two tiny diamonds,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any national work I may choose. I propose to utilize them in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propagating khadi.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BENGAL’S DISTINCTION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demonstrating her superiority over other provinces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khadi as she has been doing in many other fields.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manufacture quite a good quantity of khadi; for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products, however, they depend not on themselves but mostly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from outside. Bengal, on the other hand, has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preferred to follow the path of self-reliance. We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not in one but in all khadi institutions. Bengal has not sent </w:t>
      </w:r>
      <w:r>
        <w:rPr>
          <w:rFonts w:ascii="Times" w:hAnsi="Times" w:eastAsia="Times"/>
          <w:b w:val="0"/>
          <w:i w:val="0"/>
          <w:color w:val="000000"/>
          <w:sz w:val="22"/>
        </w:rPr>
        <w:t>out a single yard of khadi for sale.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example of Bengal deserves to be pondered over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other provinces. There is no province as yet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enough khadi for its needs and, after it is sold, has still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which it sends to other provinces. Before we reach that stage,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manufacture khadi worth crores of rupees annually.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wish to make the use of khadi universal, our aim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as a rule all the khadi produced is consumed locally.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we make in this direction will hasten the universal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An exception can be made to this rule only in favour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which it is difficult to produce khadi, but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such province. The chief khadi producing regions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Nad, Andhra Pradesh, Punjab and Bihar. The bodies [connected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manufacture of khadi] in these provinces depend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they are able to send to other provinces.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local demands in all these regions. Other provinces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it necessary to obtain khadi from these centres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their requirements, but efforts by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to increase the local sale of khadi will result in a great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production of khadi and in considerable saving in costs.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showing us the way. First, the Khadi Pratishthan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step and had a fairly large quantity of khadi produced.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propaganda work, with the help of magic lanterns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aids, to sell that khadi. It also intends to try to raise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this purpose from within Bengal. Actually, the Pratishthan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its work with money obtained from local sources. If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these three principles in view—local manufacture,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and local help—in carrying on khadi work,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rapidly and the costs will be kept down. In this, really,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khadi, its deeper significance. The basis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belief that khadi meets the needs of the people. We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this at every step. If, in addition, we also obtain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locally, the hundreds of thousands of one-anna coins received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will add up to many lakhs of rupees. A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by one person will not probably benefit the movement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contributions received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time to reach this ideal and there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the way; if we lose sight of the ideal, however,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will fail in its original purpose. In order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pure source of help for the poor, it is necessary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attention to the three principles mentioned above.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that we can follow them, we shall have to adopt other measures,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help from outside sources and the provinces will have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mutual co-operation. If, however, the khadi workers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eyes fixed on our light-house, they will meet the fate of </w:t>
      </w:r>
      <w:r>
        <w:rPr>
          <w:rFonts w:ascii="Times" w:hAnsi="Times" w:eastAsia="Times"/>
          <w:b w:val="0"/>
          <w:i w:val="0"/>
          <w:color w:val="000000"/>
          <w:sz w:val="22"/>
        </w:rPr>
        <w:t>careless sailors. The example of Bengal reminds us of this lesson.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SOCIAL REFORM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Jamnalalji’s speech as President of the Agrawal Mahasabha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read and pondered over. He has displayed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courage in it. If the Marwari community can follow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advice, it will lead in effecting essential social reforms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leads in acquiring wealth. The reforms advocated by Shri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equally necessary for the other castes among Hindus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Abuse of the pure weapon of boycott, dishonest and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commercial practices, love of pleasure among the rich,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western ways by women, child-marriages, heavy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marriage-expenses, proliferation of sub-castes, neglect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education, these and other evils prevail in some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Hindus everywhere. They not only sap our vitality,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our progress towards swaraj. In his speech, Jamnalalji laid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stress on the eradication of these evils as also on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on khadi and on improving the methods we adopt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cow. Let us all hope that the Agrawal members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will act on Jamnalalji’s suggestions and facilitate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other Hindu communities.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KHADI IN GUJARAT MONTH BY MONTH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Khadi Pracharak Mandal has issued a report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sale, etc., of khadi for the month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form some idea of the progress of khadi in this 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report is a summary of the figures received from 19 insti-</w:t>
      </w:r>
      <w:r>
        <w:rPr>
          <w:rFonts w:ascii="Times" w:hAnsi="Times" w:eastAsia="Times"/>
          <w:b w:val="0"/>
          <w:i w:val="0"/>
          <w:color w:val="000000"/>
          <w:sz w:val="22"/>
        </w:rPr>
        <w:t>tutions. It does not include the figures of the four institutions affi-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Month in the Hindu Calendar roughly corresponding to February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figures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liated to the Mandal, nor of those in Kathiawar. The figures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above do not, therefore, give a complete idea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Gujarat, but even as they are, they indicate some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seem negligible today. If, however, the pro gress is maintained,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plain that khadi cannot but spread widely. Besides these figures, </w:t>
      </w:r>
      <w:r>
        <w:rPr>
          <w:rFonts w:ascii="Times" w:hAnsi="Times" w:eastAsia="Times"/>
          <w:b w:val="0"/>
          <w:i w:val="0"/>
          <w:color w:val="000000"/>
          <w:sz w:val="22"/>
        </w:rPr>
        <w:t>the Mandal has also published figures relating to the sale of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and accessories. I reproduce some of them: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21-3-1926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MRS. HANUMANTHARAO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daughter to me as Hanumantharao was like 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one of his letters he describes you as an exceptionally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 expect you to show that bravery at this time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that can befall a good wife. But if you feel with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though dead yet lives, you will turn that sorrow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by shouldering your husband’s burdens and making him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you. The consecration of widowhood in Hinduism means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faith in the presistence of life after death.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come to the Ashram and make it your home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rejoice. If you can make yourself comfortable here do not treat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courteous offer which cannot be accepted.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treasure your presence if you could at all make up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And it will give me joy to think that though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any longer in body, we have this partner with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him. I shall be glad to hear that you have not yielded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exhibition of grief that is in vogue amongst us in flat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contradiction to the dictates of religion.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ANUMANTHARAO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19370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figures are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LETTER TO D. V. RAMASWAMI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partner in your overwhelming sorrow. I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meant to you. He wrote to me only not very long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merely regarding a meeting between you and a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he described in that letter the great affection that subsisted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two. I hope that you will not give way to grief but </w:t>
      </w:r>
      <w:r>
        <w:rPr>
          <w:rFonts w:ascii="Times" w:hAnsi="Times" w:eastAsia="Times"/>
          <w:b w:val="0"/>
          <w:i w:val="0"/>
          <w:color w:val="000000"/>
          <w:sz w:val="22"/>
        </w:rPr>
        <w:t>console his wife.</w:t>
      </w:r>
    </w:p>
    <w:p>
      <w:pPr>
        <w:autoSpaceDN w:val="0"/>
        <w:autoSpaceDE w:val="0"/>
        <w:widowControl/>
        <w:spacing w:line="240" w:lineRule="exact" w:before="54" w:after="2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your whereabouts. I am therefore sending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 through Krishna. You will read the letter to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at all willing to come to the Ashram, you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her. God be with you.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ROTHER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ANUMANTHARAO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 w:num="2" w:equalWidth="0">
            <w:col w:w="3674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458" w:left="1440" w:header="720" w:footer="720" w:gutter="0"/>
          <w:cols w:num="2" w:equalWidth="0">
            <w:col w:w="3674" w:space="0"/>
            <w:col w:w="28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19368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C. V. KRISHNA</w:t>
      </w:r>
    </w:p>
    <w:p>
      <w:pPr>
        <w:autoSpaceDN w:val="0"/>
        <w:autoSpaceDE w:val="0"/>
        <w:widowControl/>
        <w:spacing w:line="224" w:lineRule="exact" w:before="42" w:after="0"/>
        <w:ind w:left="499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heart-rending telegram. It is difficult to believe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your grief. Regard me as your equal partner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full details of the tragedy from you and other friends.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himself he had died well and we can only rejoice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constancy to his own ideal was indeed very great and he has sealed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death. May we all have the same loyalty to our own ideals.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become a slave to grief but you should transmute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gold of redoubled energy and capacity to work in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>trials and difficulties. You must let me know all your dispositions.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the enclosed reaches its destination. One is for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and the other for his brother.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 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20" w:lineRule="exact" w:before="50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19369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D. V. Ramaswami”, 3-4-1926.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DEVEDAS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Chaitra Sud 8 [March 21, 1926]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awaited letter. You will be sorry to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died yesterday at Vizagapattanam. His was, I think,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noble death; he kept up his honour. But we feel the loss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his qualities. Only about ten days back I had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in which he gently rebuked me for having quinine, arsenic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iron injections.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Kantilal has been sent to Amreli because of an insistent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him. So I expect Ramdas to come here now. I hope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quite often. Ask him if he got my letter addressed to Nasik.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Taramati and Dilip are doing well.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19371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RAMA NARAYAN SINGH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RAMNARAYANSINGH,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letter; also the appeal. You say no work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your district; the staff think they alone know everything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a childish manner. What is the good of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when things stand thus? And how can I agree to it?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by itself is no cure for childishness nor can it inspire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A building should come up only where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is increasing and they abide by the rules, inspire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enjoy mutual respect, and live in unity.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even to think of a building, until a good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sincere workers come together.</w:t>
      </w:r>
    </w:p>
    <w:p>
      <w:pPr>
        <w:autoSpaceDN w:val="0"/>
        <w:autoSpaceDE w:val="0"/>
        <w:widowControl/>
        <w:spacing w:line="220" w:lineRule="exact" w:before="8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 N. 19879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Hanumantharao”, 11-3-1926.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6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CHUNILAL RANGWALA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Chaitra Sud 8 [March 21, 1926]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CHUNILAL,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cannot be held responsible when your niece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wholly under your control. Hence it is enough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your opposition and to have absented yourself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wedding and other ceremonies.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wedding ceremony performed at the Ashram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other religious rites conducted by well-known priests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provinces. But the other fanfare was omitted,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all that is not necessary. The vow contained in the </w:t>
      </w:r>
      <w:r>
        <w:rPr>
          <w:rFonts w:ascii="Times" w:hAnsi="Times" w:eastAsia="Times"/>
          <w:b w:val="0"/>
          <w:i/>
          <w:color w:val="000000"/>
          <w:sz w:val="22"/>
        </w:rPr>
        <w:t>saptapadi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ritual deserves to be known; so that was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condsider it essential to go through the ritual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vastu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all people will give away all their belongings, none-the-less </w:t>
      </w:r>
      <w:r>
        <w:rPr>
          <w:rFonts w:ascii="Times" w:hAnsi="Times" w:eastAsia="Times"/>
          <w:b w:val="0"/>
          <w:i w:val="0"/>
          <w:color w:val="000000"/>
          <w:sz w:val="22"/>
        </w:rPr>
        <w:t>I do hold that those who do so are not wrong.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intention is laudable in suggesting that we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size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can carry more matter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should be raised if found necessary. But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implemented. I shall see if I can give more matter in each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 of the autobiography.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10850</w:t>
      </w:r>
    </w:p>
    <w:p>
      <w:pPr>
        <w:autoSpaceDN w:val="0"/>
        <w:autoSpaceDE w:val="0"/>
        <w:widowControl/>
        <w:spacing w:line="240" w:lineRule="exact" w:before="3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“With Bare Religious Rites”, 7-3-1926.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Ceremony invoking the protection of gods for a newly-constructed building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MOTIBEHN CHOKSI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Chaitra Sud 8 [March 21, 1926]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say,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my protests just the same. Children who love their elders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progress because they always strive to live up to their elders’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It is one of the easiest things to delineate each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I might have had one or two letters in tolerable handwritng.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you not think of something to write about?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aound for a subject when your want to write?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within twenty-four hours, about which you can write;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thoughts that pass through your mind. One can also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comings and goings of people. But if it is troublesome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you may write once a week, but on condition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handwritng is nice and the details are covered. I only wanted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your vow you should observe it with all your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heart; only then can it really be kept.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9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[PS]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Henceforth I shall write also to Bhai Najuklal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MATHURADAS TRIKUMJI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Chaitra Sud 8 [March 21, 1926]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after many days, which I was waiting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All my time is now taken up, so I have little to write,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me lax. But I get a little anxious if I do not have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from you or from Devdas. It is now clear that your health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>improve only gradually. You should take rest there and not worry.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determined by the reference to the addressee’s vow to write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apparently after she left the Ashram to live with her husband.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postscript is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reference to the proposed stay in Mussoorie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decided that I go to Mussoorie in April. There will be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people there Won’t you come over if you are permitted?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might be better. Boarding facilities will, of course, be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19372</w:t>
      </w:r>
    </w:p>
    <w:p>
      <w:pPr>
        <w:autoSpaceDN w:val="0"/>
        <w:autoSpaceDE w:val="0"/>
        <w:widowControl/>
        <w:spacing w:line="292" w:lineRule="exact" w:before="32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SPEECH ON MUSIC,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[March 21, 1926]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famous classical saying which has now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that the man “that hath no music in himself” is either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ascetic or a beast. We are far from being ascetics, and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devoid of music we are near allied to beasts. To know music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transfer it to life. The prevalent discord of today is an 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sad plight. There can be no swaraj where there is no harmony, no </w:t>
      </w:r>
      <w:r>
        <w:rPr>
          <w:rFonts w:ascii="Times" w:hAnsi="Times" w:eastAsia="Times"/>
          <w:b w:val="0"/>
          <w:i w:val="0"/>
          <w:color w:val="000000"/>
          <w:sz w:val="22"/>
        </w:rPr>
        <w:t>music.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discord and everyone striking his own tune,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bad government or anarchy. Work for swaraj fails to appeal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 music in us. When we have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together in harmony or taking God’s name in unison,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music, we shall have taken the first step to swaraj.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achieve this simple thing, how can we win swaraj?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free music classes in Ahmedabad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conducted by one who is an expert. And yet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today with a roll-attendance of 10 and regular attendance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It is poor consolation indeed; but we live in hope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Hariprasad, who sees a ray of hope when he finds even one </w:t>
      </w:r>
      <w:r>
        <w:rPr>
          <w:rFonts w:ascii="Times" w:hAnsi="Times" w:eastAsia="Times"/>
          <w:b w:val="0"/>
          <w:i/>
          <w:color w:val="000000"/>
          <w:sz w:val="22"/>
        </w:rPr>
        <w:t>pol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hundreds in Ahmedabad clean and tidy, might well feel sastisfied </w:t>
      </w:r>
      <w:r>
        <w:rPr>
          <w:rFonts w:ascii="Times" w:hAnsi="Times" w:eastAsia="Times"/>
          <w:b w:val="0"/>
          <w:i w:val="0"/>
          <w:color w:val="000000"/>
          <w:sz w:val="22"/>
        </w:rPr>
        <w:t>that we have at least four regular music lovers.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filth and squalour and misery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It implies an atmosphere quite the contrary. If we put a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music, i. e., if we mean by it union, concord,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it may be said that in no department of life can we dispense with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Music today has been regarded to mean the vocal effort of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Mahadev Desai’s translation of Gandhiji’s speech at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Function of the National Music Association, Ahmedabad. It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caption “Music in Life”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Bombay Secret Abstracts, the function was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girl. We fight shy of sending our sisters and daughters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schools. There seems to be a superstition that their voice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devoid of sweetness. That explains why Dr. Hariprasad has </w:t>
      </w:r>
      <w:r>
        <w:rPr>
          <w:rFonts w:ascii="Times" w:hAnsi="Times" w:eastAsia="Times"/>
          <w:b w:val="0"/>
          <w:i w:val="0"/>
          <w:color w:val="000000"/>
          <w:sz w:val="22"/>
        </w:rPr>
        <w:t>had to express satisfaction with an attendance of ten students.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truly speaking, is an ancient and sacred art. The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Samaveda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mine of music, and no </w:t>
      </w:r>
      <w:r>
        <w:rPr>
          <w:rFonts w:ascii="Times" w:hAnsi="Times" w:eastAsia="Times"/>
          <w:b w:val="0"/>
          <w:i/>
          <w:color w:val="000000"/>
          <w:sz w:val="22"/>
        </w:rPr>
        <w:t>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Koran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unmusically. David’s Psalms transport you to raptures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the hymns from </w:t>
      </w:r>
      <w:r>
        <w:rPr>
          <w:rFonts w:ascii="Times" w:hAnsi="Times" w:eastAsia="Times"/>
          <w:b w:val="0"/>
          <w:i/>
          <w:color w:val="000000"/>
          <w:sz w:val="22"/>
        </w:rPr>
        <w:t>Samaveda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revive this art and </w:t>
      </w:r>
      <w:r>
        <w:rPr>
          <w:rFonts w:ascii="Times" w:hAnsi="Times" w:eastAsia="Times"/>
          <w:b w:val="0"/>
          <w:i w:val="0"/>
          <w:color w:val="000000"/>
          <w:sz w:val="22"/>
        </w:rPr>
        <w:t>patronize the school of music.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Hindu and Mussalman musicians sitting cheek by jowl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partaking in musical concerts. When shall we see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fraternal union in other affairs of our life? We shall then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Rama and Rahman simultaneously on our lips.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some of you here are patronizing music. If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send their children to the music class it will be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 national uplift.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go a step further. If we would see music in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poor homes, we should all wear khadi and spin. The music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today was sweet indeed but it is a privilege of the favoured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few. The music of the spinning-wheel can be a free gift to all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sweeter, It is the hope and solace and mainstay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millions, and for me therefore the truly good music.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consider music in a narrow sense to mean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and play an instrument well while carrying a tune and marking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beats of time but, in its wider sense, that is to say that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is created only when life is attuned to a single tune and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time-beat. Music is born only where the strings of the heart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tune. The experiment with music will be regarded as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when the crores of people in the entire country will start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voice. In my opinion true music is implict in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So long as that has not been made explicit,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going to welcome anarchy or misrule and, it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a state of bondage.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15-4-1926</w:t>
      </w:r>
    </w:p>
    <w:p>
      <w:pPr>
        <w:autoSpaceDN w:val="0"/>
        <w:autoSpaceDE w:val="0"/>
        <w:widowControl/>
        <w:spacing w:line="240" w:lineRule="exact" w:before="1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28-3-1926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JAMNALAL BAJAJ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22,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telegram from Ghanshyamdas and you,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reply to Ghanshyamdas. Shankarlal is the cause of it all.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discreet. But let us say no more of it. You will find me ready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are; but after the 31st.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Pyar Ali and Noorbano desire to spend the summer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do. It will do if they can have a separate cottage or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rooms. They propose to live on their own. So you may now </w:t>
      </w:r>
      <w:r>
        <w:rPr>
          <w:rFonts w:ascii="Times" w:hAnsi="Times" w:eastAsia="Times"/>
          <w:b w:val="0"/>
          <w:i w:val="0"/>
          <w:color w:val="000000"/>
          <w:sz w:val="22"/>
        </w:rPr>
        <w:t>do whatever you think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quite good health. Here it is not exactly summer as yet; </w:t>
      </w:r>
      <w:r>
        <w:rPr>
          <w:rFonts w:ascii="Times" w:hAnsi="Times" w:eastAsia="Times"/>
          <w:b w:val="0"/>
          <w:i w:val="0"/>
          <w:color w:val="000000"/>
          <w:sz w:val="22"/>
        </w:rPr>
        <w:t>only today it may be said to be somewhat warm.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 N. 19880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D. B. KALELKAR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Sud 10 [March 21, 1926]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had my letter. I have today two letters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that you should come to Mussoorie.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must suffer separation, we shall endure it. I mean to say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Sinhagarh very congenial and the peaceful atmosphere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agreeable, you need not leave all that for the uncertainy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Mussoorie] just to be with me. I cannot go where you are,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me there, as you say. Wherever I go,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Pyar Ali and Noorbano. Like you, Gomatibehn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out, so there is one more condition, viz.,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It is another thing if she does not come also.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the fourth person whom I must accommodate.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has advised Mathuradas to leave Deolali. Therefore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either go there or to Mussoorie. Even if you leave the place,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proposal to go Mussoorie.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can still be used since we are a large family.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not have had to bother about its use if we had not rented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all arrangments about Mussoorie are finalized,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despatched. It is not right to change that now. I know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there will be no peace for me there. There may not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Panchgani and Mussoorie. Hindi makes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regarding Panchgani. But you must know that I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just for a change of climate, but to perform some duty.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not to go there. At the moment I have peace here.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intimately mixed up with the activities here, in which I am interested.</w:t>
      </w:r>
    </w:p>
    <w:p>
      <w:pPr>
        <w:autoSpaceDN w:val="0"/>
        <w:autoSpaceDE w:val="0"/>
        <w:widowControl/>
        <w:spacing w:line="264" w:lineRule="exact" w:before="6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taken hold of me and they constitue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 motive force for me. Moreover, it suits me that while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 can do something without exerting myself. And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too is quite pleased with this. For several such reasons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place is very agreeable to my health, I am least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go away; if still I do, it is only to please my guardians.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problem I would like you to leave your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absolutely free from any attachment. But Kaki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sustain the least possible shock. You seem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of Kaki’s return, whereas I have. She may not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long as she intends to assert her marital status. However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grows totally disinterested, she may herself come to see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she must have some accommodation here.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household; that is right. But the Ashram, i. e., you and I,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arrange her lodging somewhere on the Ashram premises.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house, some other, maybe the one under construction.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that is a different matter. But you should never lose sight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shall call Shankar and explain to him that he should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your command. For three or four days past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with Ramniklal what Shankar should do. I for one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Shankar must stay with someone;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 agrees with me. I remember your having told me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directly under Thakorebhai’s care. I have therefore called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Thakorebhai’s report on Shankar. This does not mean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cause for worry on account of Shankar. But I see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irregularity in attendance that Shankar is neither balanced nor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industrious. If these failings are condoned, they may have further</w:t>
      </w:r>
    </w:p>
    <w:p>
      <w:pPr>
        <w:autoSpaceDN w:val="0"/>
        <w:autoSpaceDE w:val="0"/>
        <w:widowControl/>
        <w:spacing w:line="222" w:lineRule="exact" w:before="344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Pilgrim’s Progress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consequences. Hence I suggest that he should be looked after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greater care and encouraged to observe the rules.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introduce these changes. I had no intention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but since you have issued orders regarding Shankar I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I am thinking about him.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S. N. 19373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VEERSUT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VEERSUT,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ask for details. It goes without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boy should undertake a one-year vow. If this is not clear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added to the vow in so many words. Vows for grown-ups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the same duration. I think it quite proper for a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and practise something that strikes him as a duty.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to keep the children on the right path.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>impropriety in what Bhai Gopalrao is teaching the children.</w:t>
      </w:r>
    </w:p>
    <w:p>
      <w:pPr>
        <w:autoSpaceDN w:val="0"/>
        <w:autoSpaceDE w:val="0"/>
        <w:widowControl/>
        <w:spacing w:line="220" w:lineRule="exact" w:before="26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Dakshinamoorti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Bhavnagar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4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468" w:space="0"/>
            <w:col w:w="304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LALJI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LALJI,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you have heard about my vow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shall have to rest satisfied, with no more than wishing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all success. I want every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abstain from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up meat-eating; and also to resolve to wear khadi exclusively.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JAMNALAL BAJAJ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also got a letter from Hakimsaheb.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telegram has been sent to him today: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suit.”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“Thanks letter. Any arrangement you friends may make will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whatever you decide will be final. You may, if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put me at any other place before I proceed to Mussoorie.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am prepared to go to Mussorie direct. It does not matter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too cold there; I can stand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726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2860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but no acknowledgement of my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me to recommend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myself approve of. This proposed collection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is, in my opinion, a mistake. I cannot understand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fifty thousand rupees granted by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surely ought to be enough and, necessity being shown,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grant can be had from the Association. And as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the Association for such purposes as the South African,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wrong to ask the public to pay anything. Nor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position in any way changed from what it was at Cawnpore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my opinion against an all India collection. I would gladly write </w:t>
      </w:r>
      <w:r>
        <w:rPr>
          <w:rFonts w:ascii="Times" w:hAnsi="Times" w:eastAsia="Times"/>
          <w:b w:val="0"/>
          <w:i w:val="0"/>
          <w:color w:val="000000"/>
          <w:sz w:val="22"/>
        </w:rPr>
        <w:t>if you or Sorabji can convince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been able to collect much yarn.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receive it in due course. More when we meet.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19378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proposal to go to Mussoorie.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ABDUR REHMAN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ABDUR REHMAN,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If you want to return to Hinduism you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>me further particulars; I can give an opinion only thereafter.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your present age?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your parents living?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were you converted to Islam? How was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brought about?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studied the </w:t>
      </w:r>
      <w:r>
        <w:rPr>
          <w:rFonts w:ascii="Times" w:hAnsi="Times" w:eastAsia="Times"/>
          <w:b w:val="0"/>
          <w:i/>
          <w:color w:val="000000"/>
          <w:sz w:val="22"/>
        </w:rPr>
        <w:t>Quraan-e-Sharif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do you now want to return to Hinduism?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married?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any Muslim elders?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studies you have to see Rajendrababu who </w:t>
      </w:r>
      <w:r>
        <w:rPr>
          <w:rFonts w:ascii="Times" w:hAnsi="Times" w:eastAsia="Times"/>
          <w:b w:val="0"/>
          <w:i w:val="0"/>
          <w:color w:val="000000"/>
          <w:sz w:val="22"/>
        </w:rPr>
        <w:t>looks after the management of the Vidyapith.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12044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SWAMI SHRADDHANAND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BHAISAHEB,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deliberately refrained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any-thing on Jallianwala Bagh. Soon after coming out of prison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ex-pressed my opinion that for the present we should not set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struc-ture. Such an edifice ought to be a memorial to the unity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different faiths such as Hindu, Muslim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if we propose something it may become another bone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contention. I think the amount is safe. The site is kept clean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into something like a park. In the present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around us, I think it best to be satisfied with this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please let me know your views. Why do you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solely with Malaviyaji, Motilalji and myself?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escape in this way. Your part is no less than that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three. I hope you are doing well.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19377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ANANDLAL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First Chaitra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ANANDLAL,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write to me at all? I hear about you from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and for a moment I am sad. It seems you make no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maintenance of Chi. Kashi and her children. And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hear, let her have even the rent which is due to 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which forms part of her own share. If so, it is a shame and </w:t>
      </w:r>
      <w:r>
        <w:rPr>
          <w:rFonts w:ascii="Times" w:hAnsi="Times" w:eastAsia="Times"/>
          <w:b w:val="0"/>
          <w:i w:val="0"/>
          <w:color w:val="000000"/>
          <w:sz w:val="22"/>
        </w:rPr>
        <w:t>regret. Let me know if you have anything to say to justify your stand.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19375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JAISUKHLAL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March 24,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do what is needed regarding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Joshi. In my opinion, [as] you say, the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paid off and has left cannot be held responsible for the missing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Where can he search for the letters? It is another thing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prepare a report regarding the missing papers.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Chi. Narandas’s note about the Amreli office.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says, you have drawn more than the sanctioned amount,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continue to draw. If this is true, we cannot go on like this.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[ask] me to go beyond the fixed limit. You must send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You must not write out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Bombay without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permission. Jamnalalji enquired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and I wired to him to honour it so that your credit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damaged. But you must not repeat this. Now-a- days it is risky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</w:t>
      </w:r>
      <w:r>
        <w:rPr>
          <w:rFonts w:ascii="Times" w:hAnsi="Times" w:eastAsia="Times"/>
          <w:b w:val="0"/>
          <w:i/>
          <w:color w:val="000000"/>
          <w:sz w:val="22"/>
        </w:rPr>
        <w:t>hundis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telegraphic intimation. There have been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embezzlement under cover of big names. Therefore businessmen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cash transactions by telegrams these days. As per the agreement,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produce the khadi. You must bear in mind two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work beyond your capacity and oblige us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[to stop]. You must not incur expenditure of a single pie more 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agreed upon before me. Remember, without any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inexhaustible source of funds. Not a pice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Rangoon. Whatever amount is handed over is at our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ventured on this enterprise solely relying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>efficiency and foresight.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might, perhaps, leave for Mussoorie on the first of April.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note that during my absence only such amount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shall be drawn. So if there are any arrears of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previously laid down conditions, you may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my error and on my part I shall deal with them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intimation must be furnished here regarding any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It will be accepted on receipt of a letter to Jamnalalji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Consult Bhai Jagjivandas and let me know what is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Gariadhar. Regarding Gariadhar I shall bank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primarily. You should discuss with Bhai Jagjivandas also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sales at the Amreli Centre. I shall also write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may or may not stay there; you cannot leave Amreli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Why cannot Urmila and Bachu live here without you?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KRISHNADAS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March 24,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Am I the one to write in English when it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I cannot think of replying in English if you wrote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Chandrashankar will make the corrections and send them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This time you have given me Giridhar’s complete address.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the letter to that address so as to reach there earlier.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wanted it this way. I am inquiring why you do not get your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Meanwhile it will be despatched today direct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ever happened to Guruji again? The English-Gujarati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available. I shall procure a copy and send it to you.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 its price. You can ask for other books or anything else.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that I go to Mussoorie in the beginning of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month. Mahadev, Pyarelal and Subbiah will accompany 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MATHURADAS TRIKUMJI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16" w:right="1410" w:bottom="468" w:left="1440" w:header="720" w:footer="720" w:gutter="0"/>
          <w:cols w:num="2" w:equalWidth="0">
            <w:col w:w="2602" w:space="0"/>
            <w:col w:w="39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86"/>
        <w:ind w:left="1068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24,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16" w:right="1410" w:bottom="468" w:left="1440" w:header="720" w:footer="720" w:gutter="0"/>
          <w:cols w:num="2" w:equalWidth="0">
            <w:col w:w="2602" w:space="0"/>
            <w:col w:w="39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causes me anxiety. You must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yourself for Mussoorie. It will not be a burden to me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will be looked after solely by Devdas.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and Jamnalalji that I shall be having two patients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At that time I did not have you in mind. But that does not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probably be going only on the 1st. But even 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great hurry, I am dictating this much so that you can take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8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ASIK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EOLALI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(G.I.P.)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HITTARANJAN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ADAN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that was to be opened as an all-Bengal Memorial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opened in the ancestral property of the late Deshbandhu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away to a trust. One of its objects was to establish a hospital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women. The readers are aware that nearly eight lacs of rupees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out of ten that the trustees had expected to be able to collect.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particulars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me by Sjt. Naliniranjan Sirkar,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trustees: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house has been completely repaired and renovated to suit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purposes of the hospital. Furniture and all hospital requisites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bought. Doctors, nurses and a matron have been appointed and they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up their duties. . . .</w:t>
      </w:r>
    </w:p>
    <w:p>
      <w:pPr>
        <w:autoSpaceDN w:val="0"/>
        <w:autoSpaceDE w:val="0"/>
        <w:widowControl/>
        <w:spacing w:line="220" w:lineRule="exact" w:before="2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type w:val="continuous"/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Mattresses, bed-covers, napkins, screens, cases, in fact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drapery has been made of khaddar procured from the Khadi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Pratishthan.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named the hospital “Chittaranjan Seva Sadan”. We shall try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best to make the institution a success and we invoke your blessings. . . 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started under such auspices with fairly ample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disposal should grow day by day and supply the need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women of Bengal. This hospital reminds us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social work was as dear to the Deshbandhu as political.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 to him to give away his properties for political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chose to give them for social service in which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had a prominent part.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Kongu Velala Conference held at Pollachi, South India,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following resolution: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urges that the girls and ladies of the Kongu Velala 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consider hand-spinning as part of their caste industry and that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wear khaddar clothing. It further believes that charkhas are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instruments that will drive away famine from the country.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Conference upon passing the resolution,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accepted by those who are advised to take up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as part of their caste industry? And will those who voted for khaddar-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take to it? I suggest to the members of this Conference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men take to spinning themselves, they will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women to do so. They will find it still more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necessary improvements in the spinning-wheels or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be sufficient men who will become experts in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such improvements as the local wheels are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adapted to. Hand-spinning for progress depends more upon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than upon resolutions. In all constructive work resolutions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limited use in the shape of a slight propaganda.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and sustained work that counts.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ONTHLY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ETURNS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six provinces have sent in the figures,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names, of production and sale of khadi for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>January: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Production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Sale</w:t>
            </w:r>
          </w:p>
        </w:tc>
      </w:tr>
      <w:tr>
        <w:trPr>
          <w:trHeight w:hRule="exact" w:val="300"/>
        </w:trPr>
        <w:tc>
          <w:tcPr>
            <w:tcW w:type="dxa" w:w="1303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16758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 15553</w:t>
            </w:r>
          </w:p>
        </w:tc>
      </w:tr>
      <w:tr>
        <w:trPr>
          <w:trHeight w:hRule="exact" w:val="3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Utkal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3740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2213</w:t>
            </w:r>
          </w:p>
        </w:tc>
      </w:tr>
      <w:tr>
        <w:trPr>
          <w:trHeight w:hRule="exact" w:val="3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3329</w:t>
            </w:r>
          </w:p>
        </w:tc>
      </w:tr>
      <w:tr>
        <w:trPr>
          <w:trHeight w:hRule="exact" w:val="3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Punjab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8998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8323</w:t>
            </w:r>
          </w:p>
        </w:tc>
      </w:tr>
      <w:tr>
        <w:trPr>
          <w:trHeight w:hRule="exact" w:val="30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Karnatak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3349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3659</w:t>
            </w:r>
          </w:p>
        </w:tc>
      </w:tr>
      <w:tr>
        <w:trPr>
          <w:trHeight w:hRule="exact" w:val="30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4502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”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9795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other khadi organizations would send their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in time to the All-India Spinners’ Association,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give a record of the progress of khadi from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No better testimony could be given of the value of khadi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returns of growing production and sale.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Satis Babu, in his address at the exhibition held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its Vidyapith, has shown, every yard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so much money going directly into the pockets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poor people are those who are not reached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who have no other occupation and to whom even a pie is a </w:t>
      </w:r>
      <w:r>
        <w:rPr>
          <w:rFonts w:ascii="Times" w:hAnsi="Times" w:eastAsia="Times"/>
          <w:b w:val="0"/>
          <w:i w:val="0"/>
          <w:color w:val="000000"/>
          <w:sz w:val="22"/>
        </w:rPr>
        <w:t>welcome coin.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‘HE WON’T SPIN’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“Neither will he toil.” If the writer of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toiled enough to search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every one of the questions raised by him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dealt with. But on the principle that as often as error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truth also must be retold, I hasten for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and for the sake of those who may think like him to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raised by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when Hindus have with a deliberate and conscious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way of policy but for self-purification, removed the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that act will give the nation a new strength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having done the right thing and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the attainment of swaraj. We are powerless today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the power of cohesion. When we learn to regard these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six crores of outcastes as our own, we shall learn the rudiments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it is to be one people. That one act of cleansing will probably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also the Hindu-Muslim question. For in it too the corrosive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of untouchability is consciously or unconsciously working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Hinduism must be poor stuff, if it requires to be protected by an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 wall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untouchability and caste are convertible terms, the sooner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 perishes the better for all concerned. But I am satisfied that caste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another word for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healthy institution. The modern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caste with its arrogant exclusiveness is as good as gone.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innumerable sub-divisions are destroying themselves with a rapidity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we can have no conception.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let me repeat for the thousandth time that I have not pleaded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inter-dining nor have I advocated forcible entry into temples.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said and I do repeat that temple-entry cannot be denied to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countrymen of ours. Time for satyagraha in the matter of temple-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entry has not yet come.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fault and shame that the suppressed classes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towns and villages and that they are leading a wretched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rightly charge the English rulers for our helplessness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lack of initiative and orginality, so let us admit the guilt of the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in making the untouchables what they are today. 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seems to admit the necessity of giving these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ignorance and superstition education both mundane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spiritual. How is that to be done unless we freely mix with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equality? Indeed we need more spiritual training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And the Alpha of our spiritual training must begin by our coming </w:t>
      </w:r>
      <w:r>
        <w:rPr>
          <w:rFonts w:ascii="Times" w:hAnsi="Times" w:eastAsia="Times"/>
          <w:b w:val="0"/>
          <w:i w:val="0"/>
          <w:color w:val="000000"/>
          <w:sz w:val="22"/>
        </w:rPr>
        <w:t>down from our Himalayan height and feeling one with them.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likened Communists to the untouchables.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confusion. The Communists are not born. The untouchables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Communism is a creed. Untouchability is a disability imposed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without. As for me, I did not avoid the Communists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week. I saw them freely and had I the time,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have gone to their meeting. They were free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on compliance with its constitution. I support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un- touchables because I know that we have done them a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should support the cause of the Communists, if it </w:t>
      </w:r>
      <w:r>
        <w:rPr>
          <w:rFonts w:ascii="Times" w:hAnsi="Times" w:eastAsia="Times"/>
          <w:b w:val="0"/>
          <w:i w:val="0"/>
          <w:color w:val="000000"/>
          <w:sz w:val="22"/>
        </w:rPr>
        <w:t>commended itself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Lastly, as the correspondent believes in and wears khaddar,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 demonstrate his full faith by spinning and thus contributing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output, be it ever so little and linking himself with the teeming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A SERVANT OF INDIA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Hanumantharao, some time member of the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is dead. He has died a martyr to his own ideals.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the nature-cure cult. He did not believe in the use of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curing the many ills that flesh is heir to. The only aid to nature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was hydropathy according to the system of Louis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Kuhne. His belief in the efficacy of this treatment bordered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faith. He dreamt of popularizing this method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He practised what he preached. He was seriously ill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He underwent the water-treatment and was believed to be 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convalescing at Vizagapatam and died on 20th instant.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moment he remained true to his faith. Only a few days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death he wrote a long letter avowing his faith and gently rebuking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 nature-cure believer like himself, for weakly taking quinine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iron and arsenic injections. He had expected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from me. In these days of contradiction between precept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it is refreshing to find a man like Hanumantharao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true to his faith even unto death. What if he was mistaken?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searcher after truth. We shall find it only by following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to be true. Hanumantharao lives though dead, for he had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the immortality of the spirit in the perishable 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was a patriot. He loved his country with a </w:t>
      </w:r>
      <w:r>
        <w:rPr>
          <w:rFonts w:ascii="Times" w:hAnsi="Times" w:eastAsia="Times"/>
          <w:b w:val="0"/>
          <w:i w:val="0"/>
          <w:color w:val="000000"/>
          <w:sz w:val="22"/>
        </w:rPr>
        <w:t>passion not to be surpassed. Yet there was no bitterness in him.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with him was a creed, not a mere policy. He was therefore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unwritten list of civil resisters of the first grade. He had opened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institution near Nellore where assisted by a band of co-workers,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developing khaddar and serving the so-called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their neighbourhood. The deceased leaves a widow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her husband and who supported him in his adoption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life of poverty and extreme simplicity.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‘EXERCISE THE COPYRIGHT’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permission to newspaper proprietors to copy, if they wish,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chapters of your autobiography seems to me to be prejudicial to the circulation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well as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. Having observed the commercial spirit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newspaper world, I have arrived at the opinion that it is not right for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permit the newspapers to copy those chapters. People will then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reading the autobiography subscribe to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not now subscribers and read the other articles contained in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lose this opporunity of broadcasting your message and why be a sharer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sins of broadcasting liquor and other questionable advertisements such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French art, invigorating and vitalizing medicines, obscene books and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“short stories”? This is not only my opinion but that of many readers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11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appreciate the benevolent motive underlying this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saying that I am unconvinced of the soundness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have never yet copyrighted any of my writings.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have come to me no doubt in connection with the chapters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autobiography, if such they may be called, and I am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to the temptation for the sake of the cause I stand for.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dare not be exclusive. Writings in the journals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editing must be common property. Copyright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thing. It is a modren institution, perhaps desirable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But I have no wish to inflate the circulation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forbidding newspapers to copy the chapters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autobiography. The message I seek to deliver 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stand on its own bottom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number of subscribers who buy these journals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that they stand for and not for any temporary interest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created in writings such as the autobiography. Nor am I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subscribe to the opinion that by not availing myself of the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prohibiting the publication of anything I may write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these journals, I become a sharer in the sins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proprietors who take in the advertisements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correspondent. I do not from the bottom of my heart detest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I do hold that it is wrong to conduct newspapers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these immoral advertisements. I do believe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should be taken at all there should be a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censorship instituted by newspaper proprietors and editors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only healthy advertisements should be taken. But I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sharer in the crime of taking immoral advertisements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making use of the law of copyright, than I do by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to their offices and engaging the proprietors in a duel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remove the offending advertisements. The evil of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is overtaking even what are known 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respectable newspapers and magazines. That evil has to be combated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refining the conscience of the newspaper proprietors and eidtors.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refinement can come not through the influence of an amateur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like myself but it will come when their own conscience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to recognition of the growing evil or when it is superimposed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by a government representing the people and caring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people’s morals.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25-3-1926</w:t>
      </w:r>
    </w:p>
    <w:p>
      <w:pPr>
        <w:autoSpaceDN w:val="0"/>
        <w:autoSpaceDE w:val="0"/>
        <w:widowControl/>
        <w:spacing w:line="292" w:lineRule="exact" w:before="370" w:after="0"/>
        <w:ind w:left="0" w:right="18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A TAMILNAD VILLAGE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Soobri insisted on my going to Kalangal.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a place you should see” said he. “You have seen and admired </w:t>
      </w:r>
      <w:r>
        <w:rPr>
          <w:rFonts w:ascii="Times" w:hAnsi="Times" w:eastAsia="Times"/>
          <w:b w:val="0"/>
          <w:i w:val="0"/>
          <w:color w:val="000000"/>
          <w:sz w:val="18"/>
        </w:rPr>
        <w:t>Anthipalayam. Kalangal is better than Anthipalayam.”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is fond of Sjt. K. Subramaniam—for that is Soobri’s true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name—young and old, men and women dote on him. The secret is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childlike innocence and his spirit of service. He is a jewel of a young man.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anything if only to please Soobri. So I went to Kalangal. It is a </w:t>
      </w:r>
      <w:r>
        <w:rPr>
          <w:rFonts w:ascii="Times" w:hAnsi="Times" w:eastAsia="Times"/>
          <w:b w:val="0"/>
          <w:i w:val="0"/>
          <w:color w:val="000000"/>
          <w:sz w:val="18"/>
        </w:rPr>
        <w:t>village 13 miles from Coimbatore. . . .</w:t>
      </w:r>
    </w:p>
    <w:p>
      <w:pPr>
        <w:autoSpaceDN w:val="0"/>
        <w:autoSpaceDE w:val="0"/>
        <w:widowControl/>
        <w:spacing w:line="260" w:lineRule="exact" w:before="40" w:after="0"/>
        <w:ind w:left="550" w:right="9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was a marvel of cleanliness. . . . There were no street dogs, </w:t>
      </w:r>
      <w:r>
        <w:rPr>
          <w:rFonts w:ascii="Times" w:hAnsi="Times" w:eastAsia="Times"/>
          <w:b w:val="0"/>
          <w:i w:val="0"/>
          <w:color w:val="000000"/>
          <w:sz w:val="18"/>
        </w:rPr>
        <w:t>for nobody threw leaves or offal into the street. Everything went into the well-</w:t>
      </w:r>
      <w:r>
        <w:rPr>
          <w:rFonts w:ascii="Times" w:hAnsi="Times" w:eastAsia="Times"/>
          <w:b w:val="0"/>
          <w:i w:val="0"/>
          <w:color w:val="000000"/>
          <w:sz w:val="18"/>
        </w:rPr>
        <w:t>prepared manure-pit in the yard at the back of each house.</w:t>
      </w:r>
    </w:p>
    <w:p>
      <w:pPr>
        <w:autoSpaceDN w:val="0"/>
        <w:autoSpaceDE w:val="0"/>
        <w:widowControl/>
        <w:spacing w:line="260" w:lineRule="exact" w:before="40" w:after="0"/>
        <w:ind w:left="550" w:right="9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inside of my host’s house was a model of order and cleanliness.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beautiful spinning-wheels of generous size and in perfect running order,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spindles full of fresh-spun yarn, adorned the hall. The ladies of the house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no oppressive reserve or purdaism of any kind. . . .</w:t>
      </w:r>
    </w:p>
    <w:p>
      <w:pPr>
        <w:autoSpaceDN w:val="0"/>
        <w:autoSpaceDE w:val="0"/>
        <w:widowControl/>
        <w:spacing w:line="260" w:lineRule="exact" w:before="40" w:after="0"/>
        <w:ind w:left="550" w:right="9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went round to see other families. Every household has its charkha,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in beautiful working order. They showed us everywhere the yarn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spun and the clothes they had made.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beautiful village of Kalangal was like a balm to a heart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aching at the sight of hard-hearted indifference and Lancashire cloth all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We were in front of the temple of Draupadi, and I told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Draupadi’s case. If India would place faith in God like Draupadi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charkha re-presented to her by Gandhi, she could save herself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outrage and dishonour. Kalangal was a flower unplucked, casting its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fragrance all around. Let other villages copy the example. All honour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youngmen, Soobri and his friends, who planted the seed in this fruitful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this article by C. Rajagopalachari, only excerpts are reproduced here </w:t>
      </w:r>
      <w:r>
        <w:rPr>
          <w:rFonts w:ascii="Times" w:hAnsi="Times" w:eastAsia="Times"/>
          <w:b w:val="0"/>
          <w:i w:val="0"/>
          <w:color w:val="000000"/>
          <w:sz w:val="18"/>
        </w:rPr>
        <w:t>along with Gandhiji’s comments.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soil in 1924.—C.R.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there were more villages like Kalangal.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sanitation has gone side by side with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 Let workers elsewhere note.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PRATAPSIMHA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Chaitra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KUMARSHRI PRATAPSIMHAJI,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dated March 3. I hear Rana Saheb is now back </w:t>
      </w:r>
      <w:r>
        <w:rPr>
          <w:rFonts w:ascii="Times" w:hAnsi="Times" w:eastAsia="Times"/>
          <w:b w:val="0"/>
          <w:i w:val="0"/>
          <w:color w:val="000000"/>
          <w:sz w:val="22"/>
        </w:rPr>
        <w:t>in Porbunder. Please send a reply to my letter now if you can do so.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FULCHAND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Chaitra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quickly you despair.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incorrigible optimist and I cannot help it. Where you see no hope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see some. My faith is never disturbed. People from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hurl all sorts of taunts at us, but we must not budge or be bullied.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some khadi can always be sold in cities; but our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 doubt cover mostly the villages. I have no objection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municipalities and similar bodies. But one person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up several jobs. I have found a field for myself.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must have a far-flung activity; khadi work alone is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or work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Quite a few persons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work in the municipalities. It is a good thing if they do it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credit. But not many people are likely to take up the work of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correspondence with the addressee in 1926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holding of the Kathiawar Political Conference at Porbunder;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Pratapsimha”, 25-2-1926.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determined by the reference to the Rana’s return to Porbunder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proposed meeting of the Kathiawar Political Conference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alone have to make it respectable.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faith, why should we be stopped by public criticism?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by your suggestion that we should stock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Shambhushankar seems to have done it at Gariyadhar.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wrong about it. People may be encouraged to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and we may get it carded and spun for them. But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at their expense. Otherwise we fail to realize the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khadi movement. The basic motive of the khadi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boycott of foreign goods but providing work for the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freeing them, as far as we can, from hunger. Boycott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this. If we insist on making it an end in itself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fail. If unemployment and starvation in India were not linked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as cause and effect I would take my hands off the wheel.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proceed with this in view. Therefore our job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produce khadi and sell it to the masses. Hence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the piling of khadi in Amreli; I should, if it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outside Kathiawar. But if it comes to a standstill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even to export it out of the country, not to speak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I can therefore propose only one test.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khadi we should see whether or not we get it spun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poor people who do not have an alternative occupation,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offer them the approved rates and whether the yarn is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diligently or reluctantly. If you are satisfied on these three counts you </w:t>
      </w:r>
      <w:r>
        <w:rPr>
          <w:rFonts w:ascii="Times" w:hAnsi="Times" w:eastAsia="Times"/>
          <w:b w:val="0"/>
          <w:i w:val="0"/>
          <w:color w:val="000000"/>
          <w:sz w:val="22"/>
        </w:rPr>
        <w:t>may let the work continue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mistaken if they had set high hopes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regarding Gondal and Jamnagar. Let them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the mistake in spite of their disillusionment. And what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do if they leave us? We can only 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Dewansaheb’s letter which you should keep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need not return it to me. I hear that Rana Saheb has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returned; so I shall send him a reminder today.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send within two months, i.e., in June, the 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that I have promised to get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shall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in the beginning of April to return by the end of May and </w:t>
      </w:r>
      <w:r>
        <w:rPr>
          <w:rFonts w:ascii="Times" w:hAnsi="Times" w:eastAsia="Times"/>
          <w:b w:val="0"/>
          <w:i w:val="0"/>
          <w:color w:val="000000"/>
          <w:sz w:val="22"/>
        </w:rPr>
        <w:t>shall soon thereafter arrange for the Rs. 5,000. Will that be in time?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to Devchandbhai. It is but right that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convened at Porbunder before getting Dewansaheb’s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reply. And now I think no part of your letter remains unanswered.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TELEGRAM TO JAMNALAL BAJAJ</w:t>
      </w:r>
    </w:p>
    <w:p>
      <w:pPr>
        <w:autoSpaceDN w:val="0"/>
        <w:autoSpaceDE w:val="0"/>
        <w:widowControl/>
        <w:spacing w:line="264" w:lineRule="exact" w:before="128" w:after="0"/>
        <w:ind w:left="499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40" w:lineRule="exact" w:before="13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ANKHAL</w:t>
      </w:r>
    </w:p>
    <w:p>
      <w:pPr>
        <w:autoSpaceDN w:val="0"/>
        <w:autoSpaceDE w:val="0"/>
        <w:widowControl/>
        <w:spacing w:line="212" w:lineRule="exact" w:before="196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I AM TO FIX DATE I SHOULD SAY SOME TIME AFTER MIDDLE APRIL.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4"/>
        <w:gridCol w:w="3284"/>
      </w:tblGrid>
      <w:tr>
        <w:trPr>
          <w:trHeight w:hRule="exact" w:val="548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WEATHER     HERE     UN-USUALLY     COOL     JUST     NOW.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47</w:t>
      </w:r>
    </w:p>
    <w:p>
      <w:pPr>
        <w:autoSpaceDN w:val="0"/>
        <w:autoSpaceDE w:val="0"/>
        <w:widowControl/>
        <w:spacing w:line="292" w:lineRule="exact" w:before="44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205. LETTER TO JOS. E. DENNISON</w:t>
      </w:r>
    </w:p>
    <w:p>
      <w:pPr>
        <w:autoSpaceDN w:val="0"/>
        <w:autoSpaceDE w:val="0"/>
        <w:widowControl/>
        <w:spacing w:line="324" w:lineRule="exact" w:before="68" w:after="0"/>
        <w:ind w:left="499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regret to have to inform you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any photograph of myself. And for many years now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given a sitting to a photographer. There are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 sold in the bazaar. They are all snapshots.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all caricatures.</w:t>
      </w:r>
    </w:p>
    <w:p>
      <w:pPr>
        <w:autoSpaceDN w:val="0"/>
        <w:tabs>
          <w:tab w:pos="52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</w:t>
      </w:r>
      <w:r>
        <w:rPr>
          <w:rFonts w:ascii="Times" w:hAnsi="Times" w:eastAsia="Times"/>
          <w:b w:val="0"/>
          <w:i w:val="0"/>
          <w:color w:val="000000"/>
          <w:sz w:val="20"/>
        </w:rPr>
        <w:t>. E. D</w:t>
      </w:r>
      <w:r>
        <w:rPr>
          <w:rFonts w:ascii="Times" w:hAnsi="Times" w:eastAsia="Times"/>
          <w:b w:val="0"/>
          <w:i w:val="0"/>
          <w:color w:val="000000"/>
          <w:sz w:val="18"/>
        </w:rPr>
        <w:t>ENNISON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OYS</w:t>
      </w:r>
      <w:r>
        <w:rPr>
          <w:rFonts w:ascii="Times" w:hAnsi="Times" w:eastAsia="Times"/>
          <w:b w:val="0"/>
          <w:i w:val="0"/>
          <w:color w:val="000000"/>
          <w:sz w:val="20"/>
        </w:rPr>
        <w:t>’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H. P.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IVERS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ISCONSIN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KATHERINE MAYO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 before you left and gladder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you propose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whole matter. Verify for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 made and then come to a judgment. That is precisely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American friends to do. To take nothing for granted,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statement whether it comes from Indian source or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and whether they are anti-Indian or pro-Indian, then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 conclusion and act upon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the quotations from the books whose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at the end of the quotations. If you still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getting hold of the books from which the quotations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taken, do please let me know. I would want to add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poverty of India does not rest merely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the late Sir William Wilson Hunter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by subsequent observations made both by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If you want this information also substantiated by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pleased to send you proofs. I also suggest to you a method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a man in the street may adopt for verification.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true that nearly 80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 is agricultural and living in remote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scattered over an area of 1,900 miles long and 1,500 miles broad?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true that these peasants are living in small </w:t>
      </w:r>
      <w:r>
        <w:rPr>
          <w:rFonts w:ascii="Times" w:hAnsi="Times" w:eastAsia="Times"/>
          <w:b w:val="0"/>
          <w:i w:val="0"/>
          <w:color w:val="000000"/>
          <w:sz w:val="22"/>
        </w:rPr>
        <w:t>holdings and often as serfs of big zamindars?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true that the vast majority of them have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four idle months in the year?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true that before the British rule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hand-spinning and industry ancillary to agriculture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supplemented the slender income they had from agricultre?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 it not true that whilst hand-spinning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killed no other industry has taken its place?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answer to all these questions be in the affirmative,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statements might be made by anybody, these agriculturists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poorer than they were before hand-spinning was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causes for the growing poverty of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that are implied in the questions are, I think,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enquirer. I have suggested this line of enquiry to you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you to test the tragic truth of India’s growing poverty in </w:t>
      </w:r>
      <w:r>
        <w:rPr>
          <w:rFonts w:ascii="Times" w:hAnsi="Times" w:eastAsia="Times"/>
          <w:b w:val="0"/>
          <w:i w:val="0"/>
          <w:color w:val="000000"/>
          <w:sz w:val="22"/>
        </w:rPr>
        <w:t>many ways.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AMULYA CHANDRA SEN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5050" w:val="left"/>
          <w:tab w:pos="62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claim that the whole truth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to me. But in so far as it has been a natural thing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recall the time in my life when I changed from untruth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Please tell the lady missionary friend that during my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tour, I visited several missionary institutions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Some of them had nothing to do with hand-weaving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She will be interested to know perhaps that I made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visit the Government weaving Institute at Serampore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Girls’ school close by conducted by the Church of England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I did not visit her carpet works, it could only be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want of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telling me that you are using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khaddar.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ECTURER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ANGUAGE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, Q</w:t>
      </w:r>
      <w:r>
        <w:rPr>
          <w:rFonts w:ascii="Times" w:hAnsi="Times" w:eastAsia="Times"/>
          <w:b w:val="0"/>
          <w:i w:val="0"/>
          <w:color w:val="000000"/>
          <w:sz w:val="18"/>
        </w:rPr>
        <w:t>UEEN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19383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MOHAMMAD SHAFEE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your statement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Panditji’s. I share your grief. The whole thing is so sad. But I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based on God’s promise that there is no such thing as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or eternal happiness in this world and that therefore every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followed by joy, if only one would wait and have faith.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because I have faith and therefore refuse to weep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tragedy going on [in] front of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OULVI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HAFEE</w:t>
      </w:r>
    </w:p>
    <w:p>
      <w:pPr>
        <w:autoSpaceDN w:val="0"/>
        <w:autoSpaceDE w:val="0"/>
        <w:widowControl/>
        <w:spacing w:line="266" w:lineRule="exact" w:before="0" w:after="0"/>
        <w:ind w:left="0" w:right="41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AISINA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 LETTER TO HAKIM AJMAL KHAN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HAKIM SAHEB,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pardon me for not writing to you in Urdu. My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supposed to take rest from writing. To write in Urdu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is laborious task. And just now when I am supposed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work, I do not want to give a lot of time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in Urdu. Hence this dictated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been drawn into having to look after me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worries enough without this additional burden.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tele-gram. Let me exaplain my own position. I am in no mood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 for a cooler place and therefore I am in no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it. I am bound by promise to Jamnalalji and other friends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at their instance to leave Sabarmati any day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be appointed by them. But if I am to select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departure, I would like to leave when the Ashram school closes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vacation. I would not like to leave a 30 minutes’ class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and which is not tax on me. Moreover there are small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like to finish before I go. Thirdly, and from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of health, what is most important is that the weather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delightfully cool. It is unusual for this part of India at this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but copious rains having fallen in Marwar, they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Gujarat exceptionally cool. One needs to use blankets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and throughout the day there is no oppressive 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weather is likely to last for some time.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 most agreeable for me at the present time.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dictaing this, a cold wind is blowing upon me.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better climate anywhere else. I am walking well at least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daily. I am eating well and speaking well. I am putting on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nearly one pound per week. I would therefore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 whilst these favourable circumstances last.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possible, why not remove me when Mussoorie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warmer than it is today and then start for Mussoorie instead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intermediate stage for a few days. All this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if I was very delicate in health and could not bear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am neither delicate nor is there any heat. Now, I leave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friends who are for the moment controlling my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I suppose, you have little right to say what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for for my health. For, you are much more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am. From all accounts that I have received, I perceive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almost all you have gained in Europe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no attention to your health, will give yourself no rest,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friends and patients at all hours of the day, even night.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mend your ways, I propose not to listen to you at all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of precaution about health. I am a follower of the motto</w:t>
      </w:r>
      <w:r>
        <w:rPr>
          <w:rFonts w:ascii="Times" w:hAnsi="Times" w:eastAsia="Times"/>
          <w:b w:val="0"/>
          <w:i w:val="0"/>
          <w:color w:val="000000"/>
          <w:sz w:val="22"/>
        </w:rPr>
        <w:t>“Physician cure thyself”.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Won’t I would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like to unburden myself about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in our country. I am distraining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myself. What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idle paper discussion? I therefore watch, wait and pray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where we see darkness about us God is preparing to dispel </w:t>
      </w:r>
      <w:r>
        <w:rPr>
          <w:rFonts w:ascii="Times" w:hAnsi="Times" w:eastAsia="Times"/>
          <w:b w:val="0"/>
          <w:i w:val="0"/>
          <w:color w:val="000000"/>
          <w:sz w:val="22"/>
        </w:rPr>
        <w:t>that darkness.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Khwaja? Has he left the Jamia and returned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practice? Who is in charge of the institution now? Where is Shwaib?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not acknowledged even Anasuya Bai’s letter? I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expecting him to write to me when he was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the delegation.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AKIMJI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MARIAM ISAAC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wish to serve the poor in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I can only suggest to you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 propaganda. It is difficult to work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touch the disease of poverty thereby. I am glad you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spinning. You should end with introducing it in every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measure of discipline and sacrifice and [to] the poor for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also adopt khaddar yourself and introduce it among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This continuous identification with the poor will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>to find out for yourself many other ways of serving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arranging to send you a free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file it or pass it on to others who may care to read and who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able to buy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ARIAM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SAAC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A. M.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REECKAL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MECKAVE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NGAMALI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D. V. RAMASWAMI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 sent you a letter before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through Krishna. I sent one also addressed to Hanumantharao’s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 had no doubt in my mind that Hanumantharao had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bravely. I expect you now so far as it is possible for you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Hanumantharao’s work where he had left it. Let me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What are you doing? I hope that all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are taking the event joyfully. It will be wrong to grieve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so brave as Hanumantharao’s. Please send the second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Hanumantharao to the friend at Rajahmundry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address also. I would like in so far as it is possible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 for nature-cure than I have done hitherto. For,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Hanumantharao was alive, I felt that I need not meddle where he was </w:t>
      </w:r>
      <w:r>
        <w:rPr>
          <w:rFonts w:ascii="Times" w:hAnsi="Times" w:eastAsia="Times"/>
          <w:b w:val="0"/>
          <w:i w:val="0"/>
          <w:color w:val="000000"/>
          <w:sz w:val="22"/>
        </w:rPr>
        <w:t>specializing.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V. R</w:t>
      </w:r>
      <w:r>
        <w:rPr>
          <w:rFonts w:ascii="Times" w:hAnsi="Times" w:eastAsia="Times"/>
          <w:b w:val="0"/>
          <w:i w:val="0"/>
          <w:color w:val="000000"/>
          <w:sz w:val="18"/>
        </w:rPr>
        <w:t>AMASWAMI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IZAGAPATAM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LETTER TO CHINESE FRIENDS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</w:p>
    <w:p>
      <w:pPr>
        <w:autoSpaceDN w:val="0"/>
        <w:autoSpaceDE w:val="0"/>
        <w:widowControl/>
        <w:spacing w:line="260" w:lineRule="exact" w:before="16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get an invitation from the delegates. My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has to be acceptable at least to my hosts if not to anyone else.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they should come and acquaint themselves with my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view, after which I may think of going there.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87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Retranslated from a Gujarati translation. For Gandhiji’s proposed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A. Paul”, dated March 3, May 9 and 30, 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MITHABAI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Chaitra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GANGASWARUP BEHN MITHABAI,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pained at your grief. I am glad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devotion to Bhai Shivji. But what can I do if your letter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impression? Am I to blame if in spite of my best efforts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matters in the same light even if they are exactly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them? I believe I was quite in my senses when Mavjibhai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came here, whereas you think I talked nonsense. I still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when I talked about my wife I neither criticized her nor </w:t>
      </w:r>
      <w:r>
        <w:rPr>
          <w:rFonts w:ascii="Times" w:hAnsi="Times" w:eastAsia="Times"/>
          <w:b w:val="0"/>
          <w:i w:val="0"/>
          <w:color w:val="000000"/>
          <w:sz w:val="22"/>
        </w:rPr>
        <w:t>did anything improper.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to be an arbitration I shall certainly place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You will be able to come in person and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want 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19381 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MAVJI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Chaitra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pressed in some quarters to throw light on the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Bhai Shivji. On the other hand Bhai Shivji’s followers are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attacking me. I am in a fix. I can satisfy neither the followers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critics. Bhai.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an indignant letter alleging it was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 arbitration. I know nothing of the sort. If Bhai Shivji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it he may drop the arbitration. I shall be grateful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little matter can be cleared soon. I shall not take long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I am ready for them at any time. If arbitration involves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why can you not yourself make some inquiries and enlighten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re-garding the state of affairs? After all one purpose in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arbitra-tion was of course to remove any suspicion under which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determined from the reference to Shivji’s case and the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>of an arbitration.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Shivji’s case and the proposed arbitration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Name dropped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labouring. Why can you not take up this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it yourself? Do whatever you think proper. But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this suspense. I am surely not going to lose my patience.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desire any injustice to Bhai Shivji? I only want this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indecision to end.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19382 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LETTER TO HERBERT ANDERSON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send you herewith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the Secretaries of the Provincial Congress Committees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It might be as well for you to send a direct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the Assembly and Local Councils asking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support total prohibition. I wonder if you saw my note in</w:t>
      </w:r>
    </w:p>
    <w:p>
      <w:pPr>
        <w:autoSpaceDN w:val="0"/>
        <w:autoSpaceDE w:val="0"/>
        <w:widowControl/>
        <w:spacing w:line="264" w:lineRule="exact" w:before="6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 proceedings of the Prohibition League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In it, I have endeavoured to show that your campaign 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 how to raise the revenue and how to meet the deficit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at least temporarily caused by total prohibition.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 number I shall gladly send you a copy of the same issue </w:t>
      </w:r>
      <w:r>
        <w:rPr>
          <w:rFonts w:ascii="Times" w:hAnsi="Times" w:eastAsia="Times"/>
          <w:b w:val="0"/>
          <w:i w:val="0"/>
          <w:color w:val="000000"/>
          <w:sz w:val="22"/>
        </w:rPr>
        <w:t>if available or at least a typed copy of the note.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ERBERT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NDERSON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59,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OWRAH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12164</w:t>
      </w:r>
    </w:p>
    <w:p>
      <w:pPr>
        <w:autoSpaceDN w:val="0"/>
        <w:autoSpaceDE w:val="0"/>
        <w:widowControl/>
        <w:spacing w:line="220" w:lineRule="exact" w:before="8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letter dated 19-3-1926 from Herbert Anderson, the Honorary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 of the Prohibition League of India; the letter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>use his “personal influence” in favour of their campaign for prohibition.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XXIX, “Total Prohibition”, 4-2-1926.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FRIEDRICH HEILER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book for both of which I thank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I do not understand German myself but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your book through a friend.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cannot give you a satisfactory reply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 Sunder Singh. I had the pleasure of seeing him but once.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of a Christain friend I invited him to visit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few hours with us which he kindly did whilst on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But I made no enquiries about his experiences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>ever felt the call to make such enquiries since.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RIEDRICH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EILER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OMPARATIVE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ELIGION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ARBURG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G. P. NAIR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you felt grieved over my not answering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wrote to me. I may however tell you that an open letter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to be noticed, or acknowledged. Open letters are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to draw pointed attention to matters they cover.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take notice of such letters when I feel that I might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that might have been belittled or misrepresented in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desire to be discourteous. Your request this time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delicate. How shall I give you guidance or inspiration when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policy of the paper you propose to publish? The very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adopted certainly frightens me. Not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republicanism but republic for India is, in my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>meaningless term at the present moment. I know that opinions differ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but I must hold to my own. I am anxious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the younger generation but I cannot see eye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with them. The utmost I can do is to keep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 and let them learn by bitter experience what they refuse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from the experience of others.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P. 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8"/>
        </w:rPr>
        <w:t>EPUBLIC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AWNPORE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MOHAMMED 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AND BROTHER,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 bitter letter asking why he does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figuring in the list weekly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All-India Spinners’ Association. I also ask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did not know till the receipt of the letter that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single month’s subscription. If you tell me you are too worried </w:t>
      </w:r>
      <w:r>
        <w:rPr>
          <w:rFonts w:ascii="Times" w:hAnsi="Times" w:eastAsia="Times"/>
          <w:b w:val="0"/>
          <w:i w:val="0"/>
          <w:color w:val="000000"/>
          <w:sz w:val="22"/>
        </w:rPr>
        <w:t>or too busy, I am not prepared to accept the excuse. Either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a vital necessity and the Spinners’Association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its spread or the spinning-wheel is not a necessity and,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is not the proper body for its spread. In the first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excuse can be accepted from one in your position, not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Association. In the second case no excuse is necessary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Association but unequivocal condemnation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know that you swear by the spinning-wheel.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 Spinners’ Association is the proper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it is that I would refuse to accept any excuse from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keeping? I do not want to enquire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regarding the country’s position. It stares us in the face.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Shwaib? I am supposed to go to Mussoorie some time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If that event comes off, I expect to see you at the station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>I pass through Delhi. And how is my reputed dicta- tor? And how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Saheba? I suppose she has been sending her yarn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>Why the girls should not do likewise I don’t 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AULANA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OHAMMED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R. D. TATA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TATA,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recollect that you were good enough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at Jamshedpur that you would gladly give me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wanted not exceeding one lac. I think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mentioned if my recollection serves me right. I had left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Satish Babu to send the pattern according to which he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made. But I do not think that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materialized much beyond the conversation.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overwhelmed with demands for 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cope with them. Could you give me the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spindles? Whilst I have reminded you of the conversation,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go out of your way to give me these articles.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examine the thing as an independent proposition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could without much inconvenience or expense help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movement to the extent I have suggested,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obliged.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directly to Mr. Alexander a parcel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four varieties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pro[pose] to supply these you will please fix the number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and I would have an equal proportion of each.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each spindle or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costs us about two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and six pies each. If, therefore, you give me lac for us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 donation of at least Rs. 12,500 and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at my disposal it will cost you nothing less than Rs. 3,000 in all.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C. A. ALEXANDER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ALEXANDER,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percel containing four specimens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recall the conversation during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Jamshedpur that I had with Mr. Tata and at which you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works should give me one lac of spindles and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anything was done after the conversation. I have written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 to ask whether he would like to issue instructions for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articles. In order to save time and in anticipation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Tata’s answer in the affirmative, I have sent you the parcel.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then, if you get Mr. Tata’s sanction, let me have these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possible? I am overwhelmed with applications for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found it difficult to cope with the demand.</w:t>
      </w:r>
    </w:p>
    <w:p>
      <w:pPr>
        <w:autoSpaceDN w:val="0"/>
        <w:autoSpaceDE w:val="0"/>
        <w:widowControl/>
        <w:spacing w:line="260" w:lineRule="exact" w:before="40" w:after="2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full one lac is to be given, I would like 25,000 in 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specimens. I need hardly say that they should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The slightest untrueness about these spindles makes them wobbly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becomes difficult to work then with speed. The rims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brass or gun-metal. Cast iron will serve just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A. 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AMSHEDPUR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664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664" w:space="0"/>
            <w:col w:w="28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NAJUKLAL N. CHOKSI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your noble efforts bear fruit. May you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disease.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 pleased with Moti’s request that she might write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letter a week? But I think it is better to have nothing at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Moti’s promise to write to Gandhiji daily after her </w:t>
      </w:r>
      <w:r>
        <w:rPr>
          <w:rFonts w:ascii="Times" w:hAnsi="Times" w:eastAsia="Times"/>
          <w:b w:val="0"/>
          <w:i w:val="0"/>
          <w:color w:val="000000"/>
          <w:sz w:val="18"/>
        </w:rPr>
        <w:t>marriage.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force her to write, because forced writing is likely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dislike for letters which will then defeat the very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letter-writing. I shall of course continue to write letters. Who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approve of Moti’s practice of writing out a gist of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read? Well, I think I had praised the practice. I also faintly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to Moti to prepare her gist better. Now, I think, Moti’s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too is past. It is my experience that writing once a week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remember than writing more frequently. But now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Moti keeps up her practice. Please do not shame her into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she forgets; while yet forgetting, she may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her failing.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Kashi. I can understand your eagerness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 back. You had written to her about the cold which made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hesitate. Now she can leave as soon as you are ready.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has been arranged yet, as I learned on enquiry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yet to fill in the application form and other things.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is the application to be sent? We shall act promptly if you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name and address of the person who is authorized to allot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accommodation. I had an impression that Swami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upon himself and all we have to do was to leave this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bother yourself regarding this; I mean not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health. Let us have as much information as you can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and the rest of it we shall manage here. You cannot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leave Lonavla; that’s quite right. How you came to have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know only when I get your letter. You should not panic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get some temperature; I see signs of it in your letter.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combination of the day, the date and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staying at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March 27,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getting more and more scarce.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lapse ultimately into the practice of writing an annual Diwali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Jaisukhlal have come today.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more than a casual word with them. I may not perhaps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before the 15th of April. I shall know more about this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when I get a telegram. Dr. Suresh Banerji of the Abhoy </w:t>
      </w:r>
      <w:r>
        <w:rPr>
          <w:rFonts w:ascii="Times" w:hAnsi="Times" w:eastAsia="Times"/>
          <w:b w:val="0"/>
          <w:i w:val="0"/>
          <w:color w:val="000000"/>
          <w:sz w:val="22"/>
        </w:rPr>
        <w:t>Ashram is at present here. He will stay till Tuesday.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Saturday, Chaitra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27,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can be no impertinence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write; what then have you to apologize for? I can under- 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fears. I think we can easily make arrangements at Dharampur;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Dharampur why not to Panchgani? At Panchgani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Sir Prabhashanker’s bungalow. He has left instructions to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it; so you can go there. Or you can go to Simhagad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There too the climate is cool. It was only with me that Jivraj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stayed. If I can be accommodated where Kaka stays,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Taramati can certainly be accommodated. If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go to Simhagad, Devdas will take a look at the place;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find out if this will cause any inconvenience to Kaka.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go there, I may fix up Dharampur or Panchgani.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Dharampur, I mean Malbari’s sanatorium. Mussoorie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out of my mind. I shall ask you to come only if I like it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stay at Mussoorie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necessity of staying at a health resort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SOME QUESTIONS ON RELIGIOUS ISSUES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asked me questions on some religious issues.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receive such questions, and feel some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them so often. But it does not seem proper not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either, since I have thought about these matters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conclusions. I therefore answer the following questions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my ability and understanding.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your views about the </w:t>
      </w:r>
      <w:r>
        <w:rPr>
          <w:rFonts w:ascii="Times" w:hAnsi="Times" w:eastAsia="Times"/>
          <w:b w:val="0"/>
          <w:i/>
          <w:color w:val="000000"/>
          <w:sz w:val="18"/>
        </w:rPr>
        <w:t>yajnas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used to be performed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times? Do such </w:t>
      </w:r>
      <w:r>
        <w:rPr>
          <w:rFonts w:ascii="Times" w:hAnsi="Times" w:eastAsia="Times"/>
          <w:b w:val="0"/>
          <w:i/>
          <w:color w:val="000000"/>
          <w:sz w:val="18"/>
        </w:rPr>
        <w:t>yajnas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purify the air? Is there a place for them in our times?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groups are reviving </w:t>
      </w:r>
      <w:r>
        <w:rPr>
          <w:rFonts w:ascii="Times" w:hAnsi="Times" w:eastAsia="Times"/>
          <w:b w:val="0"/>
          <w:i/>
          <w:color w:val="000000"/>
          <w:sz w:val="18"/>
        </w:rPr>
        <w:t>yajnas</w:t>
      </w:r>
      <w:r>
        <w:rPr>
          <w:rFonts w:ascii="Times" w:hAnsi="Times" w:eastAsia="Times"/>
          <w:b w:val="0"/>
          <w:i w:val="0"/>
          <w:color w:val="000000"/>
          <w:sz w:val="18"/>
        </w:rPr>
        <w:t>; will their revival be of any benefit?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beautiful and highly suggestive word. Its meaning,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 change and expand with the growth of our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 or with changing times. The word can be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worship, sacrifice or service of others. Understood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always deserves to be revived. But the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types, that is, rituals of various kinds described as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Shastras,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deserve to be, and in fact cannot be, revived.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rituals are harmful, and it is also doubtful whether in Vedic times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understood inthe sense which we attach to them now.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this doubt is justified, some of these rituals are repugnant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moral sense. Anthropologists tell us that there were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old days. Can we conceive of such a sacrifice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now? Anyone who proposes to perform the horse-sacrifice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himself an object of ridicule. We need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purify air, for it is irrelevant to ask,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religious ritual, whether it results in such a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as the purification of air. Modern physical science can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help in that regard. The essen-tial principles of Shastras are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[and the practice based on them another]. The principles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at all times and in all places. But the practices based on them </w:t>
      </w:r>
      <w:r>
        <w:rPr>
          <w:rFonts w:ascii="Times" w:hAnsi="Times" w:eastAsia="Times"/>
          <w:b w:val="0"/>
          <w:i w:val="0"/>
          <w:color w:val="000000"/>
          <w:sz w:val="22"/>
        </w:rPr>
        <w:t>vary from age to age and country to country.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generally believed that to be born as a human being is a rare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privilege and that, therefore, we would occupy our time in singing praises of God.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fail to make the right use of our present opportunity, we shall once again have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 through the cycle of births in 84 lakhs of different species. What is the truth in</w:t>
      </w:r>
    </w:p>
    <w:p>
      <w:pPr>
        <w:autoSpaceDN w:val="0"/>
        <w:autoSpaceDE w:val="0"/>
        <w:widowControl/>
        <w:spacing w:line="220" w:lineRule="exact" w:before="2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abridged and translated by Mahadev Desai and later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13-5-1926, under the sub-titles “Sacrifice, Old and New”, “Place of </w:t>
      </w:r>
      <w:r>
        <w:rPr>
          <w:rFonts w:ascii="Times" w:hAnsi="Times" w:eastAsia="Times"/>
          <w:b w:val="0"/>
          <w:i w:val="0"/>
          <w:color w:val="000000"/>
          <w:sz w:val="18"/>
        </w:rPr>
        <w:t>Sanskrit”, and “Self-help and Mutual Help”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belief? Kabir also says in a song: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Wake up, O brother, says Kabir,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Else you are doomed to the round of eighty-four lakhs of births;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be born a swine or a fowl,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will suffer their fate, my brother.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lesson should we learn from this?</w:t>
      </w:r>
    </w:p>
    <w:p>
      <w:pPr>
        <w:autoSpaceDN w:val="0"/>
        <w:autoSpaceDE w:val="0"/>
        <w:widowControl/>
        <w:spacing w:line="260" w:lineRule="exact" w:before="112" w:after="5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this to be quite true. One is born as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through the cycle of births in innumerable species, and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complete deliverance from the pairs of opposites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attainedonly through life in a human body. If in the ultimate analysis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its going through the cycle of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 in the form of innumerable lives should not seem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wonderful. Our reason, too, can accept the idea, and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>even remember their past lives.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0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Between a yogi rising to the state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samadhi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through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pranayama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who acquires control of the senses, who attains higher spiritual good?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presupposes a contradiction between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yoga. In truth, one of them is the cause of other; or, rather,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complements of each other.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self-control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the sleep of Kumbhakarna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>, again,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is difficult to attain.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this context,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ina wide sense, not inthe limited sense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Hathayogi’s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truth, this latter is not essential for attaining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It may be a help, but in the present age ordinary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for us. Ordinary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capacity to be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chosen task. It should not be forgotton that yogic achievements </w:t>
      </w:r>
      <w:r>
        <w:rPr>
          <w:rFonts w:ascii="Times" w:hAnsi="Times" w:eastAsia="Times"/>
          <w:b w:val="0"/>
          <w:i w:val="0"/>
          <w:color w:val="000000"/>
          <w:sz w:val="22"/>
        </w:rPr>
        <w:t>are of no use if not accompanied by control of the senses.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Suppose that a person believes in self-help, himself works in the fields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grows foodgrains for his use, makes with his own hands farm implements,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plough, does the carpenter’s work, weaves his own cloth, even builds his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house, in short produces by his own efforts everything which he requires and does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employ other’s labour for that purpose. Would he be right or wrong to do this?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your definition of a man of self-help?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state of thought-free awareness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Breath-control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Ravana’s brother, and was asleep and awake by </w:t>
      </w:r>
      <w:r>
        <w:rPr>
          <w:rFonts w:ascii="Times" w:hAnsi="Times" w:eastAsia="Times"/>
          <w:b w:val="0"/>
          <w:i w:val="0"/>
          <w:color w:val="000000"/>
          <w:sz w:val="18"/>
        </w:rPr>
        <w:t>turns for six months at a stretch.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yogi who relies on certain physical techniques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means the ability to stand on one’s own feet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others. This does not mean that one should be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help, or decline it when offered or never desire it or ask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farmer who, though wanting and seeking others’ help,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his composure and self-respect when it is refused,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self-help. A farmer who, though he can get others’ help,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to all the operations of tilling the land, sowing and reaping,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makes the required implements, himself weaves cloth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from yarn spun by himself, stitches his own clothes, cooks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labours to build a house for himself—such a farmer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or self-conceited or is just a savage. Self-help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bodily labour, which means that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such work to earn his livelihood. Any person, therefore, who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eight hours in the fields is entitled to the services of a weaver,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carpenter, a blacksmith and a mason. It is his duty to seek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and he will get them easily enough. In return, carpenters,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blacksmiths and other artisans get foodgrains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farmer’s labour. An eye which hopes to do without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does not practise self-help, it is just too proud. As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 of our body practise self-help in regard to their own functions,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are of service to others because they help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 because they are helped by one another, so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thirty crore limbs of the body that is India, should follow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self-help in our respective spheres of work and, to demonstrate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limbs of the same nation, exchange help with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shall we have built up a nation and proved our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>patriots.</w:t>
      </w:r>
    </w:p>
    <w:p>
      <w:pPr>
        <w:autoSpaceDN w:val="0"/>
        <w:tabs>
          <w:tab w:pos="1010" w:val="left"/>
          <w:tab w:pos="495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 of marriage ceremonies,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rituals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prayers, Sanskrit verses are used in our age. The verses are recited by the person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officiating on these occasions and those who have engaged him join him in reciting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verses without understanding their meaning. Sanskrit is no longer our mother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tongue. Many institutions ask the people to use that language for prayers, </w:t>
      </w:r>
      <w:r>
        <w:rPr>
          <w:rFonts w:ascii="Times" w:hAnsi="Times" w:eastAsia="Times"/>
          <w:b w:val="0"/>
          <w:i/>
          <w:color w:val="000000"/>
          <w:sz w:val="18"/>
        </w:rPr>
        <w:t>sandhya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rituals, etc. But the people do not understand the language. How, then, can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concentrate attention on what is being recited? Sanskrit, moreover, is a difficult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language. Learning the verses by heart and remembering their meanings seems to me,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a double burden. When Sanskrit was people’s mother tongue, all their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done in it and that was but right. That is no longer the position now. It helps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to use their mother tongue for all their work, but our present practice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different. The religious ceremonies mentioned above are performed in Sanskrit among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Morning and evening prayers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public.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that Sanskrit should be used in all Hindu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ceremonies. However good a translation, it cannot give us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lies in the sounds of certain words in the original. Moreover,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into regional languages, and remaining content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translations, verses which belong to a language which has acquired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refinement over thousands of years and in which those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been recited, we diminish the air of solemnity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to them. But I have no doubt at all in my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every verse and every step in the ceremony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their own language to the people for whose benefit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recited or performed. It is also my view that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Hindu is incomplete without an elementary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I simply cannot conceive the continued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without a widespread knowledge of Sanskrit.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difficult by the type of curriculum we follow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it, in itself it is not difficult at all. Even if it is,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still more difficult and, therefore, to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in life the means of doing so should seem easy,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they may actually be.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28-3-1926</w:t>
      </w:r>
    </w:p>
    <w:p>
      <w:pPr>
        <w:autoSpaceDN w:val="0"/>
        <w:autoSpaceDE w:val="0"/>
        <w:widowControl/>
        <w:spacing w:line="292" w:lineRule="exact" w:before="370" w:after="0"/>
        <w:ind w:left="0" w:right="17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 LETTER TO G. D. BIRLA</w:t>
      </w:r>
    </w:p>
    <w:p>
      <w:pPr>
        <w:autoSpaceDN w:val="0"/>
        <w:autoSpaceDE w:val="0"/>
        <w:widowControl/>
        <w:spacing w:line="246" w:lineRule="exact" w:before="86" w:after="0"/>
        <w:ind w:left="47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192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telegram has just arrived from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I may leave this place after the 16th of April.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have very nice weather here. The mornings are very cool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afternoons too are not particularly warm.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believe me I would do my utmost if I could bring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together. But for the present the task seems to be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capacity. Our differences with the Swaraj Party will persist. As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by Maulana Mahomed Ali, leaving aside personalities, when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apparently is in reply to the addressee’s letter to Gandhiji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24-3-1926.  (S.N. 10857)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Madan Mohan Malaviya and Motilal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compare the two creeds, the Swaraj Party’s creed is certainly more </w:t>
      </w:r>
      <w:r>
        <w:rPr>
          <w:rFonts w:ascii="Times" w:hAnsi="Times" w:eastAsia="Times"/>
          <w:b w:val="0"/>
          <w:i w:val="0"/>
          <w:color w:val="000000"/>
          <w:sz w:val="22"/>
        </w:rPr>
        <w:t>commendable, though both of them are inferior to non-co-operation.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6123.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KUNVARJI V.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Chaitra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28,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KUNVARJI,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recently from Bhai Kalyanji, telling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demise of Dahyabhai. He also describes Dahyabhai’s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that you and your wife took it well. He writes too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that time. Since you could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clam, I need not adivse you to have courage. But I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if only to chasten your faith, that he who really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of the soul will not fear nor be shaken by unexpected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pass away in the full bloom of their youth or even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age also obey Nature’s law. We are frightened because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all her laws. But why not look at it this way. Dahyabhai’s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had no more use for that body and so this fell off.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discard useless matter. This thought should help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our grief. Our grief is reasonable only so far as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 use for us. But such grief is selfish. What selfish interest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have? I want you all to know this truth, shed all your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resume your normal duties. If, even then you cannot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grief, remember I share it with others. Let everyone share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you real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 separate letter to Bhai Kalyanji.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2715; also S.N. 10859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did not go to the Ashram after 1930; hence the year.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MITHUBEHN PETIT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28, 1926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certainly advisable as a general rule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 richly variegated cloth from Andhra. But if anyone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special thing regardless of cost, you should get it 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price it is offered. Ultimately this money too goes into the weavers’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pockets. But in every case we should get things without binding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any way. Bhai Karsandas has handed over the yarn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Are all those women to be registered as members? A member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sign the pledge and always use khadi. Please send me Nargisbehn’s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As for yourself, you should have patience and depend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nature. If you can cease to be anxious it is certainly well and good. </w:t>
      </w:r>
      <w:r>
        <w:rPr>
          <w:rFonts w:ascii="Times" w:hAnsi="Times" w:eastAsia="Times"/>
          <w:b w:val="0"/>
          <w:i w:val="0"/>
          <w:color w:val="000000"/>
          <w:sz w:val="22"/>
        </w:rPr>
        <w:t>Of the khadi you asked for we do not have much of the one of 36”</w:t>
      </w:r>
      <w:r>
        <w:rPr>
          <w:rFonts w:ascii="Times" w:hAnsi="Times" w:eastAsia="Times"/>
          <w:b w:val="0"/>
          <w:i w:val="0"/>
          <w:color w:val="000000"/>
          <w:sz w:val="22"/>
        </w:rPr>
        <w:t>width. Khadi of 27” width is available. I am sending it. Can 30”-32”</w:t>
      </w:r>
      <w:r>
        <w:rPr>
          <w:rFonts w:ascii="Times" w:hAnsi="Times" w:eastAsia="Times"/>
          <w:b w:val="0"/>
          <w:i w:val="0"/>
          <w:color w:val="000000"/>
          <w:sz w:val="22"/>
        </w:rPr>
        <w:t>width not serve your purpose? I am sending a sample of khadi of 36”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width. Its price is annas 12 for bleached and annas 11.5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unbleached. But never mind the price. To you I shall supply it only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you like. I am sending it with Bhai Karsandas and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get more for you if it is available in Bombay. I hope in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 you have improved a lot. Do keep writing to me.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10858-A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MOTIBEHN CHOKSI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28,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shall have to satisfy me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Sometimes it is moderately good, which only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do improve it. A person’s handwriting often reveals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In the present case I find much disorder. In spite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writing with the same pen, some [letters] are large, some small,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scattered apart and some huddled up; there is no end of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erasing. Your card contains 17 lines in all. If a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>Gujarati writing is such a mess, he cannot have my congratulations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excellence in English. If I were his instructor, I would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forbid him to write or read English.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PHOOKEN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4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Banker now tells me that for a long time a sum of Rs. 4,000 </w:t>
      </w:r>
      <w:r>
        <w:rPr>
          <w:rFonts w:ascii="Times" w:hAnsi="Times" w:eastAsia="Times"/>
          <w:b w:val="0"/>
          <w:i w:val="0"/>
          <w:color w:val="000000"/>
          <w:sz w:val="22"/>
        </w:rPr>
        <w:t>is due from you to the Khadi Board, now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Every pie is at the present moment required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Budget. Could you not now make this payment?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4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4" w:lineRule="exact" w:before="260" w:after="0"/>
              <w:ind w:left="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HOOKEN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SSAM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Copy to the A.I.S.A. Office for information.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sincrely,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S.N. 11158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SATIS CHANDRA DAS GUPTA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1926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saw your telegram about Utkal. After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figures, I advised Shankerlal to authorize to give you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2,000-0-0. As you know, personally I am intensely dissatisfied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Utkal management. We have spent a great deal on Utkal.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sent by Niranjan Babu are not satisfactory in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even know how much each office costs.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out from the accounts whether the sales are cash sales or </w:t>
      </w:r>
      <w:r>
        <w:rPr>
          <w:rFonts w:ascii="Times" w:hAnsi="Times" w:eastAsia="Times"/>
          <w:b w:val="0"/>
          <w:i w:val="0"/>
          <w:color w:val="000000"/>
          <w:sz w:val="22"/>
        </w:rPr>
        <w:t>credit. Please get from Niranjan Babu the following particulars: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a. Names and qualifications of each worker and the wages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paid to each,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b. The station where each is posted,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Whence payment is made for each centre,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a. The sales in each centre,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b. Whether cash or credit,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When are book debts considered to be good, i.e.,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be recovered?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d. What about the doubtful debts?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 We should have the names and addresses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debtors to the extent of Rs. 37,000-0-0.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f. What is the base of classification of good, bad and </w:t>
      </w:r>
      <w:r>
        <w:rPr>
          <w:rFonts w:ascii="Times" w:hAnsi="Times" w:eastAsia="Times"/>
          <w:b w:val="0"/>
          <w:i w:val="0"/>
          <w:color w:val="000000"/>
          <w:sz w:val="22"/>
        </w:rPr>
        <w:t>doubtful debts?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a. How many spinners and weavers are working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these organizations?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b. What are the wages paid to the spinners and the weavers?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Samples of khadi produced with their selling price,</w:t>
      </w:r>
    </w:p>
    <w:p>
      <w:pPr>
        <w:autoSpaceDN w:val="0"/>
        <w:autoSpaceDE w:val="0"/>
        <w:widowControl/>
        <w:spacing w:line="294" w:lineRule="exact" w:before="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d. How is the selling price arrived at?</w:t>
      </w:r>
    </w:p>
    <w:p>
      <w:pPr>
        <w:autoSpaceDN w:val="0"/>
        <w:autoSpaceDE w:val="0"/>
        <w:widowControl/>
        <w:spacing w:line="260" w:lineRule="exact" w:before="40" w:after="4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further information you may require to be added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necessary. And when all this information is available,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to decide whether further expenses should be incurred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this enterprise.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768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Copy to the A.I.S.A. Office for information.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PRABHALAKSHMI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PRABHALAKSHMI,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nothing immodest in your letters;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to me regularly. But I find in them much daydreaming,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disquiet and confusion. It becomes difficult to guess what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convey. I want you to overcome these shortcomings resolutely.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seems to suggest that the life of a widow is ever miserable.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experience to the contrary. Child-widows are often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that. But I know many women who were widowed in </w:t>
      </w:r>
      <w:r>
        <w:rPr>
          <w:rFonts w:ascii="Times" w:hAnsi="Times" w:eastAsia="Times"/>
          <w:b w:val="0"/>
          <w:i w:val="0"/>
          <w:color w:val="000000"/>
          <w:sz w:val="22"/>
        </w:rPr>
        <w:t>childhood but have now grown up bearing their misfortune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This should not be exceptional in Hindu society.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only one husband and a man only one wife; but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number of brothers or sisters. Why do you not look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Will you take no help? Moreover, when your only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serve what help do you need? Surely you can render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remaining at your own post. The position of a teacher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inconsequential. You can impart as much [education] as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girls who come under your guidance. A person who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her mission will surely find opportunities to serve at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step. I want you to rouse yourself from your slumbers.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10848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JAMNADAS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March 30,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could deal myself with [the situation]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school; you need not come here on that account.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the trip if you need a personal assurance.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 Deepchand. I stayed at his place in England;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impressed by him. But I feel that it is more 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character of the young man himself who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for betrothal. If he is all right, we can ignore his father.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Deepchand Jhaveri’s son is a good lad, I see no serious fault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Deepchand Jhaveri as a father-in-law. My advice to Liladharbhai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that, rather than think about Deepchand Jhaveri,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enquiries about his son.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19396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KUNVARJI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letter from Chi. Bali too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It is good you wrote frankly. I shall do whatever I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too start writing to Rami. I have asked her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And you should write at length about whatever failings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notice. I don’t approve of the convention that a married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write to each other while their elders are living. Indeed,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family the training of a girl is completed only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 could see from my experience that a husband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this training or neglects it out of passion, fails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his wife and his dharma. Your correspondence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such training.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you are quite comfortbale there and in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PRANJIVANDAS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Chaitra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PRANJIVAN,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these many days, not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of my letters. I do hope you have been getting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you are now keeping well; so I don’t worry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Chi. Jeki’s letter, as also Natesa Iyer’s.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 not to send you Bhai Manilal’s reply, I am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think you ought to see it. You need not take notice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Manilal writes, but we should consider what is the best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about it. I think if we fix for him a monthly allowance,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educate the children as he pleases.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stopped writing with my right hand and since it takes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proposed stay at Mussoorie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write with the left, I have been dictating my letters to save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all right. I shall most probably go to Mussoorie by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April.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LAKSHMIDAS</w:t>
      </w:r>
    </w:p>
    <w:p>
      <w:pPr>
        <w:autoSpaceDN w:val="0"/>
        <w:autoSpaceDE w:val="0"/>
        <w:widowControl/>
        <w:spacing w:line="270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are improving. Do not think of running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the place before you have completely recovered.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has another attack. Whenever she has temperature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high. Today she has been given a castor-oil purgative; also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grains of quinine; and I have instructed Vallabhbhai to get a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doctor. When we get it, it will be continued according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mixes well with us. But I have not yet been able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horrible nose-ring. The girl is very loving, she is also vivacious </w:t>
      </w:r>
      <w:r>
        <w:rPr>
          <w:rFonts w:ascii="Times" w:hAnsi="Times" w:eastAsia="Times"/>
          <w:b w:val="0"/>
          <w:i w:val="0"/>
          <w:color w:val="000000"/>
          <w:sz w:val="22"/>
        </w:rPr>
        <w:t>and she does talk a lot.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NIRBHAYRAM V. KANABAR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NIRBHAYRAM,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never known of any Vedic injunction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piercing of the nose and ears. But even if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injucntion is proved to be there I would still maintain that we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continue this practice than we can human sacrifice.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men with their ears pierced who had developed hydrocele.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common knowledge that innumerable people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their nose and ears pierced are free from it. And I also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cured of their hydrocele without having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pierced. The statement you quote says that the custom of piercing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 seems to have been introduced from abroad. When we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three persons who do not agree amongst themselves, either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rely on our own reason or we should follow the one in whom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the greatest faith.</w:t>
      </w:r>
    </w:p>
    <w:p>
      <w:pPr>
        <w:autoSpaceDN w:val="0"/>
        <w:autoSpaceDE w:val="0"/>
        <w:widowControl/>
        <w:spacing w:line="220" w:lineRule="exact" w:before="6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IRBHAYRAM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ANABAR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ARIJ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UJARAT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KANTILAL M. DALAL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KANTILAL,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believe that, having had a human life,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may be degraded to existence in lower species like animals, plants </w:t>
      </w:r>
      <w:r>
        <w:rPr>
          <w:rFonts w:ascii="Times" w:hAnsi="Times" w:eastAsia="Times"/>
          <w:b w:val="0"/>
          <w:i w:val="0"/>
          <w:color w:val="000000"/>
          <w:sz w:val="22"/>
        </w:rPr>
        <w:t>and so 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HANCHINI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395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30,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saw nervousness in your letter, you need not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that you should try to write without being nervous.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that nervousness when it is there. Therefore,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attempt to conceal it. I certainly saw more of it in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But, then, do I not know your nature? I myself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likely to be upset by your nervousness. But if I know, I can </w:t>
      </w:r>
      <w:r>
        <w:rPr>
          <w:rFonts w:ascii="Times" w:hAnsi="Times" w:eastAsia="Times"/>
          <w:b w:val="0"/>
          <w:i w:val="0"/>
          <w:color w:val="000000"/>
          <w:sz w:val="22"/>
        </w:rPr>
        <w:t>suggest some remedy. The only remedy just now is that Kashi should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there. She will go as soon as the arrangement for a house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I have been discussing the matter with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say in your letter that some difficulty has cropped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house. Even reading may be too much exertion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weak. For quite a few days, I was forbidden to read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certainly bad if reading becomes an addiction.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Balasaheb had forbidden reading. Therefore, do stop it.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Mussoorie before the middle of April at any rate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 after that.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48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ATTANI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UNGALOW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ONAVALA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(G-I-P 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MOTIBEHN CHOKSI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Wednedsay, March 31,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first letter of yours which I find in a good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Now, if I come across one not as good as this, shall I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back? I am very pleased to hear that Najuklal has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Do not think, just because I praised your handwrting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more scope for improvement. But I can see lot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 handwriting in today’s letter.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12123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Swami Anand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18, 1926, lots were drawn whether or not Gandhiji should go to </w:t>
      </w:r>
      <w:r>
        <w:rPr>
          <w:rFonts w:ascii="Times" w:hAnsi="Times" w:eastAsia="Times"/>
          <w:b w:val="0"/>
          <w:i w:val="0"/>
          <w:color w:val="000000"/>
          <w:sz w:val="18"/>
        </w:rPr>
        <w:t>Mussoorie for change of air. The lot was against Gandhiji’s going.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ABDUL HUSAIN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ABDUL HUSAIN,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yourself resolve the fix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into. If you feel it your dharma to give up meat-eating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firmly resist your mother’s pressure. If the giving up of meat-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is only an experiment, it would be wrong to hurt your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VASANJI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VASANJI,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Pure love knows no impatience. Pure love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body but belongs to the soul. Love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only lust which is of even less importance than the rules of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impediment in the path of spiritual love.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austere and infinitely patient. What does it care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till death? Your first duty is to place your problem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elders, listen to what they say and think over it. Finally,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cleansed by the observance of the prescribed disciplines,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your dharma to obey its call.</w:t>
      </w:r>
    </w:p>
    <w:p>
      <w:pPr>
        <w:autoSpaceDN w:val="0"/>
        <w:autoSpaceDE w:val="0"/>
        <w:widowControl/>
        <w:spacing w:line="220" w:lineRule="exact" w:before="86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19886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letter. It is a sign of your having become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It contained nothing confidential. However, I have treated it </w:t>
      </w:r>
      <w:r>
        <w:rPr>
          <w:rFonts w:ascii="Times" w:hAnsi="Times" w:eastAsia="Times"/>
          <w:b w:val="0"/>
          <w:i w:val="0"/>
          <w:color w:val="000000"/>
          <w:sz w:val="22"/>
        </w:rPr>
        <w:t>as private.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know a trait of my nature. Since Ramdas is hurt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to him soothing letters even from my death-bed.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place you in that category. I have hardly written a letter or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who is in Deolali. When Mathuradas was ill and was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dreadfully put out, I used to send him at least a postcard from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hardly write a letter a month to Manilal. But I knowyou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expect a letter. That is why I threw a hint in a letter to Ramdas.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 I am writing only a few unavoidable letters.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if you don’t like it there. What is the use of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you remain unwell. I may have to go to a hill station in April,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agreed to do so.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have you understood that you must write to me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do not?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9351</w:t>
      </w:r>
    </w:p>
    <w:p>
      <w:pPr>
        <w:autoSpaceDN w:val="0"/>
        <w:autoSpaceDE w:val="0"/>
        <w:widowControl/>
        <w:spacing w:line="220" w:lineRule="exact" w:before="29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evident from the contents that the letter was written during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 of the year 1926 when Devdas Gandhi was in Deolai nursing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Trikumji;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Mathuradas Trikumji”, before 1-4-1926. In early April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Devdas fell ill and was called away by Gandhiji. Also in 1926, it was proposed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should visit Mussoorie in April, but the visit was subsequently cancelled.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HARIBHAU UPADHYAYA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1926</w:t>
      </w:r>
    </w:p>
    <w:p>
      <w:pPr>
        <w:autoSpaceDN w:val="0"/>
        <w:autoSpaceDE w:val="0"/>
        <w:widowControl/>
        <w:spacing w:line="244" w:lineRule="exact" w:before="54" w:after="206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Tyaga-bhumi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good name indeed. But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hardly ever justifies the name. I hope </w:t>
      </w:r>
      <w:r>
        <w:rPr>
          <w:rFonts w:ascii="Times" w:hAnsi="Times" w:eastAsia="Times"/>
          <w:b w:val="0"/>
          <w:i/>
          <w:color w:val="000000"/>
          <w:sz w:val="22"/>
        </w:rPr>
        <w:t>Tyaga-bhumi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its best to overcome this tendency. Then, in my view,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serve India, sacrifice in the present situation must begin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I hope that </w:t>
      </w:r>
      <w:r>
        <w:rPr>
          <w:rFonts w:ascii="Times" w:hAnsi="Times" w:eastAsia="Times"/>
          <w:b w:val="0"/>
          <w:i/>
          <w:color w:val="000000"/>
          <w:sz w:val="22"/>
        </w:rPr>
        <w:t>Tyaga-bhumi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commence its sacrifice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propagation of khadi.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278" w:space="0"/>
            <w:col w:w="323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278" w:space="0"/>
            <w:col w:w="32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Yuga ke Sansmarana</w:t>
      </w:r>
      <w:r>
        <w:rPr>
          <w:rFonts w:ascii="Times" w:hAnsi="Times" w:eastAsia="Times"/>
          <w:b w:val="0"/>
          <w:i w:val="0"/>
          <w:color w:val="000000"/>
          <w:sz w:val="18"/>
        </w:rPr>
        <w:t>, p. 114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see about Panchgani after I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If going to the Himalayas alone is considered necessary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moving out. Otherwise I think it is better to to be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by. One drawback in going to a far-off place is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have access to the doctors you know.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Taramati was secreting no milk at all.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if she gets into the habit of working milk will come.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Dhanpatrai, who has many years’ experience, has expressed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cows that have gone dry breed and lactate more abundantly if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draught work. Taramati must do as much work as she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Grinding, I know, is best. Spinning certainly helps. Then there is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walking. But that is not sufficient by itself.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26" w:lineRule="exact" w:before="4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Devdas can get away for four or five days, let him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Lanoli.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Parbhudas has to be called here. He is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alone.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‘the land of sacrifice’. This was a Hindi monthly proposed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out by the Sasta Sahitya Mandal from Ajmer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received this letter on April 1, 1926.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Devdas Gandhi had been suffering from jaundice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XXX, pp. 251-2.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MY POLITICAL PROGRAMME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gratefully reproduce the following letter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American friends accompanying a gift of 145 dollars:</w:t>
      </w:r>
    </w:p>
    <w:p>
      <w:pPr>
        <w:autoSpaceDN w:val="0"/>
        <w:autoSpaceDE w:val="0"/>
        <w:widowControl/>
        <w:spacing w:line="240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signers of the accompanying note are a group of Bostonians and two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Westerners who owe you much. Accept the gift we venture to send a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inadequate expression of our will to ally ourselves with your work. Small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are, for some of us the gifts have meant sacrifices. We should be glad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money used in that part of your work which most directly appeals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us, that is in the interests of the untouchables and of Hindu-Muslim unity.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Dean Simonds and some of the other signers feel, like Professor Hocking, too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informed as to conditions in India to be quite ready to accept in full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programme. We all, however, heartily wish to have a part in the work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mentioned.</w:t>
      </w:r>
    </w:p>
    <w:p>
      <w:pPr>
        <w:autoSpaceDN w:val="0"/>
        <w:autoSpaceDE w:val="0"/>
        <w:widowControl/>
        <w:spacing w:line="240" w:lineRule="exact" w:before="4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God, who is with you, will surely bring to India the better day of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the prophet. Will you not pray sometimes for this America, no less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of His help?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them that in accordance with their wishes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evenly divided between the two activities. But on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could not help feeling sad that even among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and cultured American friends the movement is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When, therefore, American friends visit me and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can help India, I tell them to study the movement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superficially, not from newspapers, not as globe-trotters in a hurry,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serious students by accurate observation and by gleaning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from all sides and all parties.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political programme is extremely simple. If the donors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the spinning-wheel to untouchability and unity,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practically completed it. My opinion is becoming daily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confirmed that we shall achieve our real freedom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from within, i.e., by self-purification and self-help,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by the strictest adherence to truth and non-violence.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no doubt there in the background. But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asks for and needs not a single farthing for its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and asks for stout hearts with a faith that will not flinch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danger and will shine the brightest in the face of severest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a terrifying synonym for suffering.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often to understand the terrible nature of a thing if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appreciate its benignant counterpart. Disobedience is a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>belongs to every human being and it becomes a sacred duty when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springs from civility or, which is the same thing, love.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reformers are offering civil disobedience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entrenched orthodoxy. Protagonists of Hindu-Muslim unity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with their whole soul those who will divide classes and sects.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there may be this resistance against those who will hinder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or promotion of unity, so must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against a rule that is stunting India’s manhood. It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grinding down the starving millions of this vast country. Heedless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consequences the rulers are pursuing a course of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intoxicating drinks and drugs that must, if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unchecked, corrupt the toilers of the land and make posterity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who are making use of this immoral source of revenue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our children. But the condition of this terrible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orthodoxy, resistance against enemies of unity, and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Government—is possible of fulfilment only by a strong, and if </w:t>
      </w:r>
      <w:r>
        <w:rPr>
          <w:rFonts w:ascii="Times" w:hAnsi="Times" w:eastAsia="Times"/>
          <w:b w:val="0"/>
          <w:i w:val="0"/>
          <w:color w:val="000000"/>
          <w:sz w:val="22"/>
        </w:rPr>
        <w:t>need be a long, course of self-purification and suffering.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GOLDEN SLIPPERS V. RAGS</w:t>
      </w:r>
    </w:p>
    <w:p>
      <w:pPr>
        <w:autoSpaceDN w:val="0"/>
        <w:autoSpaceDE w:val="0"/>
        <w:widowControl/>
        <w:spacing w:line="240" w:lineRule="exact" w:before="20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for religion when in rags and contempt: but I am for him when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walks in his golden slippers, in the sunshine, and with applause.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ended Mr. By-Ends his oration in support of his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priest and the trader may be considered honest, even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tempers the scriptures to suit his audience and the other tempers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win custom. Mr. By-Ends had the support of his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friends Messrs Hold-the-World, Money-Love and others. Overwhel-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though Christian and Hopeful were by the orations of By-Ends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Company, they stood their ground and with the whole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defended their faith in religion especially when it came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 rags and contempt. They had before them the finished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who never flinched though he was tortured to death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town of Vanity. Almost similarly did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defend patriotism in rags and in contempt at the </w:t>
      </w:r>
      <w:r>
        <w:rPr>
          <w:rFonts w:ascii="Times" w:hAnsi="Times" w:eastAsia="Times"/>
          <w:b w:val="0"/>
          <w:i w:val="0"/>
          <w:color w:val="000000"/>
          <w:sz w:val="22"/>
        </w:rPr>
        <w:t>Bihar Vidyapith Convocation. He said: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Vidyapith is alive by the strength and faith of a few faithful men.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struggling hard for its existence. It cannot boast of the rich appointments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shining splendours of the universities and colleges of the Government. No wonder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splendid and no wonder that our Vidyapith is like unto a rag as compared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silken robes of royalty. But ours is a yellow rag that serves its purpose and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clothes the naked sannyasi; it is clean and it is dear to us.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silken robes certainly, no golden slippers for the graduates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Vidyapith, no shining metal chain for the Vice-Chancellor.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bear the burden of the rough khaddar to be woven and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hardened fingers of the toiling spinners and weavers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must be content to bear the burden of willing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if they are to live true to the motto of their University.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Civil Service at the end of which the only pension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ever-recurring malaria, tuberculosis or some such disease, a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unremitting service in the swamps inhabited by the half-starved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are made to find the wherewithal to build New Delhi,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soldiers for the suppresion of their liberty and to instruct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palatial buildings young men and even young women in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ruling these millions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conductors of the Vidyapith had arranged a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at the time of the annual ceremony. I gave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the speech of Satis Babu who opened the Exhibition.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I reproduce extracts from Sjt. Rajagopalachari’s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food enough in both for young India to ponder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digest. These national institutions should exist even though professors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teachers have to live from hand to mouth and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may be counted by the digits of one hand. Only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pupils must be true to the incredibly simple ideals, viz.,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expressed through the spinning-wheel,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 by removing the taint of untouchability, and consoli-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of India by striving for the heart-unity of different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different faiths or subfaiths. National education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respond to these needs and aspirations.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that would tamper with the ideal for the sake of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will have sold its heritage for a mess of pottage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die. The Bihar Vidyapith has been holding on to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tremendous odds. I know its struggles. Bihar is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but that does not mean that it has not its rich zamindars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rich enterprising men from other provinces who are adding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riches by their operations in Bihar. Let all these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the Vidyapith as stated in the annual report read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Convocation and help if they find the claim to be established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of opinion that the ideal I have just named is an ideal worth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for and dying for, an ideal which it would be well for the youth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to have instilled into their hearts.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BIHAR VIDYAPITH</w:t>
      </w:r>
    </w:p>
    <w:p>
      <w:pPr>
        <w:autoSpaceDN w:val="0"/>
        <w:autoSpaceDE w:val="0"/>
        <w:widowControl/>
        <w:spacing w:line="268" w:lineRule="exact" w:before="11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the following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Sjt. C.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specially invited to speak to the students of the Vidyapith at </w:t>
      </w:r>
      <w:r>
        <w:rPr>
          <w:rFonts w:ascii="Times" w:hAnsi="Times" w:eastAsia="Times"/>
          <w:b w:val="0"/>
          <w:i w:val="0"/>
          <w:color w:val="000000"/>
          <w:sz w:val="22"/>
        </w:rPr>
        <w:t>its annual Convocation: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XAMPLE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khadi lovers have noticed the interesting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all the povinces, Bengal alone has steadily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customers outside Bengal for the sale of her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her production has been uniformly progressive, she has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her khadi in Bengal. It is the most proper way of handing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Deshbandhu whilst he was in Darjeeling used to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of Bengal leading the way in the matter of khadi as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 was very great because of the interest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took in public matters. He said that he expected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through the middle class who will not only be the first wearers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but who will also be his first voluntary spinners.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khadi and the wheel to permeate the masses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middle class. That phenomenon seems to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Bengal today on a larger scale than in any other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large khadi organizers—the Khadi Pratishthan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Abhoy Ashram—have somehow or other set their face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sending their khadi outside Bengal for sale. The result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weave khadi according to the requirements of the middle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they are able to check themselves from time to time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keep up a high level and their sales departments are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as their production depots. I feel that if the workers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copy the example of Bengal and organize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local sales, much time and money will be saved and the progress of</w:t>
      </w:r>
    </w:p>
    <w:p>
      <w:pPr>
        <w:autoSpaceDN w:val="0"/>
        <w:autoSpaceDE w:val="0"/>
        <w:widowControl/>
        <w:spacing w:line="29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will be much more rapid.</w:t>
      </w:r>
    </w:p>
    <w:p>
      <w:pPr>
        <w:autoSpaceDN w:val="0"/>
        <w:autoSpaceDE w:val="0"/>
        <w:widowControl/>
        <w:spacing w:line="266" w:lineRule="exact" w:before="68" w:after="9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EZVADA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UNICIPALITY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report </w:t>
      </w:r>
      <w:r>
        <w:rPr>
          <w:rFonts w:ascii="Times" w:hAnsi="Times" w:eastAsia="Times"/>
          <w:b w:val="0"/>
          <w:i w:val="0"/>
          <w:color w:val="000000"/>
          <w:sz w:val="22"/>
        </w:rPr>
        <w:t>read with interest: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2546" w:space="0"/>
            <w:col w:w="3961" w:space="0"/>
          </w:cols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Bezwada Municipality will be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2546" w:space="0"/>
            <w:col w:w="39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creditable record. The Municipality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quintuple the output of yarn by introducing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leaves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excuse on the part of boards, teachers or pupils.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practically no cost, no taking up of space, and no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>breakage of parts.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VAILABLE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U.P. correspondent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find here a great demand for khaddar among </w:t>
      </w:r>
      <w:r>
        <w:rPr>
          <w:rFonts w:ascii="Times" w:hAnsi="Times" w:eastAsia="Times"/>
          <w:b w:val="0"/>
          <w:i/>
          <w:color w:val="000000"/>
          <w:sz w:val="18"/>
        </w:rPr>
        <w:t>vakils</w:t>
      </w:r>
      <w:r>
        <w:rPr>
          <w:rFonts w:ascii="Times" w:hAnsi="Times" w:eastAsia="Times"/>
          <w:b w:val="0"/>
          <w:i w:val="0"/>
          <w:color w:val="000000"/>
          <w:sz w:val="18"/>
        </w:rPr>
        <w:t>. I sold some.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complained that they had no khaddar store in their town and told me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collect Rs. 5,000 and form a company.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proposed company will be floated. I had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nature during the Bihar tour. The reason why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dotted with khadi stores is that there is as yet not enough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to warrant such stores. Experience shows that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>stores are opened, and for want of regular propaganda fail to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and are therefore closed after a time, the money invested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and the movement is lost and the movement is discredited.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thing therefore is for the All-India Spinners’ Association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in touch with khaddar lovers, advertise specimens and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periodically hawk khaddar in the likeliest place. When they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with a regular and large enough demand, they may advise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to open khaddar store whose business will be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regular propaganda.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XHIBITIONS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Exhibitions if they can be periodically held in different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prove more effective. It is stated that those held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 and Banaras were fairly successful. They need not cost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might even be made self-supporting. It was no small gain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committees to have had Lala Lajpatrai at Delhi and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at Banaras to open the exhibitions. They have,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managed, a great educational value. They also provide a neutral </w:t>
      </w:r>
      <w:r>
        <w:rPr>
          <w:rFonts w:ascii="Times" w:hAnsi="Times" w:eastAsia="Times"/>
          <w:b w:val="0"/>
          <w:i w:val="0"/>
          <w:color w:val="000000"/>
          <w:sz w:val="22"/>
        </w:rPr>
        <w:t>platform for all parties and sections to work together for the common</w:t>
      </w:r>
    </w:p>
    <w:p>
      <w:pPr>
        <w:autoSpaceDN w:val="0"/>
        <w:autoSpaceDE w:val="0"/>
        <w:widowControl/>
        <w:spacing w:line="29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 have not yet known a public man having any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>khaddar as such on principle.</w:t>
      </w:r>
    </w:p>
    <w:p>
      <w:pPr>
        <w:autoSpaceDN w:val="0"/>
        <w:autoSpaceDE w:val="0"/>
        <w:widowControl/>
        <w:spacing w:line="294" w:lineRule="exact" w:before="26" w:after="39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1-4-1926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MESSAGE TO A MEETING 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p>
      <w:pPr>
        <w:autoSpaceDN w:val="0"/>
        <w:tabs>
          <w:tab w:pos="1362" w:val="left"/>
        </w:tabs>
        <w:autoSpaceDE w:val="0"/>
        <w:widowControl/>
        <w:spacing w:line="328" w:lineRule="exact" w:before="0" w:after="88"/>
        <w:ind w:left="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AT TRIVANDRUM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887" w:space="0"/>
            <w:col w:w="26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Travancore have done good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untouchability. The more I think about this evil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religion, the more I become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blot on the fair face of Hinduism.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reformers will not rest in peace till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enter every temple and join any school in exercise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rights they have in common with other Hindus.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11-4-1926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BOODHOO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4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Whilst I wish success to your institution,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I must not allow my name to appear as patron. I never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honour when I can render no service and I frankly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render any service to your institution even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someone there. For, it is very difficult to persuade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go out when the energy and service of all who are willing are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in India itself.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OODHOO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INDSOR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OREST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OAST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EMERARA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UIANA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12455</w:t>
      </w:r>
    </w:p>
    <w:p>
      <w:pPr>
        <w:autoSpaceDN w:val="0"/>
        <w:autoSpaceDE w:val="0"/>
        <w:widowControl/>
        <w:spacing w:line="26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discussed a programme to secure temple entry for untouchables.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“not even”.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F. A. BUSH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It is perfectly true that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Indian are misreported and misrepresented. In the instance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quoted, however, the President of the Congress is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reported. She did advocate a national militia.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reformer wanting the whole world to accept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final creed, I do not hesitate to appear on platforms where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violence may be preached. I no more indentify myself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than I identify myself with all the violence that goes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being in it. I hold that it is enough if I dissociate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form of violence, mentally and physically, and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>disapproval whenever the occasion requires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whether you know that the Congress creed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‘attainment of swaraj by peaceful and legitimate means’.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eschewed in its entirety in the national programme.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 the same own that it does not mean that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people may not advocate the formation of a national militia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purposes of defence. From my own standpoint, a national militia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but people who do not believe in Non-violence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final creed cannot possibly be made non-violent. The spread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depends upon cultivation of public opinion. Personally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that spirit is daily growing in spite of appearances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8"/>
        </w:rPr>
        <w:t>USH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ORDEN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URREY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12456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PAUL LIND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interesting and instructive letter. Whilst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the meaning that a writer attaches to the words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should be clear to his readers, I know as a matter of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failure attended Non-co-operation was not due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understanding Non-violence and its implications. The reason was </w:t>
      </w:r>
      <w:r>
        <w:rPr>
          <w:rFonts w:ascii="Times" w:hAnsi="Times" w:eastAsia="Times"/>
          <w:b w:val="0"/>
          <w:i w:val="0"/>
          <w:color w:val="000000"/>
          <w:sz w:val="22"/>
        </w:rPr>
        <w:t>that though they knew it all, they were not able to act up to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AMBURG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UEBECKERSTRASSE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12457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DUNICHAND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very gladly accept your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had I been a free agent but I am not.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a change to a hill station have been taken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Ghanshyamdas Birla and Jamnalalji Bajaj and I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arranged something in Mussoorie.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me. I hope that Mrs. Dunichand is keeping her promise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spinning-wheel.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UNICHAND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19402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S. P. ANDREWS-DUBE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DUBE,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know where they are going to put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Mussoorie. The whole arrangement is being made by Messrs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Jamnalalji Bajaj. But I think that when I reach Mussoorie,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find you there, when you will tell me all about your sad experiences.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just come here from Amreli. I am showing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him.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P.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>UBE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BINODE BEHARI DUTT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Town Planning in Ancient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make a promise that I would read your book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 but it is really not possible. All my time is filled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work before me. But I am going to keep your book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so that whenever I can steal in a minute I could have an </w:t>
      </w:r>
      <w:r>
        <w:rPr>
          <w:rFonts w:ascii="Times" w:hAnsi="Times" w:eastAsia="Times"/>
          <w:b w:val="0"/>
          <w:i w:val="0"/>
          <w:color w:val="000000"/>
          <w:sz w:val="22"/>
        </w:rPr>
        <w:t>idea of its contents.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INODE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4/1 A,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ADHAPRASAD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19404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JANG BAHADUR SINGH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cutting. In my opinion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for you to see Lalaji and Pandit Santanam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appeal in co-operation with them. I am quite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should live but how to do it depends upon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People would undoubtedly want to know what Lalaji </w:t>
      </w:r>
      <w:r>
        <w:rPr>
          <w:rFonts w:ascii="Times" w:hAnsi="Times" w:eastAsia="Times"/>
          <w:b w:val="0"/>
          <w:i w:val="0"/>
          <w:color w:val="000000"/>
          <w:sz w:val="22"/>
        </w:rPr>
        <w:t>and Pandit Santanam have to say.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“N</w:t>
      </w:r>
      <w:r>
        <w:rPr>
          <w:rFonts w:ascii="Times" w:hAnsi="Times" w:eastAsia="Times"/>
          <w:b w:val="0"/>
          <w:i w:val="0"/>
          <w:color w:val="000000"/>
          <w:sz w:val="18"/>
        </w:rPr>
        <w:t>ATION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19405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REV. JOHN M. DARLINGTON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remember our meeting.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referred to by you has never happened.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the report occurs. Whilst I have the highest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teachings of Jesus, I have never held the belief attributed to 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OHN </w:t>
      </w:r>
      <w:r>
        <w:rPr>
          <w:rFonts w:ascii="Times" w:hAnsi="Times" w:eastAsia="Times"/>
          <w:b w:val="0"/>
          <w:i w:val="0"/>
          <w:color w:val="000000"/>
          <w:sz w:val="20"/>
        </w:rPr>
        <w:t>M. D</w:t>
      </w:r>
      <w:r>
        <w:rPr>
          <w:rFonts w:ascii="Times" w:hAnsi="Times" w:eastAsia="Times"/>
          <w:b w:val="0"/>
          <w:i w:val="0"/>
          <w:color w:val="000000"/>
          <w:sz w:val="18"/>
        </w:rPr>
        <w:t>ARLINGTON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14-2,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19406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S. V. VENKATANARASAYYAN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that it is necessary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faith in order to be tolerant towards the rest.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loses its value when one’s own faith is forgotten.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tolerance requires the same respect to be paid to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faith as we claim for our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of opinion that God can be reached without a mediator.</w:t>
      </w:r>
    </w:p>
    <w:p>
      <w:pPr>
        <w:autoSpaceDN w:val="0"/>
        <w:autoSpaceDE w:val="0"/>
        <w:widowControl/>
        <w:spacing w:line="240" w:lineRule="exact" w:before="6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V. V</w:t>
      </w:r>
      <w:r>
        <w:rPr>
          <w:rFonts w:ascii="Times" w:hAnsi="Times" w:eastAsia="Times"/>
          <w:b w:val="0"/>
          <w:i w:val="0"/>
          <w:color w:val="000000"/>
          <w:sz w:val="18"/>
        </w:rPr>
        <w:t>ENKATANARASAYYAN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KALISHANKER CHAKRAVARTI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“widow marriage”. Don’t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fallacy underlying your letter? Could you consider that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where the girl knows nothing about what a husband can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she has not even seen the man who is to be her partner in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they have not even lived together for one single night?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in Hinduism to warrant such a connection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marriage. Then again, what is the use of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 of girls of tender age under plea of advocating purity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men? The latter should certainly be advocated but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in order to cover the wrong heaped upon the fair sex.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widowhood must be felt by the widow, cannot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her. Divorce and other irregularities going on in the West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nothing to do with the very simple question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elementary justice to the thousands of our own sisters. Hinduism is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danger of being undermined by our own fanaticism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defending every practice of Hinduism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repugnant it may be to the moral sense of the world.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ALISHANKER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HAKRAVARTI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YOTI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19408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SUDHANSHU KUMARI GHOSH</w:t>
      </w:r>
    </w:p>
    <w:p>
      <w:pPr>
        <w:autoSpaceDN w:val="0"/>
        <w:autoSpaceDE w:val="0"/>
        <w:widowControl/>
        <w:spacing w:line="294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very sad to find that Sarat Babu is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I think that it is quite wrong and I hope that long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this reaches you he has broken his fast.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UDHANSHU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ARISAL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19887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KISHORELAL MASHRUWALA</w:t>
      </w:r>
    </w:p>
    <w:p>
      <w:pPr>
        <w:autoSpaceDN w:val="0"/>
        <w:autoSpaceDE w:val="0"/>
        <w:widowControl/>
        <w:spacing w:line="266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Chaitra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2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news about 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can you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curtain to ward off mosquitoes? It is surprising that you should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 there. We do use a number of foreign articles; try lithia-water.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Lithia-water is a mineral product. Borodada used it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had strongly recommended it to me, but I did not try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never felt the need. But it would be good if Gomati tries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appe-tite must be due to the water. I have not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</w:t>
      </w:r>
      <w:r>
        <w:rPr>
          <w:rFonts w:ascii="Times" w:hAnsi="Times" w:eastAsia="Times"/>
          <w:b w:val="0"/>
          <w:i/>
          <w:color w:val="000000"/>
          <w:sz w:val="22"/>
        </w:rPr>
        <w:t>pinjrapole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mentioned. Its manager had seen </w:t>
      </w:r>
      <w:r>
        <w:rPr>
          <w:rFonts w:ascii="Times" w:hAnsi="Times" w:eastAsia="Times"/>
          <w:b w:val="0"/>
          <w:i w:val="0"/>
          <w:color w:val="000000"/>
          <w:sz w:val="22"/>
        </w:rPr>
        <w:t>me. I had no intention of opening a branch of the Satyagraha</w:t>
      </w:r>
    </w:p>
    <w:p>
      <w:pPr>
        <w:autoSpaceDN w:val="0"/>
        <w:autoSpaceDE w:val="0"/>
        <w:widowControl/>
        <w:spacing w:line="296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but Jamnalalji did suggest that we should acquire a plot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locality where ailing people could live and we did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in this connection. If we keep only sick people in the place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render such service. Therefore for the present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busy ourselves with any other activity where we acquire a site.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here till the 15th. The date of departure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fixed for some date after that.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19401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P. S. VARIER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copy of your </w:t>
      </w:r>
      <w:r>
        <w:rPr>
          <w:rFonts w:ascii="Times" w:hAnsi="Times" w:eastAsia="Times"/>
          <w:b w:val="0"/>
          <w:i/>
          <w:color w:val="000000"/>
          <w:sz w:val="22"/>
        </w:rPr>
        <w:t>Ashtangashareer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thank you. I should inform you that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reviewing paper. Occasionally it notices books that are of superlative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and concern the subjects with which the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are generally occupied.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S. V</w:t>
      </w:r>
      <w:r>
        <w:rPr>
          <w:rFonts w:ascii="Times" w:hAnsi="Times" w:eastAsia="Times"/>
          <w:b w:val="0"/>
          <w:i w:val="0"/>
          <w:color w:val="000000"/>
          <w:sz w:val="18"/>
        </w:rPr>
        <w:t>ARIER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OTTAKKAI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19888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MIRZA KAZIM ALI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1, 1926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getting quite well now. It is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send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free. You should really go to some reading-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and read it there. There are thousands of poor students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my capacity to supply them all free copies.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IRZA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AZIM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19889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34: 11 FEBRUARY, 1926 - 1 APRIL,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2530" w:val="left"/>
          <w:tab w:pos="2630" w:val="left"/>
        </w:tabs>
        <w:autoSpaceDE w:val="0"/>
        <w:widowControl/>
        <w:spacing w:line="362" w:lineRule="exact" w:before="0" w:after="18"/>
        <w:ind w:left="550" w:right="86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APPENDICE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APPENDIX—I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PAGE’S PAMPHLET: INSTALMENTS IN “YOUNG INDIA”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S.No.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ITLE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UBLICATION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November 26; December 10, 17 and 24, 1925;</w:t>
            </w:r>
          </w:p>
          <w:p>
            <w:pPr>
              <w:autoSpaceDN w:val="0"/>
              <w:autoSpaceDE w:val="0"/>
              <w:widowControl/>
              <w:spacing w:line="266" w:lineRule="exact" w:before="29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28 and February 4, 1926.</w:t>
            </w:r>
          </w:p>
        </w:tc>
      </w:tr>
      <w:tr>
        <w:trPr>
          <w:trHeight w:hRule="exact" w:val="836"/>
        </w:trPr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0" w:right="0" w:firstLine="5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14 and 21, 1926.</w:t>
            </w:r>
          </w:p>
          <w:p>
            <w:pPr>
              <w:autoSpaceDN w:val="0"/>
              <w:autoSpaceDE w:val="0"/>
              <w:widowControl/>
              <w:spacing w:line="266" w:lineRule="exact" w:before="3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AVAGES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OSSES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332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4"/>
        <w:ind w:left="2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February 11 and 18, 1926.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332" w:space="0"/>
            <w:col w:w="3184" w:space="0"/>
          </w:cols>
          <w:docGrid w:linePitch="360"/>
        </w:sectPr>
      </w:pPr>
    </w:p>
    <w:p>
      <w:pPr>
        <w:autoSpaceDN w:val="0"/>
        <w:tabs>
          <w:tab w:pos="2890" w:val="left"/>
        </w:tabs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REVENTED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?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February 25; March 4, 11, 18 and 25; April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8 and 15, 1926.</w:t>
      </w:r>
    </w:p>
    <w:p>
      <w:pPr>
        <w:autoSpaceDN w:val="0"/>
        <w:tabs>
          <w:tab w:pos="2890" w:val="left"/>
        </w:tabs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22, 29 and May 6,1926.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  <w:gridCol w:w="558"/>
      </w:tblGrid>
      <w:tr>
        <w:trPr>
          <w:trHeight w:hRule="exact" w:val="230"/>
        </w:trPr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Ranip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361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13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water drain </w:t>
            </w:r>
          </w:p>
        </w:tc>
        <w:tc>
          <w:tcPr>
            <w:tcW w:type="dxa" w:w="15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to Ranip </w:t>
            </w:r>
          </w:p>
        </w:tc>
        <w:tc>
          <w:tcPr>
            <w:tcW w:type="dxa" w:w="18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Bhalchnd house and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Wasteland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Maganlal K.</w:t>
            </w:r>
          </w:p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7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Four-room block; that-ched</w:t>
            </w:r>
          </w:p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362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 lands of Kuber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village Vadaj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Mhadeoji and others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37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366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37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Wadaj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454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30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Wasteland under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151 </w:t>
            </w:r>
          </w:p>
        </w:tc>
        <w:tc>
          <w:tcPr>
            <w:tcW w:type="dxa" w:w="2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Boundary of village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455-453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532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23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Survey no. 451</w:t>
            </w:r>
          </w:p>
        </w:tc>
        <w:tc>
          <w:tcPr>
            <w:tcW w:type="dxa" w:w="34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Ranip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531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534 </w:t>
            </w:r>
          </w:p>
        </w:tc>
        <w:tc>
          <w:tcPr>
            <w:tcW w:type="dxa" w:w="13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Wasteland </w:t>
            </w:r>
          </w:p>
        </w:tc>
        <w:tc>
          <w:tcPr>
            <w:tcW w:type="dxa" w:w="20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Wastelands of Survey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Service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558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28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Nos. 533 and 518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561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560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157 </w:t>
            </w:r>
          </w:p>
        </w:tc>
        <w:tc>
          <w:tcPr>
            <w:tcW w:type="dxa" w:w="2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Lands of Leela Vetar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Inam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559/2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28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Punja Vetar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554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560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157 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Part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same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558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Survey Number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561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561 </w:t>
            </w:r>
          </w:p>
        </w:tc>
        <w:tc>
          <w:tcPr>
            <w:tcW w:type="dxa" w:w="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Central </w:t>
            </w:r>
          </w:p>
        </w:tc>
        <w:tc>
          <w:tcPr>
            <w:tcW w:type="dxa" w:w="5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Jail</w:t>
            </w:r>
          </w:p>
        </w:tc>
        <w:tc>
          <w:tcPr>
            <w:tcW w:type="dxa" w:w="18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557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533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Road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Kalidas Jiji’s land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Mohandas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Manilal</w:t>
            </w:r>
          </w:p>
        </w:tc>
        <w:tc>
          <w:tcPr>
            <w:tcW w:type="dxa" w:w="14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Government</w:t>
            </w:r>
          </w:p>
        </w:tc>
        <w:tc>
          <w:tcPr>
            <w:tcW w:type="dxa" w:w="19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Weedy land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521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Shambhu’s land</w:t>
            </w:r>
          </w:p>
        </w:tc>
        <w:tc>
          <w:tcPr>
            <w:tcW w:type="dxa" w:w="34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land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K. Gandhi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 piece of land from Rastapur vilalge obtained in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exchange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23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0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37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12.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Free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560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Sabarmati River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559 </w:t>
            </w:r>
          </w:p>
        </w:tc>
        <w:tc>
          <w:tcPr>
            <w:tcW w:type="dxa" w:w="2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553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551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13.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Inam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524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523 </w:t>
            </w:r>
          </w:p>
        </w:tc>
        <w:tc>
          <w:tcPr>
            <w:tcW w:type="dxa" w:w="22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525 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512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3906"/>
            <w:gridSpan w:val="7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Gover-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3906"/>
            <w:gridSpan w:val="7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0         0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3906"/>
            <w:gridSpan w:val="7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561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562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Station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Sabarmati River </w:t>
            </w:r>
          </w:p>
        </w:tc>
        <w:tc>
          <w:tcPr>
            <w:tcW w:type="dxa" w:w="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</w:t>
            </w:r>
          </w:p>
        </w:tc>
        <w:tc>
          <w:tcPr>
            <w:tcW w:type="dxa" w:w="57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18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559-560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Inam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512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511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shed; manure pit; goshala and</w:t>
            </w:r>
          </w:p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Station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Maganlalbhai’s house.</w:t>
            </w:r>
          </w:p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512 </w:t>
            </w:r>
          </w:p>
        </w:tc>
        <w:tc>
          <w:tcPr>
            <w:tcW w:type="dxa" w:w="2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523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Hostel, library and kitchen,</w:t>
            </w:r>
          </w:p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Acre 3 Gunthas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teachers’ quarter Nos. 1 &amp; 2,</w:t>
            </w:r>
          </w:p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gymnasium, well and hospital</w:t>
            </w:r>
          </w:p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building; weaving shed, work-</w:t>
            </w:r>
          </w:p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shop, 8-room block, well,</w:t>
            </w:r>
          </w:p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Sabarmati River </w:t>
            </w:r>
          </w:p>
        </w:tc>
        <w:tc>
          <w:tcPr>
            <w:tcW w:type="dxa" w:w="9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3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</w:t>
            </w:r>
          </w:p>
        </w:tc>
        <w:tc>
          <w:tcPr>
            <w:tcW w:type="dxa" w:w="57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185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561 </w:t>
            </w:r>
          </w:p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790"/>
            <w:gridSpan w:val="5"/>
            <w:vMerge/>
            <w:tcBorders/>
          </w:tcPr>
          <w:p/>
        </w:tc>
        <w:tc>
          <w:tcPr>
            <w:tcW w:type="dxa" w:w="2232"/>
            <w:gridSpan w:val="4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Bapuji’s house and latrine</w:t>
            </w:r>
          </w:p>
        </w:tc>
      </w:tr>
      <w:tr>
        <w:trPr>
          <w:trHeight w:hRule="exact" w:val="33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790"/>
            <w:gridSpan w:val="5"/>
            <w:vMerge/>
            <w:tcBorders/>
          </w:tcPr>
          <w:p/>
        </w:tc>
        <w:tc>
          <w:tcPr>
            <w:tcW w:type="dxa" w:w="2232"/>
            <w:gridSpan w:val="4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790"/>
            <w:gridSpan w:val="5"/>
            <w:vMerge/>
            <w:tcBorders/>
          </w:tcPr>
          <w:p/>
        </w:tc>
        <w:tc>
          <w:tcPr>
            <w:tcW w:type="dxa" w:w="2232"/>
            <w:gridSpan w:val="4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17.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Service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525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90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Sabarmati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Acharya Mani-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, </w:t>
            </w:r>
          </w:p>
        </w:tc>
        <w:tc>
          <w:tcPr>
            <w:tcW w:type="dxa" w:w="2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Imamsaheb’s house</w:t>
            </w:r>
          </w:p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90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Station</w:t>
            </w:r>
          </w:p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shankar’s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land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saem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6696"/>
            <w:gridSpan w:val="12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Road to Central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522 </w:t>
            </w:r>
          </w:p>
        </w:tc>
        <w:tc>
          <w:tcPr>
            <w:tcW w:type="dxa" w:w="22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Bileshwar Madhav’s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Survery number.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3906"/>
            <w:gridSpan w:val="7"/>
            <w:vMerge/>
            <w:tcBorders/>
          </w:tcPr>
          <w:p/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Manilal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Inam 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Jail</w:t>
            </w:r>
          </w:p>
        </w:tc>
        <w:tc>
          <w:tcPr>
            <w:tcW w:type="dxa" w:w="34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land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Pitambar’s land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18.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Govern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523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7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524/525/526 </w:t>
            </w:r>
          </w:p>
        </w:tc>
        <w:tc>
          <w:tcPr>
            <w:tcW w:type="dxa" w:w="1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522 </w:t>
            </w:r>
          </w:p>
        </w:tc>
        <w:tc>
          <w:tcPr>
            <w:tcW w:type="dxa" w:w="22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527 </w:t>
            </w:r>
          </w:p>
        </w:tc>
        <w:tc>
          <w:tcPr>
            <w:tcW w:type="dxa" w:w="1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513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Weavers’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jamnalalji’s</w:t>
            </w:r>
          </w:p>
        </w:tc>
      </w:tr>
      <w:tr>
        <w:trPr>
          <w:trHeight w:hRule="exact" w:val="210"/>
        </w:trPr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ment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558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1116"/>
            <w:gridSpan w:val="2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3906"/>
            <w:gridSpan w:val="7"/>
            <w:vMerge/>
            <w:tcBorders/>
          </w:tcPr>
          <w:p/>
        </w:tc>
        <w:tc>
          <w:tcPr>
            <w:tcW w:type="dxa" w:w="1674"/>
            <w:gridSpan w:val="3"/>
            <w:vMerge/>
            <w:tcBorders/>
          </w:tcPr>
          <w:p/>
        </w:tc>
        <w:tc>
          <w:tcPr>
            <w:tcW w:type="dxa" w:w="558"/>
            <w:vMerge/>
            <w:tcBorders/>
          </w:tcPr>
          <w:p/>
        </w:tc>
        <w:tc>
          <w:tcPr>
            <w:tcW w:type="dxa" w:w="2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house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7280" w:h="10800"/>
      <w:pgMar w:top="136" w:right="832" w:bottom="296" w:left="8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