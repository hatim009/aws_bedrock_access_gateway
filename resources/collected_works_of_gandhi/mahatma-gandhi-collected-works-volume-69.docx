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A GREAT FRIEND GONE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usual in these columns to have obituary notices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men who pass away. This is a journal devoted to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Such notices are taken generally only of those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identified themselves with the Harijan cause. I had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self-restraint to avoid noticing Kamala Nehru’s death.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become an oppression. But I need exercise no such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>about Dr. Ansari’s death. For he was essentially a symbol of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with Hakim Saheb Ajmal Khan. Dr. Ansari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wavered in his faith even when it was put to a severe test. He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Mussalman proud of his descent from the helpers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 when the latter was most in need of help. His very staunchness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intimate knowledge of Islam made Dr. Ansari a believer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unity. It is no exaggeration to say that he had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Hindu as he had Mussalman friends. He was one of the ablest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physicians in all India. His advice was freely available to the poor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races. And what he earned from the princes and rich men, he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both hands among his many needy friends. No beggar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him without emptying whatever his pocket contained,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never counted what he gave. He was a tower of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men and women who swore by him.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left many literally weeping for the personal loss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sustained. He has left a wife who is a philosopher though invalid.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too brave and too much of a believer to shed a tear over her loss.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many whom I have in mind are no philosophers. Their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vapoury; their fatih in Dr. Ansari was living. It was no fault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 that their faith in God was weak as with most of us.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proofs of the Doctor’s friendship when they thought God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forsaken them. They little knew that even the great Doctor could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 so long as his Maker allowed him. Would that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accomplish while he was alive would be accomplished by </w:t>
      </w:r>
      <w:r>
        <w:rPr>
          <w:rFonts w:ascii="Times" w:hAnsi="Times" w:eastAsia="Times"/>
          <w:b w:val="0"/>
          <w:i w:val="0"/>
          <w:color w:val="000000"/>
          <w:sz w:val="22"/>
        </w:rPr>
        <w:t>his death.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16-5-1936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HINDI OR HINDUSTANI</w:t>
      </w:r>
      <w:r>
        <w:rPr>
          <w:rFonts w:ascii="Symbol" w:hAnsi="Symbol" w:eastAsia="Symbol"/>
          <w:b w:val="0"/>
          <w:i w:val="0"/>
          <w:color w:val="000000"/>
          <w:sz w:val="24"/>
        </w:rPr>
        <w:t>−</w:t>
      </w:r>
      <w:r>
        <w:rPr>
          <w:rFonts w:ascii="Times" w:hAnsi="Times" w:eastAsia="Times"/>
          <w:b w:val="0"/>
          <w:i/>
          <w:color w:val="000000"/>
          <w:sz w:val="24"/>
        </w:rPr>
        <w:t>II</w:t>
      </w:r>
    </w:p>
    <w:p>
      <w:pPr>
        <w:autoSpaceDN w:val="0"/>
        <w:autoSpaceDE w:val="0"/>
        <w:widowControl/>
        <w:spacing w:line="260" w:lineRule="exact" w:before="2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previous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already showed how and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Hindi and Hindustani as synonymous terms and why it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retain the use of the word ‘Hindi’.</w:t>
      </w:r>
    </w:p>
    <w:p>
      <w:pPr>
        <w:autoSpaceDN w:val="0"/>
        <w:tabs>
          <w:tab w:pos="550" w:val="left"/>
          <w:tab w:pos="1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objection to the use of the word ‘Hindi’ has been thus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reproduced in the last issue: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has been studied by Mussalmans in the past and they have done as much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not more than their Hindu brethren to raise it to the status of a literary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language. But it has also religious and cultural associations with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Mussalmans as a whole cannot identify themselves. Besides, it is now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evolving a vocabulary that is exclusively its own and is generally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unintelligible to those who know only Urdu.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Mussalmans of old studied and enriched Hindi in the past,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they of the present generation avoid it? Surely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old had greater religious and cultural associations than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has today. And should one avoid the use of a language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religious and cultural associations? Must I avoid Arabic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 for their religious and cultural associations? I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the latter, if I do not want to be or if I have antipathy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them. Surely if we are to live together as blood-brothers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are, we may not fight shy of each other’s culture. And why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use of Sanskrit words, in Hindi to the point of rebelling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language itself? The unnatural process of using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in the place of simpler current words or giving the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their original Sanskrit form is undoubtedly a reprehensible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and robs a language of its music. But a certain use of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as the nation expands, is inevitable in the hands of Hindus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only Sanskrit, as the use of Arabic is inevitable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who know only Arabic, though both write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and have no special likes or dislikes. Educated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will have to acquaint themselves with both the forms.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not true of all growing languages? Educated Englishmen know </w:t>
      </w:r>
      <w:r>
        <w:rPr>
          <w:rFonts w:ascii="Times" w:hAnsi="Times" w:eastAsia="Times"/>
          <w:b w:val="0"/>
          <w:i w:val="0"/>
          <w:color w:val="000000"/>
          <w:sz w:val="22"/>
        </w:rPr>
        <w:t>both ‘sympathy’ and ‘fellow-feeling’or ‘fatherly’ and ‘paternal’ or</w:t>
      </w:r>
    </w:p>
    <w:p>
      <w:pPr>
        <w:autoSpaceDN w:val="0"/>
        <w:autoSpaceDE w:val="0"/>
        <w:widowControl/>
        <w:spacing w:line="22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“Hindi or Hindustani”, 9-5-1936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extracts from the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Appendix, “For Hindustan only”,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9-5-1936.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0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yearly’ and ‘annual’. The difficulty with us is that just now 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one and the best of us are affected by the virus of mutual </w:t>
      </w:r>
      <w:r>
        <w:rPr>
          <w:rFonts w:ascii="Times" w:hAnsi="Times" w:eastAsia="Times"/>
          <w:b w:val="0"/>
          <w:i w:val="0"/>
          <w:color w:val="000000"/>
          <w:sz w:val="22"/>
        </w:rPr>
        <w:t>suspicion.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Hindi, Hindustani and Urdu are different names for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just as the dialects of Cornwall, Lancashire and Middlesex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names for the same speech. What is being aimed at today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evolve a new language but to adopt the language known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names as the inter-provincial language. I believe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Munshi was right when he defended the form of the language used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rendering, say, a Tamil or Telugu piece into Hindi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Hindustani, the use of Sanskrit words is almost inevitable, even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Arabic words would be inevitable if one was translating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Arabic piece into Hindi or Hindustani. Rabindranath’s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Gitanjali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would read much less musical than it does, if its Hindi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translation studiously avoided the Sanskrit words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Bengali is replete. Literary Musssalmans like Moulvi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Haq Sahib or Aquil Sahib have but to make thier own contribution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speech to avoid its degenerating into a language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by the Hindus. I would if I could wean them from treating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form as the exclusive speech of Mussalmans, as I would wean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Hindus from treating Hindi as the exclusive speech of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none of them is weaned, there will be no common speech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 of the North, no matter by what name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known. Here at least, therefore, we do not need to quarrel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Call it by what name you like, if only you mean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>in all sincerity.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remains the question of script.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on Devanagari by Mussalmans is not to be thought 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on the adoption of Arabic script by the vast mass of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less thinkable. What therefore I have suggested as the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Hindi or Hindustani is ‘that language which is generally spoken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Mussalmans of the North, whether written in Devanagari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Urdu’. I abide by that definition, in spite of protests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contrary. But there is undoubtedly a Devanagari movement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allied myself whole-heartedly and that is to have it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script of all the languages spoken in the different provinces,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those which have a large Sanskrit vocabulary. Anyway,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is being made to transcribe in Devanagari script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precious treasures of all the languages of India 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16-5-1936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PURUSHOTTAM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an unexpected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got yours. The noble hopes expressed in it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only of one like you brought up in the Ashram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childhood. Vijaya alone would know the state of her mind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a teacher to her. The circumstance is common in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If you wish to follow the duties of married life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suggested, I have also outlined its restriction in my article. If you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difficult, it only means that you have not really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purpose of sexual intercourse. Even to the husband the wife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It has been said in a book that the woman giving birth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gives birth to a portion of the husband himself,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after she has conceived she deserves to be daily honoured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namaskara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his own mother. Such things are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as intellectual indulgence. The conviction that such things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put into practice has not gone down people’s throat. Hence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a deaf ear to any talk of acting according to it. “The path of God </w:t>
      </w:r>
      <w:r>
        <w:rPr>
          <w:rFonts w:ascii="Times" w:hAnsi="Times" w:eastAsia="Times"/>
          <w:b w:val="0"/>
          <w:i w:val="0"/>
          <w:color w:val="000000"/>
          <w:sz w:val="22"/>
        </w:rPr>
        <w:t>is for the brave alone.” Read this to Vijaya if you think it fit.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Purushottam and Marybehn’s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Yesterday I had a telegram telling me of the death at Rishikesh </w:t>
      </w:r>
      <w:r>
        <w:rPr>
          <w:rFonts w:ascii="Times" w:hAnsi="Times" w:eastAsia="Times"/>
          <w:b w:val="0"/>
          <w:i w:val="0"/>
          <w:color w:val="000000"/>
          <w:sz w:val="22"/>
        </w:rPr>
        <w:t>of a very benevolent lady, Tarabehn Chesley, whom you do not know.</w:t>
      </w:r>
    </w:p>
    <w:p>
      <w:pPr>
        <w:autoSpaceDN w:val="0"/>
        <w:autoSpaceDE w:val="0"/>
        <w:widowControl/>
        <w:spacing w:line="220" w:lineRule="exact" w:before="28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Purushottam and Vijaya Gandhi”, 14-5-1936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on her way to Badri-Kedar with two other women. She was a </w:t>
      </w:r>
      <w:r>
        <w:rPr>
          <w:rFonts w:ascii="Times" w:hAnsi="Times" w:eastAsia="Times"/>
          <w:b w:val="0"/>
          <w:i w:val="0"/>
          <w:color w:val="000000"/>
          <w:sz w:val="22"/>
        </w:rPr>
        <w:t>learned person, living an exceedingly simple life.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is having a nice time. She comes out daily for a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I do hope this place will help her recover her health. Kanu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moves about, absorbed in his work. He has been trying to train his </w:t>
      </w:r>
      <w:r>
        <w:rPr>
          <w:rFonts w:ascii="Times" w:hAnsi="Times" w:eastAsia="Times"/>
          <w:b w:val="0"/>
          <w:i w:val="0"/>
          <w:color w:val="000000"/>
          <w:sz w:val="22"/>
        </w:rPr>
        <w:t>hand on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dilruba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and his instrument accompanies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 every day. All the three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sing the verses in unison,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Kusum has joined them. Sardar walks for four hours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and Mahadev and Mani accompany him. It is beyond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take such long walks. Kumarappa and Shantabehn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here. Both are good company to each other and spend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working. Ba keeps fairly good health. This is how our little world </w:t>
      </w:r>
      <w:r>
        <w:rPr>
          <w:rFonts w:ascii="Times" w:hAnsi="Times" w:eastAsia="Times"/>
          <w:b w:val="0"/>
          <w:i w:val="0"/>
          <w:color w:val="000000"/>
          <w:sz w:val="22"/>
        </w:rPr>
        <w:t>here goes 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from Kusum’s talks that the Bal Mandir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at a loss. In my opinion, we should send an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and expenditure to the parents and notify to them that the Bal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 would be closed if they did not help to meet this expenditure.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also mention that the house rent, etc., is not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. You should, however, include Kusum’s salary of Rs. 35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 as also those of the other teachers, if any, whatever they are paid.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might go about begging to run the school if the children belonged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Harijan or some other so-called lower communities,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for the others; and emphatically not a Bal Mandir.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poor cannot afford to send their children there; nor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need that they should. Please think over this and,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about it, you should consult the Committee and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notice of one or two months. Kusum says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the fee already, in which case the increase should be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of meeting the increased cost. You must be aware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several schools in the country, which bring profits to the 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defraying all expenses. Many schools, for example, the Bharda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School, are a source of income. Only the Proprietary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of Ahmedabad and some others regarded as national schools </w:t>
      </w:r>
      <w:r>
        <w:rPr>
          <w:rFonts w:ascii="Times" w:hAnsi="Times" w:eastAsia="Times"/>
          <w:b w:val="0"/>
          <w:i w:val="0"/>
          <w:color w:val="000000"/>
          <w:sz w:val="22"/>
        </w:rPr>
        <w:t>and some experimental schools are run with the help of contributions</w:t>
      </w:r>
    </w:p>
    <w:p>
      <w:pPr>
        <w:autoSpaceDN w:val="0"/>
        <w:autoSpaceDE w:val="0"/>
        <w:widowControl/>
        <w:spacing w:line="220" w:lineRule="exact" w:before="48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stringed musical instrument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Kanti Gandhi, Kanu Gandhi and Navin Gandhi; in fact, cousins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from the public. I think we should get away from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>work and give our time to work among Harijans and in the villages.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8490.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AMRITLAL T. NANAVATI</w:t>
      </w:r>
    </w:p>
    <w:p>
      <w:pPr>
        <w:autoSpaceDN w:val="0"/>
        <w:autoSpaceDE w:val="0"/>
        <w:widowControl/>
        <w:spacing w:line="27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the two lines you added to Nimu's letter to me.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preserve your health. Give the body as much milk, curds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as it might need. It is only if you preserve your health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take from you all the work I want. Tell Bhanubapa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 has again cropped up. A fresh estimate is contemplated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where the building is to be put up. This is a complicated </w:t>
      </w:r>
      <w:r>
        <w:rPr>
          <w:rFonts w:ascii="Times" w:hAnsi="Times" w:eastAsia="Times"/>
          <w:b w:val="0"/>
          <w:i w:val="0"/>
          <w:color w:val="000000"/>
          <w:sz w:val="22"/>
        </w:rPr>
        <w:t>affair. Perhaps Mahadev will have to be sent to Nasik.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you hear anything further as regards the summons?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Nimu have her studies to her fill.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are well and happy here. The coolness here and the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winds there—what a contrast! Yet one may not say that here I am in </w:t>
      </w:r>
      <w:r>
        <w:rPr>
          <w:rFonts w:ascii="Times" w:hAnsi="Times" w:eastAsia="Times"/>
          <w:b w:val="0"/>
          <w:i w:val="0"/>
          <w:color w:val="000000"/>
          <w:sz w:val="22"/>
        </w:rPr>
        <w:t>better health than there. The fact is that heat does not affect me.</w:t>
      </w:r>
    </w:p>
    <w:p>
      <w:pPr>
        <w:autoSpaceDN w:val="0"/>
        <w:autoSpaceDE w:val="0"/>
        <w:widowControl/>
        <w:spacing w:line="240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NEKI RAM SHARMA</w:t>
      </w:r>
    </w:p>
    <w:p>
      <w:pPr>
        <w:autoSpaceDN w:val="0"/>
        <w:autoSpaceDE w:val="0"/>
        <w:widowControl/>
        <w:spacing w:line="224" w:lineRule="exact" w:before="108" w:after="0"/>
        <w:ind w:left="519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17,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NEKI RAM SHARMA,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448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convey my blessings to Chi. Chandrakala and Chi. </w:t>
      </w:r>
      <w:r>
        <w:rPr>
          <w:rFonts w:ascii="Times" w:hAnsi="Times" w:eastAsia="Times"/>
          <w:b w:val="0"/>
          <w:i w:val="0"/>
          <w:color w:val="000000"/>
          <w:sz w:val="22"/>
        </w:rPr>
        <w:t>Omprakash. May their married life be happy and devoted to service.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EKI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HIWANI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504" w:right="1394" w:bottom="468" w:left="1440" w:header="720" w:footer="720" w:gutter="0"/>
          <w:cols w:num="2" w:equalWidth="0">
            <w:col w:w="3554" w:space="0"/>
            <w:col w:w="2972" w:space="0"/>
          </w:cols>
          <w:docGrid w:linePitch="360"/>
        </w:sectPr>
      </w:pPr>
    </w:p>
    <w:p>
      <w:pPr>
        <w:autoSpaceDN w:val="0"/>
        <w:tabs>
          <w:tab w:pos="1596" w:val="left"/>
        </w:tabs>
        <w:autoSpaceDE w:val="0"/>
        <w:widowControl/>
        <w:spacing w:line="234" w:lineRule="exact" w:before="0" w:after="674"/>
        <w:ind w:left="139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94" w:bottom="468" w:left="1440" w:header="720" w:footer="720" w:gutter="0"/>
          <w:cols w:num="2" w:equalWidth="0">
            <w:col w:w="3554" w:space="0"/>
            <w:col w:w="297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Gopichand Bhargava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AMTUSSALAAM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17,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you write about Doctor Saheb is perfectly true.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to take his place. But we do not know if his death was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or otherwise. God alone is the best judge. He gives and He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We should only learn a lesson from Doctor Saheb's death.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carry on from where he left. Mourning and fasting serve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Those who believe in God have no reason to fear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born are bound to die. You do not want 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clarification on your earlier letters, do you? Now you do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Patiala or Chitrakoot or even to join me. To me you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feel like it. Otherwise the Harijan Ashram is 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devote yourself to. This is not my own suggestion but deduced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last letter from Doctor Saheb. You are taking, I hope,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prescribed by him. We are all well. I do not write separately </w:t>
      </w:r>
      <w:r>
        <w:rPr>
          <w:rFonts w:ascii="Times" w:hAnsi="Times" w:eastAsia="Times"/>
          <w:b w:val="0"/>
          <w:i w:val="0"/>
          <w:color w:val="000000"/>
          <w:sz w:val="22"/>
        </w:rPr>
        <w:t>to Tyagiji. Rajkishori is happy, I suppose.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AMRIT KAUR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all I have written about Dr. Ansari.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 over his death selfishly. But there need be no sorrow over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if one is certain, as I am, that it is only the perishable body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perished, not the indestructible soul within. Having put off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garment, it will put on a new and better one.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services are not lost.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faith we may be sure that he is serving even now though in </w:t>
      </w:r>
      <w:r>
        <w:rPr>
          <w:rFonts w:ascii="Times" w:hAnsi="Times" w:eastAsia="Times"/>
          <w:b w:val="0"/>
          <w:i w:val="0"/>
          <w:color w:val="000000"/>
          <w:sz w:val="22"/>
        </w:rPr>
        <w:t>an unseen manner. Being used only to relying upon the feeble and</w:t>
      </w:r>
    </w:p>
    <w:p>
      <w:pPr>
        <w:autoSpaceDN w:val="0"/>
        <w:autoSpaceDE w:val="0"/>
        <w:widowControl/>
        <w:spacing w:line="220" w:lineRule="exact" w:before="24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Great Friend Gone”, 16-5-1936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II. 20 and 22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unreliable evidence of our senses, we refuse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go on which transcend our senses and which are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durable and useful than the passing show our senses note and make us </w:t>
      </w:r>
      <w:r>
        <w:rPr>
          <w:rFonts w:ascii="Times" w:hAnsi="Times" w:eastAsia="Times"/>
          <w:b w:val="0"/>
          <w:i w:val="0"/>
          <w:color w:val="000000"/>
          <w:sz w:val="22"/>
        </w:rPr>
        <w:t>alternately weep and laugh. Enough of this wisdom-spinning.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shall try to secure for you ivory goods and the rest within </w:t>
      </w:r>
      <w:r>
        <w:rPr>
          <w:rFonts w:ascii="Times" w:hAnsi="Times" w:eastAsia="Times"/>
          <w:b w:val="0"/>
          <w:i w:val="0"/>
          <w:color w:val="000000"/>
          <w:sz w:val="22"/>
        </w:rPr>
        <w:t>the limits assigned by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Ku. is flourishing. Dr. Subba Rao will examine him and Shanta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20th instant.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been able to persuade Dalip to take “rest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thankful”. The court work will go on without him for a few weeks </w:t>
      </w:r>
      <w:r>
        <w:rPr>
          <w:rFonts w:ascii="Times" w:hAnsi="Times" w:eastAsia="Times"/>
          <w:b w:val="0"/>
          <w:i w:val="0"/>
          <w:color w:val="000000"/>
          <w:sz w:val="22"/>
        </w:rPr>
        <w:t>or months. The services have taken good care about their work.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worry about your inability to invite Mira?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limitations of a joint family which both you and I must recognize.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Friendships do not exist, must not, for selfish gratification. Mira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happy though she is melting in Wardha heat. She is joyous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is superintending the creation of my hut. She is looking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minutest detail with the greatest care. And she is glad too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her neighbour in the very near future D.V.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exasperating. When you meet me you will forget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Why not out with the talk? Let me share the joke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own up the shame, if I see any in what I might have said. But I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things about myself about which I am an utter stranger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be surprised if what you have heard ranks among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3573. Courtesy: Amrit Kaur. Also G.N. 6382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Nandi.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Dr. Ansari’s death is a great personal loss. Both birth and </w:t>
      </w:r>
      <w:r>
        <w:rPr>
          <w:rFonts w:ascii="Times" w:hAnsi="Times" w:eastAsia="Times"/>
          <w:b w:val="0"/>
          <w:i w:val="0"/>
          <w:color w:val="000000"/>
          <w:sz w:val="22"/>
        </w:rPr>
        <w:t>death are great mysteries. If death is not a prelude to another life, the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German architect who became a friend and associate of Gandhiji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Amrit Kaur”, 28-5-1936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14-5-1936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intermediate period is a cruel mockery. We must learn the art of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grieving over death no matter when and to whom it comes.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do when we have really learnt to be utterly indifferent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and the indifference will come when we are every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having done the task to which we are called.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know the task? By knowing God’s will. How shall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will? By prayer and right living. Indeed, prayer should mean right </w:t>
      </w:r>
      <w:r>
        <w:rPr>
          <w:rFonts w:ascii="Times" w:hAnsi="Times" w:eastAsia="Times"/>
          <w:b w:val="0"/>
          <w:i w:val="0"/>
          <w:color w:val="000000"/>
          <w:sz w:val="22"/>
        </w:rPr>
        <w:t>living. There is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sing every day before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commences whose refrain is “Prayer has been never known to have </w:t>
      </w:r>
      <w:r>
        <w:rPr>
          <w:rFonts w:ascii="Times" w:hAnsi="Times" w:eastAsia="Times"/>
          <w:b w:val="0"/>
          <w:i w:val="0"/>
          <w:color w:val="000000"/>
          <w:sz w:val="22"/>
        </w:rPr>
        <w:t>failed anybody. Prayer means being one with God.”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making progress with the buildings. Rs. 300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land and the building in Varoda should prove enough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at any rate. I wish you would be able to squeeze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fence. There need be no paid labour for it. Balwantsingh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Munnalal should be able under your direction to put it up.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should cost practically nothing. Fence and some shade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thing. We are all flourishing. But those who are profiting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Sardar, Shanta and Ku. They were the ones who positively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bracing air of a hill. The others not so much and so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visible signs of gain. I see we shall not be able to move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Mysore before 15th June.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6335. Courtesy: Mirabehn. Also G.N. 9801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ESTHER MENON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being tested. Why should you have “ flu even in a cool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like Kodai? But I know you will keep your peace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tortures and live up to your motto.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tell me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are free. My prayers and my love are with you.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No. 140. Courtesy: National Archives of India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Esther Menon”14-5-1936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DR. GOPICHAND BHARGAVA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Maganwadi report that they have not yet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cow-milk ghee. They will be presently out of stock. Please see to the </w:t>
      </w:r>
      <w:r>
        <w:rPr>
          <w:rFonts w:ascii="Times" w:hAnsi="Times" w:eastAsia="Times"/>
          <w:b w:val="0"/>
          <w:i w:val="0"/>
          <w:color w:val="000000"/>
          <w:sz w:val="22"/>
        </w:rPr>
        <w:t>supply.</w:t>
      </w:r>
    </w:p>
    <w:p>
      <w:pPr>
        <w:autoSpaceDN w:val="0"/>
        <w:autoSpaceDE w:val="0"/>
        <w:widowControl/>
        <w:spacing w:line="220" w:lineRule="exact" w:before="66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OPICHAND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HARGAVA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AHORE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UNJAB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Dr. Gopichand Bhargava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GOVIND V. GURJALE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GURJALE,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Much as I should like to visit you, I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have come here for Sardar’s health. I have other patients, too, with </w:t>
      </w:r>
      <w:r>
        <w:rPr>
          <w:rFonts w:ascii="Times" w:hAnsi="Times" w:eastAsia="Times"/>
          <w:b w:val="0"/>
          <w:i w:val="0"/>
          <w:color w:val="000000"/>
          <w:sz w:val="22"/>
        </w:rPr>
        <w:t>me. And I must keep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you is for you simply and solely to live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villager. Therefore your own expenses can only be under Rs. 10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If there is any productive work to be done, get it done by paid </w:t>
      </w:r>
      <w:r>
        <w:rPr>
          <w:rFonts w:ascii="Times" w:hAnsi="Times" w:eastAsia="Times"/>
          <w:b w:val="0"/>
          <w:i w:val="0"/>
          <w:color w:val="000000"/>
          <w:sz w:val="22"/>
        </w:rPr>
        <w:t>labour. Labour combined with intelligence must always be self-</w:t>
      </w:r>
      <w:r>
        <w:rPr>
          <w:rFonts w:ascii="Times" w:hAnsi="Times" w:eastAsia="Times"/>
          <w:b w:val="0"/>
          <w:i w:val="0"/>
          <w:color w:val="000000"/>
          <w:sz w:val="22"/>
        </w:rPr>
        <w:t>supporting.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1399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AMRITLAL V. THAKKAR</w:t>
      </w:r>
    </w:p>
    <w:p>
      <w:pPr>
        <w:autoSpaceDN w:val="0"/>
        <w:autoSpaceDE w:val="0"/>
        <w:widowControl/>
        <w:spacing w:line="294" w:lineRule="exact" w:before="4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18, 1936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BAPA,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see the point about Amtussalaam. Her silliness we can afford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suffer, but Rukmini’s hurts.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see how Rajaji’s suggestion can be acted upon. We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procure ten thousand acres of land right now, but who will put it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use? How can it be colonized? Supposing we get the land in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Dharampur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be of any use? I think, therefore, the idea is </w:t>
      </w:r>
      <w:r>
        <w:rPr>
          <w:rFonts w:ascii="Times" w:hAnsi="Times" w:eastAsia="Times"/>
          <w:b w:val="0"/>
          <w:i w:val="0"/>
          <w:color w:val="000000"/>
          <w:sz w:val="22"/>
        </w:rPr>
        <w:t>not worth consideration. We have no remedy but that of exposing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missionaries’ tactics and rendering more and more service if possible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Harijans.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Rs. 3, 000. He has left it to me and hence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sent the sum on to you. I would soon spend it all if I came across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place suffering from acute scarcity of water. I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is not such as could be included in our current fund.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any cause for which you can spend it right now? If so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sum for it or to you if you ask for it. Otherwise my idea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the sum on the repair of wells for Harijans, which comes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purview. Would it not be right to spend it that way rather than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money from you when such need arises? All the same, I am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act according to your wishes.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fourth thing, which is a new one. Hardly could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Surajbehn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quit when a demand for the building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Women’s Servants of India. For my part,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women’s idea is quite different. It smells of Western polish.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women do not with to go along the lines that I have all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in the course of my work among women. There may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their work, but I think we should not use this income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purpose. You should however give your opinion with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and explain to me if I am making any mistake. While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roasting there, we are enjoying the coolness of this place.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>done? I envy you.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1157</w:t>
      </w:r>
    </w:p>
    <w:p>
      <w:pPr>
        <w:autoSpaceDN w:val="0"/>
        <w:autoSpaceDE w:val="0"/>
        <w:widowControl/>
        <w:spacing w:line="220" w:lineRule="exact" w:before="46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and the G.N. Register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small town in the inhosptiable terrain of the Dangs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worker of the Bhagini Samaj, Bombay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71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causing some anxiety. It is over 12 days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little note. There was a wire from you, to which also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are you keeping now? Have you started taking milk? </w:t>
      </w:r>
      <w:r>
        <w:rPr>
          <w:rFonts w:ascii="Times" w:hAnsi="Times" w:eastAsia="Times"/>
          <w:b w:val="0"/>
          <w:i w:val="0"/>
          <w:color w:val="000000"/>
          <w:sz w:val="22"/>
        </w:rPr>
        <w:t>How much milk do you take? What is your decision?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PYARELAL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both your letters carefully. Why do you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English? You ought to write either in Gujarati or Hindi. We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vow not to talk or write in English except when it is unavoidable.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habit of conversing and writing in English not a great drawback?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must also cultivate writing a neat hand.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impression of Yashodhara is not wholly correct.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Akshaychandra’s behaviour faultless. Yashodhara will be seeing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long lucid letter from Akshaychandra. I know Yashodhara very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your case must be examined independently. Haribhau’s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me give an altogether different impression.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 has gone to the length you imagine. Yoga is not just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she is tutored to speak. But your case is not related to your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dislike of her. I find your case amazing. Your love did not need a </w:t>
      </w:r>
      <w:r>
        <w:rPr>
          <w:rFonts w:ascii="Times" w:hAnsi="Times" w:eastAsia="Times"/>
          <w:b w:val="0"/>
          <w:i w:val="0"/>
          <w:color w:val="000000"/>
          <w:sz w:val="22"/>
        </w:rPr>
        <w:t>response.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getting her or the desirability of your getting her was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not, and should not be a necessity in your life. That is one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love. Your love was extraordinary, yet it had certain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>features, such as the need for Haribhau’s mediation. It would have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Prabhavati”, 13-5-1936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better without it. But what even if it was brought in?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to you too. Perhaps it was inevitable. You are not perfect,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You can say that perfect love was born in an imperfect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made love imperfect. I shall act on your suggestion if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But I know that you would not find anyone who would pass </w:t>
      </w:r>
      <w:r>
        <w:rPr>
          <w:rFonts w:ascii="Times" w:hAnsi="Times" w:eastAsia="Times"/>
          <w:b w:val="0"/>
          <w:i w:val="0"/>
          <w:color w:val="000000"/>
          <w:sz w:val="22"/>
        </w:rPr>
        <w:t>the test you have suggested.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stop here or I shall miss the post.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PRABHUDAYAL VIDYARTHI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PRABHUDAYAL,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nose bleeds, clean it with cold water every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inhale water through the nose. Keep a wet cloth on your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day as I am doing. Otherwise, consult a doctor.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need to go to Sind. Tell Nanavatiji that I have given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ghee. Tell Bhanu Bapa that I have sent a letter to Nasik. Pursue </w:t>
      </w:r>
      <w:r>
        <w:rPr>
          <w:rFonts w:ascii="Times" w:hAnsi="Times" w:eastAsia="Times"/>
          <w:b w:val="0"/>
          <w:i w:val="0"/>
          <w:color w:val="000000"/>
          <w:sz w:val="22"/>
        </w:rPr>
        <w:t>your studies diligently.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4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RABHUDAYAL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11670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BRAJKISAN,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have I reached your letter of May 1. It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days of our preparation for Nandi and it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unattended to. Now Dr. Ansari is no more. I had such faith in his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that whenever a patient was under his care I used to rest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assured. But I do not know what you will do now. Illness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be your constant companion. Now give me all the details.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 right thing to close down the Bhandar. Your helath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permit you to cope with this work. And it becomes dificult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on such an enterprise solely depending on others.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you say about Nair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If no one will stay with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may be closed down. Nair may return to Malabar or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Harijan Sangh or come over to me. Coming to me implies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post him anywhere. It will not be possible to keep him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where I am going to live. You may show this letter to him,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need not write separately to him. If not the whole of it, give him </w:t>
      </w:r>
      <w:r>
        <w:rPr>
          <w:rFonts w:ascii="Times" w:hAnsi="Times" w:eastAsia="Times"/>
          <w:b w:val="0"/>
          <w:i w:val="0"/>
          <w:color w:val="000000"/>
          <w:sz w:val="22"/>
        </w:rPr>
        <w:t>a copy of this paragraph.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 balance or Rs. 50 or whatever the amount,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to me. I shall utilize it as I wish. You should keep with you </w:t>
      </w:r>
      <w:r>
        <w:rPr>
          <w:rFonts w:ascii="Times" w:hAnsi="Times" w:eastAsia="Times"/>
          <w:b w:val="0"/>
          <w:i w:val="0"/>
          <w:color w:val="000000"/>
          <w:sz w:val="22"/>
        </w:rPr>
        <w:t>only the amont required for your maintenance.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of course my permission to come to Wardha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wish. You must not take up any work involving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You may take up only such work as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relinquished whenever you have to, or none at all. Your primary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improve your helath which you must somehow improve.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that the Delhi climate suits you best; therefore you should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most of the time and engage yourself if you can in the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 have suggested. It will be good if you live in a rented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Nivas. Kshama had offered to erect a room if some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the colony could be acquired. You could live there paying rent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accepts it. I have made all the suggestions I could, except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Gadodiaji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across a hakim practising nature cure. Please see </w:t>
      </w:r>
      <w:r>
        <w:rPr>
          <w:rFonts w:ascii="Times" w:hAnsi="Times" w:eastAsia="Times"/>
          <w:b w:val="0"/>
          <w:i w:val="0"/>
          <w:color w:val="000000"/>
          <w:sz w:val="22"/>
        </w:rPr>
        <w:t>him. His treatment might prove beneficial to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2447</w:t>
      </w:r>
    </w:p>
    <w:p>
      <w:pPr>
        <w:autoSpaceDN w:val="0"/>
        <w:autoSpaceDE w:val="0"/>
        <w:widowControl/>
        <w:spacing w:line="220" w:lineRule="exact" w:before="16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Krishnan Nair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 Narayan Gadodia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quarrelling with Bapa? Was not whatever he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your own good, to protect you from Rukmini? Is he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blame? Bapa asks me to explain it to you. Tell me what there is to </w:t>
      </w:r>
      <w:r>
        <w:rPr>
          <w:rFonts w:ascii="Times" w:hAnsi="Times" w:eastAsia="Times"/>
          <w:b w:val="0"/>
          <w:i w:val="0"/>
          <w:color w:val="000000"/>
          <w:sz w:val="22"/>
        </w:rPr>
        <w:t>explain.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AMRIT KAUR</w:t>
      </w:r>
    </w:p>
    <w:p>
      <w:pPr>
        <w:autoSpaceDN w:val="0"/>
        <w:autoSpaceDE w:val="0"/>
        <w:widowControl/>
        <w:spacing w:line="252" w:lineRule="exact" w:before="132" w:after="0"/>
        <w:ind w:left="519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ANDI</w:t>
      </w:r>
      <w:r>
        <w:rPr>
          <w:rFonts w:ascii="Times" w:hAnsi="Times" w:eastAsia="Times"/>
          <w:b w:val="0"/>
          <w:i w:val="0"/>
          <w:color w:val="000000"/>
          <w:sz w:val="2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19,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TEACHER OF SLANG,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adding to your titles. Your breast won’t hold them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perhaps you will shed some or better still select one and reject </w:t>
      </w:r>
      <w:r>
        <w:rPr>
          <w:rFonts w:ascii="Times" w:hAnsi="Times" w:eastAsia="Times"/>
          <w:b w:val="0"/>
          <w:i w:val="0"/>
          <w:color w:val="000000"/>
          <w:sz w:val="22"/>
        </w:rPr>
        <w:t>the rest.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lightning has just now burnt up all the fuses and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utter darkness. A little light has been made up for me with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wicks and eating oil. This bungalow seems to have no substitute for </w:t>
      </w:r>
      <w:r>
        <w:rPr>
          <w:rFonts w:ascii="Times" w:hAnsi="Times" w:eastAsia="Times"/>
          <w:b w:val="0"/>
          <w:i w:val="0"/>
          <w:color w:val="000000"/>
          <w:sz w:val="22"/>
        </w:rPr>
        <w:t>electric lights.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you got the Tr.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Maharani to give you Rs. 500.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hope they will accept your terms about Urdu broadcast. </w:t>
      </w:r>
      <w:r>
        <w:rPr>
          <w:rFonts w:ascii="Times" w:hAnsi="Times" w:eastAsia="Times"/>
          <w:b w:val="0"/>
          <w:i w:val="0"/>
          <w:color w:val="000000"/>
          <w:sz w:val="22"/>
        </w:rPr>
        <w:t>You certainly deserve congratualtions.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Marsden will be supplied with Mahadev’s fine yarn. His is </w:t>
      </w:r>
      <w:r>
        <w:rPr>
          <w:rFonts w:ascii="Times" w:hAnsi="Times" w:eastAsia="Times"/>
          <w:b w:val="0"/>
          <w:i w:val="0"/>
          <w:color w:val="000000"/>
          <w:sz w:val="22"/>
        </w:rPr>
        <w:t>the finest.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trace the lace. It must not be lost.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quite restored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Ku. and Shanta are flourishing.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oiginal: C.W. 3574. Courtesy: Amrit Kaur. Also G.N. 6383</w:t>
      </w:r>
    </w:p>
    <w:p>
      <w:pPr>
        <w:autoSpaceDN w:val="0"/>
        <w:autoSpaceDE w:val="0"/>
        <w:widowControl/>
        <w:spacing w:line="32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Travancore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A LETTER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1936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search is not outward, it is inward. Perhaps the search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reward. If an embodied guru is a necessity in my case,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him to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many days I have your letter today. Apart from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in April, I wrote on May 1, 12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18. Whose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it be if you got none of them? You must take it that I do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yours and, in the absence of any letter from you,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write a reminder card. I shall ask Kanti why he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writing.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miscalculate the dates. Yours was [received] not on the 17th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the 19th and was written on the 14th, and on that basis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reach you on the 24th, and if you do not get my letters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wire receipt of this. I shall await your wire on the 24th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25th unless I hear fom you in the mean while. Yes, Jayaprakash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spoke to me. Patwardhan had accompanied him.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reply to the letter I had written. I understood that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reply. He spoke to me only of your future, proposing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undergo Montessorie training for three months at Kashi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he wants you to live in Patna. He sought my consent,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gave. There can be no harm in your learning the Montessorie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method, though I don't fancy it. You should, however, follow his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train yourself in the Montessorie method. I expect you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>be staying in Patna or some such place. I believe you will decide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suggested to Gandhiji to accept as his guru a certain </w:t>
      </w:r>
      <w:r>
        <w:rPr>
          <w:rFonts w:ascii="Times" w:hAnsi="Times" w:eastAsia="Times"/>
          <w:b w:val="0"/>
          <w:i w:val="0"/>
          <w:color w:val="000000"/>
          <w:sz w:val="18"/>
        </w:rPr>
        <w:t>person living near Madras.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be a slip for ‘13’.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with him in a personal talk. This is the substance of our talk. </w:t>
      </w:r>
      <w:r>
        <w:rPr>
          <w:rFonts w:ascii="Times" w:hAnsi="Times" w:eastAsia="Times"/>
          <w:b w:val="0"/>
          <w:i w:val="0"/>
          <w:color w:val="000000"/>
          <w:sz w:val="22"/>
        </w:rPr>
        <w:t>Your things have gone with Jayaprakash.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very foolish of you that you did not write to me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unwell. Do you have the fainting fits now?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milk? Why did you have to go to Banaras? And again why to </w:t>
      </w:r>
      <w:r>
        <w:rPr>
          <w:rFonts w:ascii="Times" w:hAnsi="Times" w:eastAsia="Times"/>
          <w:b w:val="0"/>
          <w:i w:val="0"/>
          <w:color w:val="000000"/>
          <w:sz w:val="22"/>
        </w:rPr>
        <w:t>Sitab Diyara? What is your routine at Srinagar?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told you about our party. All are fine. Sardar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having walks for four hours, Mani and Mahadev accompanying.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and Shanta have benefited much. Kaka arrived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yesterday. Ba and I are well. Tari and Kusum 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 and the prayers go on as usual.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Ayodhyakanda will be over tomorrow. The address is given in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 of the 1st of 12th.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RAMIBEHN K. PAREKH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did well in writing to me. I shall send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after I have reached Wardha, although, if Manu so wishes,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even now go to Wardha since Nimu has taken up her stay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Maganwadi. I trust you and the children are keeping well. I hope </w:t>
      </w:r>
      <w:r>
        <w:rPr>
          <w:rFonts w:ascii="Times" w:hAnsi="Times" w:eastAsia="Times"/>
          <w:b w:val="0"/>
          <w:i w:val="0"/>
          <w:color w:val="000000"/>
          <w:sz w:val="22"/>
        </w:rPr>
        <w:t>Kunvarji is well enough.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MANU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managed all right to escape. You know that Taribehn is </w:t>
      </w:r>
      <w:r>
        <w:rPr>
          <w:rFonts w:ascii="Times" w:hAnsi="Times" w:eastAsia="Times"/>
          <w:b w:val="0"/>
          <w:i w:val="0"/>
          <w:color w:val="000000"/>
          <w:sz w:val="22"/>
        </w:rPr>
        <w:t>here, don't you? All are well and happy.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9726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FATAH-ULLA-KHAN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20, 1936</w:t>
      </w:r>
    </w:p>
    <w:p>
      <w:pPr>
        <w:autoSpaceDN w:val="0"/>
        <w:autoSpaceDE w:val="0"/>
        <w:widowControl/>
        <w:spacing w:line="260" w:lineRule="exact" w:before="16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holy Koran I regard as a book of spiritual experiences,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as, say, the Bible or the Zend-Avesta. I do not know the Quran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more real solution to the modern problems than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of the world. The competition today is not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scriptures of the world but between the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 and then between the latter on the one hand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reject the authority of the scriptures altogether.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BRIJKRISHNA CHANDIWALA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BRAJKISAN,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about the Union. Taking into consideration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circumstances, I feel that you should dissociate yourself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 of the workers. You must put it out of your mind; it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strength. Your word will not carry weight. Hence your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the long run likely to harm the workers instead of benefiting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Your duty at present is only to recover your health.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from Ahmedabad? Whoever comes, can he succeed?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content ourselves with the tasks within our capacity.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no need to offer any opinion about the scheme. Tell me all </w:t>
      </w:r>
      <w:r>
        <w:rPr>
          <w:rFonts w:ascii="Times" w:hAnsi="Times" w:eastAsia="Times"/>
          <w:b w:val="0"/>
          <w:i w:val="0"/>
          <w:color w:val="000000"/>
          <w:sz w:val="22"/>
        </w:rPr>
        <w:t>the details regarding Dr. Ansari.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got my earlier letter.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2446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ASAF ALI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ASAF ALI,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well in writing to me. I can drink in all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give me about the deceased brother. He was nothing 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already written to Zohra and Zakir Husain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details. I should receive their replies tomorrow or the day after. But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now send me what they may not be able to.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memorial, I fear we can get nothing worthy just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little thing about Kamala is causing difficulty. Since Lalaji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memeorial I have discountenanced any memorials for big people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Ansari. I should wait for better times not materially but politically.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who is here joins me in this view. But let me know what G. and </w:t>
      </w:r>
      <w:r>
        <w:rPr>
          <w:rFonts w:ascii="Times" w:hAnsi="Times" w:eastAsia="Times"/>
          <w:b w:val="0"/>
          <w:i w:val="0"/>
          <w:color w:val="000000"/>
          <w:sz w:val="22"/>
        </w:rPr>
        <w:t>R. have to say.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JAWAHARLAL NEHRU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two cuttings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refused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are correctly represented by the reporter. But I would like the</w:t>
      </w:r>
    </w:p>
    <w:p>
      <w:pPr>
        <w:autoSpaceDN w:val="0"/>
        <w:tabs>
          <w:tab w:pos="550" w:val="left"/>
        </w:tabs>
        <w:autoSpaceDE w:val="0"/>
        <w:widowControl/>
        <w:spacing w:line="204" w:lineRule="exact" w:before="2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Zakir Husain”, 11-5-1936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Lala Lajpat Rai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cutting read: Bombay, May 18—Mr. Jawaharlal Nehru, addressing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ladies' meeting this evening, said that he was asked in several places why he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women in the Congress Working Committee. He was surprised that no such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was forthcoming from women.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continued, “The responsibility of choosing the 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rests with the President, and you all know what the situation was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Lucknow. You know the price I had to pay for my views and I will have to continue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 such price. Choosing the Working Committee members was not so easy. You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aware, I, as President, encountered many odds at Lucknow and my wishes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carried out. Possibly, another man in my place would have resigned but I propose </w:t>
      </w:r>
      <w:r>
        <w:rPr>
          <w:rFonts w:ascii="Times" w:hAnsi="Times" w:eastAsia="Times"/>
          <w:b w:val="0"/>
          <w:i w:val="0"/>
          <w:color w:val="000000"/>
          <w:sz w:val="18"/>
        </w:rPr>
        <w:t>to do my utmost.”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cutting read: Bombay, May 18—Mr. Nehru when he visited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Bhandar today expressed doubts as to whether hand-spinning and weaving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economic proposition. From his experiences in the united Provinces, he could say </w:t>
      </w:r>
      <w:r>
        <w:rPr>
          <w:rFonts w:ascii="Times" w:hAnsi="Times" w:eastAsia="Times"/>
          <w:b w:val="0"/>
          <w:i w:val="0"/>
          <w:color w:val="000000"/>
          <w:sz w:val="18"/>
        </w:rPr>
        <w:t>that it was not so. He, therefore, favoured development of machinery.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version, if you can send me one on both the subjects.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 of women was entirely your own act. Indeed, nobody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even thought it possible to exclude a woman from the cabinet.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khadi I have understood you to say that it is indispensable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economy of the nation and that when the nation came to its </w:t>
      </w:r>
      <w:r>
        <w:rPr>
          <w:rFonts w:ascii="Times" w:hAnsi="Times" w:eastAsia="Times"/>
          <w:b w:val="0"/>
          <w:i w:val="0"/>
          <w:color w:val="000000"/>
          <w:sz w:val="22"/>
        </w:rPr>
        <w:t>own, hand-made cloth might have to give place to the mill-made.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1936.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fever I do not like at all. I hope you have given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rest. If your hut cannot be ready at the expected time,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matter, nor for that matter my hut. You must not put an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on yourself and should take all the fruit you may need.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both B.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with you in the nick of time. I am </w:t>
      </w:r>
      <w:r>
        <w:rPr>
          <w:rFonts w:ascii="Times" w:hAnsi="Times" w:eastAsia="Times"/>
          <w:b w:val="0"/>
          <w:i w:val="0"/>
          <w:color w:val="000000"/>
          <w:sz w:val="22"/>
        </w:rPr>
        <w:t>impatient to be with you. But it cannot be before 17th or 18th.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Tara’s death has disturbed me much. She was an extraordinarily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woman, possessing great strength of mind. Her love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amazing. I have a graphic description of her death. Brave Mahadevi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by her side all the time.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5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know the price paid for your plot in Varoda?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6336. Courtesy: Mirabehn. Also G.N. 9802</w:t>
      </w:r>
    </w:p>
    <w:p>
      <w:pPr>
        <w:autoSpaceDN w:val="0"/>
        <w:autoSpaceDE w:val="0"/>
        <w:widowControl/>
        <w:spacing w:line="302" w:lineRule="exact" w:before="9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“Letter from Jawaharlal Nehru”, 25-5-1936, also “A False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Alarm”,  6-6-1936.</w:t>
      </w:r>
    </w:p>
    <w:p>
      <w:pPr>
        <w:autoSpaceDN w:val="0"/>
        <w:autoSpaceDE w:val="0"/>
        <w:widowControl/>
        <w:spacing w:line="220" w:lineRule="exact" w:before="10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Balwantsinha G. Shah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Munnalal G. Shah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Vinoba Bhave's disciple Mahadevitai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JAMNALAL BAJAJ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tabs>
          <w:tab w:pos="550" w:val="left"/>
          <w:tab w:pos="1690" w:val="left"/>
          <w:tab w:pos="2270" w:val="left"/>
          <w:tab w:pos="3150" w:val="left"/>
          <w:tab w:pos="3630" w:val="left"/>
          <w:tab w:pos="5150" w:val="left"/>
          <w:tab w:pos="61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Tarabehn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singleminded devotion, firmness of mind, purity, generosity and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baffle description. Mahadevi, too, rendered excellent service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showed courage.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writes to me of her illness. The lady’s faults are </w:t>
      </w:r>
      <w:r>
        <w:rPr>
          <w:rFonts w:ascii="Times" w:hAnsi="Times" w:eastAsia="Times"/>
          <w:b w:val="0"/>
          <w:i w:val="0"/>
          <w:color w:val="000000"/>
          <w:sz w:val="22"/>
        </w:rPr>
        <w:t>negligible, but her merits are worthy of emulation. May God save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Madalasa, Om are fine. I am returning both the letters.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you are taking care of your health. Are you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instructions I sent you in the matter of diet? Do you take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rest? Do you take a daily walk? Do not ignore Janakibehn's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regarding the abdominal belt.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is all right here.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 here at Nandi Durg. The photos are excellent.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them to Ramdas and Devdas. What is Ali doing? Are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Ismail partners in business? What is the trade they carry on?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they are not baffled by the great rise in population.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glad if someone would look after your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make a trip here. But avoid the temptation to visit 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save the necessary money. Do not incur the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merely for the sake of a trip if you all keep well and enjoy </w:t>
      </w:r>
      <w:r>
        <w:rPr>
          <w:rFonts w:ascii="Times" w:hAnsi="Times" w:eastAsia="Times"/>
          <w:b w:val="0"/>
          <w:i w:val="0"/>
          <w:color w:val="000000"/>
          <w:sz w:val="22"/>
        </w:rPr>
        <w:t>other amenities too.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surprise me to hear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boycott. Continue to publish it as long as the people want it; stop it if 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like it. We surely ought not to be unduly insistent. What 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number of subscribers? How many of them are Hindus </w:t>
      </w:r>
      <w:r>
        <w:rPr>
          <w:rFonts w:ascii="Times" w:hAnsi="Times" w:eastAsia="Times"/>
          <w:b w:val="0"/>
          <w:i w:val="0"/>
          <w:color w:val="000000"/>
          <w:sz w:val="22"/>
        </w:rPr>
        <w:t>and how many Muslims? Do you sell any copies otherwise?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lb. is too much weight for Sushila. She should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reduce it by 10 lb. She should eat less of starch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fruit, give up ghee for some time if necessary, but not milk.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certainly bring down the weight. She must not omit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but walk at least six miles every day, that is to say, for two </w:t>
      </w:r>
      <w:r>
        <w:rPr>
          <w:rFonts w:ascii="Times" w:hAnsi="Times" w:eastAsia="Times"/>
          <w:b w:val="0"/>
          <w:i w:val="0"/>
          <w:color w:val="000000"/>
          <w:sz w:val="22"/>
        </w:rPr>
        <w:t>hours at her normal speed. She should also take hip-baths.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I have written to you earlier about our party here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Nandi Hill. If I have not, here it is. Sardar, Manibehn, Tari, Kusum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Navin, Kanti, Kanu, Ba, Kumarappa, Shantabehn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Englishwoman) and Kakasaheb. Sardar, Manibehn and Mahadev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walks for four to five hours. Kusum and Shantabehn, too,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much, and the rest of us for two hours. The climate 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said to have proved quite beneficial to Tari, though she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 the plains. Her health has suffered pretty much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and indifference to treatment. Kusum, too, is weak,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>but comparatively better.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 from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conducted daily. A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number of people attent it. The morning and evening prayers </w:t>
      </w:r>
      <w:r>
        <w:rPr>
          <w:rFonts w:ascii="Times" w:hAnsi="Times" w:eastAsia="Times"/>
          <w:b w:val="0"/>
          <w:i w:val="0"/>
          <w:color w:val="000000"/>
          <w:sz w:val="22"/>
        </w:rPr>
        <w:t>are of course held as usual.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may now be said to be well enough. I think the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>now long enough.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be going to Wardha on June 15.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8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 ati: G.N. 4851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weight has gone up fairly well. Hence you should be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on there. You did very well to have visited Gangabehn. You </w:t>
      </w:r>
      <w:r>
        <w:rPr>
          <w:rFonts w:ascii="Times" w:hAnsi="Times" w:eastAsia="Times"/>
          <w:b w:val="0"/>
          <w:i w:val="0"/>
          <w:color w:val="000000"/>
          <w:sz w:val="22"/>
        </w:rPr>
        <w:t>gave me no news of Bachubhai's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Tansukh's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salary?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Tansukh Bhatt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hasty of you to have begun walking. Never be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anything. Rest your leg and have it completely cured. Why don't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use home-made paper? It is quite easy to make and is cheap,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to pay attention to things that are regarded as trivial.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confined there, should you not introduce as many </w:t>
      </w:r>
      <w:r>
        <w:rPr>
          <w:rFonts w:ascii="Times" w:hAnsi="Times" w:eastAsia="Times"/>
          <w:b w:val="0"/>
          <w:i w:val="0"/>
          <w:color w:val="000000"/>
          <w:sz w:val="22"/>
        </w:rPr>
        <w:t>country-made things as possible?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pay a visit to Nagpur. You may go wherever you want </w:t>
      </w:r>
      <w:r>
        <w:rPr>
          <w:rFonts w:ascii="Times" w:hAnsi="Times" w:eastAsia="Times"/>
          <w:b w:val="0"/>
          <w:i w:val="0"/>
          <w:color w:val="000000"/>
          <w:sz w:val="22"/>
        </w:rPr>
        <w:t>to before reaching Segaon.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seems I shall reach Wardha on the 17th at the earliest.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here are doing well.</w:t>
      </w:r>
    </w:p>
    <w:p>
      <w:pPr>
        <w:autoSpaceDN w:val="0"/>
        <w:autoSpaceDE w:val="0"/>
        <w:widowControl/>
        <w:spacing w:line="220" w:lineRule="exact" w:before="26" w:after="1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2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Tarabehn passed away on her way to Badri-Kedar. Mahadevi </w:t>
      </w:r>
      <w:r>
        <w:rPr>
          <w:rFonts w:ascii="Times" w:hAnsi="Times" w:eastAsia="Times"/>
          <w:b w:val="0"/>
          <w:i w:val="0"/>
          <w:color w:val="000000"/>
          <w:sz w:val="22"/>
        </w:rPr>
        <w:t>nursed her exceedingly well. She had a severe attack of fever.</w:t>
      </w:r>
    </w:p>
    <w:p>
      <w:pPr>
        <w:autoSpaceDN w:val="0"/>
        <w:autoSpaceDE w:val="0"/>
        <w:widowControl/>
        <w:spacing w:line="27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Hoodbal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means</w:t>
      </w:r>
      <w:r>
        <w:rPr>
          <w:rFonts w:ascii="Times" w:hAnsi="Times" w:eastAsia="Times"/>
          <w:b w:val="0"/>
          <w:i w:val="0"/>
          <w:color w:val="000000"/>
          <w:sz w:val="22"/>
        </w:rPr>
        <w:t>rashness.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PREMABEHN KANTAK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Nandi Durg, I may claim, I am able to dispose of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day's mail practically on the same day. I read your letter of the 18th </w:t>
      </w:r>
      <w:r>
        <w:rPr>
          <w:rFonts w:ascii="Times" w:hAnsi="Times" w:eastAsia="Times"/>
          <w:b w:val="0"/>
          <w:i w:val="0"/>
          <w:color w:val="000000"/>
          <w:sz w:val="22"/>
        </w:rPr>
        <w:t>last evening, and am replying to it today.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matters little what hopes I cherish about you. You may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 according to what you think these hopes are and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ability.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put the question very well. You could have put it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plainly.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always had involuntary discharges. In South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used this expression in the letter dated May 14, 1936.</w:t>
      </w:r>
    </w:p>
    <w:p>
      <w:pPr>
        <w:autoSpaceDN w:val="0"/>
        <w:autoSpaceDE w:val="0"/>
        <w:widowControl/>
        <w:spacing w:line="20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pleaded lack of confidence in her own capacity to grow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an illustrious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brahmacharini,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hoped for by Gandhiji.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Premabehn Kantak”, 13-2-1933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could not readily believe Gandhiji's confession of involuntary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violation of </w:t>
      </w:r>
      <w:r>
        <w:rPr>
          <w:rFonts w:ascii="Times" w:hAnsi="Times" w:eastAsia="Times"/>
          <w:b w:val="0"/>
          <w:i/>
          <w:color w:val="000000"/>
          <w:sz w:val="18"/>
        </w:rPr>
        <w:t>brahmacharya.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“Nothing without Grace”, and letter to the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addressee, “Letter to Premabehn Kantak”, 6-5-1933. After an inconclusive discussion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and at the instance of Acharaya Bhagavat the addressee had hesitantly sought </w:t>
      </w:r>
      <w:r>
        <w:rPr>
          <w:rFonts w:ascii="Times" w:hAnsi="Times" w:eastAsia="Times"/>
          <w:b w:val="0"/>
          <w:i w:val="0"/>
          <w:color w:val="000000"/>
          <w:sz w:val="18"/>
        </w:rPr>
        <w:t>clarification from him.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they occurred at intervals of several years. I do not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exactly. Here in India they have been of months. I have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of my getting discharges in a few articles of mine. If my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been completely free from discharges,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place before the world very much more than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doing. But it seems practically impossible that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indulged in sex gratification from the age of 15 to 30, maybe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own wife only, can, on taking a 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 discharge of his vital fluid completely. One whose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retention has progressively weakened from day to day for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cannot recover it fully all at once. Both his body and mind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too weak for that. I, therefore, consider myself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</w:t>
      </w:r>
      <w:r>
        <w:rPr>
          <w:rFonts w:ascii="Times" w:hAnsi="Times" w:eastAsia="Times"/>
          <w:b w:val="0"/>
          <w:i/>
          <w:color w:val="000000"/>
          <w:sz w:val="22"/>
        </w:rPr>
        <w:t>brahmachari.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my position is like that of the castor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 which looks big on a heath where there are no trees. People </w:t>
      </w:r>
      <w:r>
        <w:rPr>
          <w:rFonts w:ascii="Times" w:hAnsi="Times" w:eastAsia="Times"/>
          <w:b w:val="0"/>
          <w:i w:val="0"/>
          <w:color w:val="000000"/>
          <w:sz w:val="22"/>
        </w:rPr>
        <w:t>know this shortcoming of mine.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experience which tormented me in Bombay was a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painful one. All my discharges so far had occurred in dreams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never troubled me. I could forget them. But the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occurred while I was fully awake and had a sudden desire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intercourse. I felt of course no urge to gratify the craving,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self-forgetfulness whatever. I was completely master of my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despite my best efforts the organ remained aroused. This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strange and shameful experience. I have already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that cause was removed the state of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>aroused came to a stop, that is, waking state.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my imperfection, one thing has always come easily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viz., that thousands of women have remained safe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company. There have been occasions in my life when certain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aroused, were saved by God, or say, I was saved.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per cent certain that it was God who saved us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 pride in the fact. It is my unceasing prayer to God that I </w:t>
      </w:r>
      <w:r>
        <w:rPr>
          <w:rFonts w:ascii="Times" w:hAnsi="Times" w:eastAsia="Times"/>
          <w:b w:val="0"/>
          <w:i w:val="0"/>
          <w:color w:val="000000"/>
          <w:sz w:val="22"/>
        </w:rPr>
        <w:t>might remain in the same condition till the very end of my life.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striving to attain to Shukadeva's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condition.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succeeded in that aim. If I succeed, I would become a eunuch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possessed of the vital fluid and discharges would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impossible.</w:t>
      </w:r>
    </w:p>
    <w:p>
      <w:pPr>
        <w:autoSpaceDN w:val="0"/>
        <w:autoSpaceDE w:val="0"/>
        <w:widowControl/>
        <w:spacing w:line="220" w:lineRule="exact" w:before="34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Premabehn Kantak”, 6-5-1936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Vyasa and the ideal </w:t>
      </w:r>
      <w:r>
        <w:rPr>
          <w:rFonts w:ascii="Times" w:hAnsi="Times" w:eastAsia="Times"/>
          <w:b w:val="0"/>
          <w:i/>
          <w:color w:val="000000"/>
          <w:sz w:val="18"/>
        </w:rPr>
        <w:t>brahmachari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described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Bhagavata.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New Testament, St. Matthew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XIX</w:t>
      </w:r>
      <w:r>
        <w:rPr>
          <w:rFonts w:ascii="Times" w:hAnsi="Times" w:eastAsia="Times"/>
          <w:b w:val="0"/>
          <w:i w:val="0"/>
          <w:color w:val="000000"/>
          <w:sz w:val="18"/>
        </w:rPr>
        <w:t>, 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views which I have recently expressed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no flaw in them and contain no exaggeration.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effort, any man or woman can attain that ideal.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the whole world or thousands will realize, it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lifetime. Let it take centuries to be realized, but the ideal is correct, is </w:t>
      </w:r>
      <w:r>
        <w:rPr>
          <w:rFonts w:ascii="Times" w:hAnsi="Times" w:eastAsia="Times"/>
          <w:b w:val="0"/>
          <w:i w:val="0"/>
          <w:color w:val="000000"/>
          <w:sz w:val="22"/>
        </w:rPr>
        <w:t>realizable and must be realized.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has a long way to travel yet. His instincts are still those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beast. Only his frame is human. Violence seems to reign all 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fills the world. And yet we do not doubt the rightness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truth and non-violence. Know that the same is the case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</w:t>
      </w:r>
      <w:r>
        <w:rPr>
          <w:rFonts w:ascii="Times" w:hAnsi="Times" w:eastAsia="Times"/>
          <w:b w:val="0"/>
          <w:i/>
          <w:color w:val="000000"/>
          <w:sz w:val="22"/>
        </w:rPr>
        <w:t>bramacharya.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strive but continue to burn inwardly are in fact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striving. They nurse lust in their minds and only wish to control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vital fluid, to refrain from the physical act of intercourse.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are correctly described in Chapter II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be regarded as hypocrites.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at present striving to achieve is purification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thought.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thought regards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recommends the ‘dharma’ of self-indulgence and control of progeny </w:t>
      </w:r>
      <w:r>
        <w:rPr>
          <w:rFonts w:ascii="Times" w:hAnsi="Times" w:eastAsia="Times"/>
          <w:b w:val="0"/>
          <w:i w:val="0"/>
          <w:color w:val="000000"/>
          <w:sz w:val="22"/>
        </w:rPr>
        <w:t>by artificial means. My soul rebels against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Sex-craving will always remain in the world, but its moral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rests and will ever rest on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10381. Also C.W. 6819.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 . LETTER TO MUNNALAL G. SHAH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reached there quite in the nick of time. You could get the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 Contraceptives”, 4-4-1936 and “For Women Reformers”, 2-5-1936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fact Chapter III. 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type of work since you arrived when Mirabehn was really hard </w:t>
      </w:r>
      <w:r>
        <w:rPr>
          <w:rFonts w:ascii="Times" w:hAnsi="Times" w:eastAsia="Times"/>
          <w:b w:val="0"/>
          <w:i w:val="0"/>
          <w:color w:val="000000"/>
          <w:sz w:val="22"/>
        </w:rPr>
        <w:t>pressed. I am hoping to reach there on the 18th.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8605. Also C.W. 6991.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PYARELAL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May 21,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17th. It would be better to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from me instead of knowing my mind. Hence, only that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correct which does justice to both. I was really unhappy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did not come. Otherwise, why should I have got the ticket?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consider the service of the lepers, etc., the greatest thing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stick to it. I did believe that Yoga would not have approved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becoming a fakir. Those day are gone. Faith is the only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for the present age. For that, I would consider renunciation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thing. There is hardly any scope for human endeavour.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may occur when human endeavour is possible. Right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feeling of utter defeat. Hence there is nothing left except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God’s power. That is the reason why I did not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displeasure at your going to Calcutta or Orissa. I never considered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important. I had already suggested that it would be right for you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with me. Even now, that is how I feel independently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Hence I would appreciate it if you abandon what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pursuing and came to me. But I would not like it if you ran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Calcutta or Orissa after settling there.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see it you still do not have mental poise. You are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You have not found faith. It seems your mind is wavering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faith and human endeavour. If that is the case, I think your </w:t>
      </w:r>
      <w:r>
        <w:rPr>
          <w:rFonts w:ascii="Times" w:hAnsi="Times" w:eastAsia="Times"/>
          <w:b w:val="0"/>
          <w:i w:val="0"/>
          <w:color w:val="000000"/>
          <w:sz w:val="22"/>
        </w:rPr>
        <w:t>place is only with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at all about Yashodhara. Her love was merely </w:t>
      </w:r>
      <w:r>
        <w:rPr>
          <w:rFonts w:ascii="Times" w:hAnsi="Times" w:eastAsia="Times"/>
          <w:b w:val="0"/>
          <w:i w:val="0"/>
          <w:color w:val="000000"/>
          <w:sz w:val="22"/>
        </w:rPr>
        <w:t>attachment. It had not the backing of the spirit or strength of sacrifice.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she been even a little firm, she would not have had any trouble.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know more when she sees me.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AMRIT KAUR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note-paper is certainly very good. It shows the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made by the hand-made paper industry. I think it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your sending for uncut paper and hav[ing] it cut to order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that would support a few poor people there, if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orders there. The question then would be whether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while your devoting your time to such details. You must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judge. You have to make the best use possible of your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 consistently with the preservation of your health such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idiotically reserving so many things to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meet. When that great event comes to pass,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most of the things. I am sure you are not making notes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reservations. For once therefore you had better be a little 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reserve nothing for the next meeting. There will be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when we meet. And I hope you are telling the Adampur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whatever they need to be told. Certainly you should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fraudulent, no matter what it costs. No cost is too great to pay </w:t>
      </w:r>
      <w:r>
        <w:rPr>
          <w:rFonts w:ascii="Times" w:hAnsi="Times" w:eastAsia="Times"/>
          <w:b w:val="0"/>
          <w:i w:val="0"/>
          <w:color w:val="000000"/>
          <w:sz w:val="22"/>
        </w:rPr>
        <w:t>for your putting down fraud in a pure movement.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about Tara's death during her pilgrimage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Badri-Kedar? You will see all about this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She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 noblest of women I had the good fortune to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3575. Courtesy: Amrit Kaur. Also G.N. 6384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 Memoriam”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is with you though my body is 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expected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from you but I have one from Radhakrishna. 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contemplates bringing you to Wardha. I hope it was not necessary.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whatever is thought necessary for quick recovery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You must not allow the building programme or anything else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prey on your mind. Without good health, you can carry out no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 I look forward to tomorrow bringing good news.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descend to Bangalore on 31st.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6337. Courtesy: Mirabehn. Also G.N. 9803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CHUNILAL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CHUNILAL,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Now that Thakkar Bapa is arriving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must settle down. From now on it is not necessary to send </w:t>
      </w:r>
      <w:r>
        <w:rPr>
          <w:rFonts w:ascii="Times" w:hAnsi="Times" w:eastAsia="Times"/>
          <w:b w:val="0"/>
          <w:i w:val="0"/>
          <w:color w:val="000000"/>
          <w:sz w:val="22"/>
        </w:rPr>
        <w:t>the papers to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</w:t>
      </w:r>
    </w:p>
    <w:p>
      <w:pPr>
        <w:autoSpaceDN w:val="0"/>
        <w:autoSpaceDE w:val="0"/>
        <w:widowControl/>
        <w:spacing w:line="320" w:lineRule="exact" w:before="1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“had gone down with a severe attack of malaria.”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IN MEMORIAM</w:t>
      </w:r>
    </w:p>
    <w:p>
      <w:pPr>
        <w:autoSpaceDN w:val="0"/>
        <w:autoSpaceDE w:val="0"/>
        <w:widowControl/>
        <w:spacing w:line="260" w:lineRule="exact" w:before="2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Mary Chesley, an Englishwoman, came to India in 1934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Congress was in session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Bombay. As soon as she landed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came to my hut in the Congress camp and told me she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and had expected to come with her but somehow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preceded her by a week or there-about. Her desire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India through her villages. She did not prepossess me by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and I thought she would not stay in India many months.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mistaken. She had come to know of Miss Mary Barr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commenced village work in Khedi, a village a few miles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Betul (C.P.). Miss Chesley found her way to Mary Barr. Mary Barr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Mary Chesley to Wardha and we were together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Miss Chesley showed a determination that surprised me.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work with Mary Barr in Khedi, adopted the Indian costume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her name to Tarabehn and toiled at Khedi in a manner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alarmed poor Mary Barr. She would dig, carry baskets full of earth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head. She simplified her food as much as to put her health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danger. She had her own handsome income from Canada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kept only a paltry sum of about Rs. 10 for herself and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to the A.I.V.I.A., or to Indians with whom she came in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seemed to her to give promise of being good village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needed some pecuniary help. I came in closest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Her charity was boundless, she had great faith in the goodness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nature. She was forgiving to a fault. She was a devout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Christian. She belonged to a Quaker family. But she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narrowness about her. She did not believe in converting others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faith. She was a graduate of the London School of Economics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good teacher, having conducted togther with a companion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in London for several years. She realized at once that she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Hindi and was regularly studying it. For being able to pick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conversational Hindi she lived for a few months in the Wardha Mahila </w:t>
      </w:r>
      <w:r>
        <w:rPr>
          <w:rFonts w:ascii="Times" w:hAnsi="Times" w:eastAsia="Times"/>
          <w:b w:val="0"/>
          <w:i w:val="0"/>
          <w:color w:val="000000"/>
          <w:sz w:val="22"/>
        </w:rPr>
        <w:t>Ashram and there with two members formed a plan of going to Badri-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Kedar during summer. I had warned her against the adventure.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difficult to turn her from such adventures when once her mind </w:t>
      </w:r>
      <w:r>
        <w:rPr>
          <w:rFonts w:ascii="Times" w:hAnsi="Times" w:eastAsia="Times"/>
          <w:b w:val="0"/>
          <w:i w:val="0"/>
          <w:color w:val="000000"/>
          <w:sz w:val="22"/>
        </w:rPr>
        <w:t>was made up. So only the other day she started with her friends on</w:t>
      </w:r>
    </w:p>
    <w:p>
      <w:pPr>
        <w:autoSpaceDN w:val="0"/>
        <w:autoSpaceDE w:val="0"/>
        <w:widowControl/>
        <w:spacing w:line="32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last week of October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perilous pilgrimage. And I got a brief message on the 15th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Kankhal saying, “Tarabehn expired”. In her love for India's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not to be excelled by anybody. Her passion for India's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was equal to that of the best among us.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of the inferiority complex wherever she noticed it.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with poor women and children with the greatest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of the patron about her. She would take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none, but would serve anybody with the greatest zeal. She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self-effacing mute worker whose left hand did not know what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had done. May her soul rest in peace.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23-5-1936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BRIBERY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Bribery in the name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mamul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 to railway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others is not an unusual occurrence in Indian life.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with whom the public has anything to do is generally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open to receive bribes even for the performance of his duty,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of committing breach thereof. I have had to suffer in my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refusing to pay a paltry anna at the third-class ticket windows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my ticket in my turn which would never come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favourites had to be served first. I have had to wait for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before I could get a chance of buying my ticket.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and the railways are the two departments with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public have to come in frequent touch. And it is there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suffer most. A correspondent draws my attention to the woes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workers who want to despatch goods or receive consignments.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either end unless you are prepared to bribe officials, you are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wait exasperatingly long. He wants to know how this evil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remedied. There is desire among spirited workers to resist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blackmail. It is difficult to advise in this matter. Obviously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bribe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possibly be given. Equally obviously public work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to suffer. There is no quick remedy against a petty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misuses his brief authority. Threat to lodge a complaint produces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effect on hardened officials. They know their strength and 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mercilessly, for it is a matter of pecuniary gain for them.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come to think these perquisites are a part of their pay. And he who</w:t>
      </w:r>
    </w:p>
    <w:p>
      <w:pPr>
        <w:autoSpaceDN w:val="0"/>
        <w:autoSpaceDE w:val="0"/>
        <w:widowControl/>
        <w:spacing w:line="220" w:lineRule="exact" w:before="22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Custom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“bribery”.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their right to demand them needs to be taught a lesson.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or no lesson, someone has to have the courage to bring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those who will not recognize the new spirit that is seizing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workers. Despatch or clearance work may suffer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It is worth while taking the risk, if thereby officals will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morality of not taking bribes. If they are ill paid,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a higher pay, but they may not take bribes from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are paid to serve. I hope the higher authorities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lines and deal effectively with the evil which they know does </w:t>
      </w:r>
      <w:r>
        <w:rPr>
          <w:rFonts w:ascii="Times" w:hAnsi="Times" w:eastAsia="Times"/>
          <w:b w:val="0"/>
          <w:i w:val="0"/>
          <w:color w:val="000000"/>
          <w:sz w:val="22"/>
        </w:rPr>
        <w:t>flourish widely.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23-5-1936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MARRIAGE BY PURCHASE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months ago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its columns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of the dowry system prevalent among many castes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India, and dealt with it editorially. I used to write on the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often enough in 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cuttings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22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revive the cruel memories of what I used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then. My remarks were aimed 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deti leti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custom is known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Sind. Enough educated Sindhis were found who exacted large sums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money from parents who were anxious to see their daughters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married. </w:t>
      </w:r>
      <w:r>
        <w:rPr>
          <w:rFonts w:ascii="Times" w:hAnsi="Times" w:eastAsia="Times"/>
          <w:b w:val="0"/>
          <w:i/>
          <w:color w:val="000000"/>
          <w:sz w:val="22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carried on a crusade against the custom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general. There is no doubt that the custom is heartless. But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aware it does not touch the millions. The custom is confined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middle-class who are but a drop in the ocean of Indian humanity.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we talk of evil customs, we usually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middle-class. The millions living in the villages have their customs and </w:t>
      </w:r>
      <w:r>
        <w:rPr>
          <w:rFonts w:ascii="Times" w:hAnsi="Times" w:eastAsia="Times"/>
          <w:b w:val="0"/>
          <w:i w:val="0"/>
          <w:color w:val="000000"/>
          <w:sz w:val="22"/>
        </w:rPr>
        <w:t>woes of which we have as yet but little knowledge.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however does not mean that one may ignore the dowry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confined to a comparatively small number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country. The system has to go. Marriage must cease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arrangement made by parents for money. The system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intimately connected with caste. So long as the choice is restricted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hundred young men or young women of a particular caste,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will persist no matteer what is said against it. The girls or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their parents will have to break the bonds of caste if the evil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eradicated. Then the age for marrying has also to be raised and the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“customs.”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have to dare to remain spinsters, if need be, i.e., if they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suitable match. All this means education of a character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revolutionize the mentality of the youth of the nation. Unfortunately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 of education has no connection with our surroundings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therefore remain practically untouched by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a microscopic minority of the boys and girls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Whilst, therefore, whatever can be done to abate the evil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done, it is clear to me that this evil and many others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can only be tackled if there is education which responds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rapidly changing conditions of the country. How is it that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who have even passed through colleges are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or unwilling to resist the manifestly evil custom which affects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future so intimately as marriage does? Why should educated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to commit suicide because they are not suited?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is their education if it does not enable them to dare to defy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which is wholly indefensible and repugnant to one's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sense? The answer is clear. There is something radically wrong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education that fails to arm girls and boys to fight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or other evils. That education alone is of value which draws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faculties of a student so as to enable him or her to solve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>the problems of life in every department.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23-5-1936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F. MARY BARR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see my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Tara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she made in Rishikesh a will in Hindi making over evrything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is signed simply Tarabehn. Do you know who her relatives are?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her address in Canada? If you do, please send [it].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in England is Miss. P. Blythe, Anthorn School, Quakers Lane,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Potters Bar, London. I have written to her at length and so has Shanta.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your letter to Sumitra through Satyadevji. His address is </w:t>
      </w:r>
      <w:r>
        <w:rPr>
          <w:rFonts w:ascii="Times" w:hAnsi="Times" w:eastAsia="Times"/>
          <w:b w:val="0"/>
          <w:i w:val="0"/>
          <w:color w:val="000000"/>
          <w:sz w:val="22"/>
        </w:rPr>
        <w:t>Gurukul, Kangri, U.P.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 Memoriam”, 23-5-1936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from Miss Madden. I am glad you have given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 about her. It is plucky at her age to come to village work. </w:t>
      </w:r>
      <w:r>
        <w:rPr>
          <w:rFonts w:ascii="Times" w:hAnsi="Times" w:eastAsia="Times"/>
          <w:b w:val="0"/>
          <w:i w:val="0"/>
          <w:color w:val="000000"/>
          <w:sz w:val="22"/>
        </w:rPr>
        <w:t>But faith can overcome mountains. I am writing to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climb up did not hurt me at all.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Address: Bangalore City. After 31st May till 15th June.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for Gopal.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C. W. 3391.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late-fee letter of 20 and the one of 21 reached me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time. It does often happen like that to late-fee letters.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lost. I had R.' 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note the previous day. I do hope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further fever. I hope too that you are still taking rest. You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yourself enough rest after these attacks of malaria.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become proof against them. You should go to some hill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seaside for that rest. I could easily send you to a Kathiawar seaside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you would have quiet, would be happy and be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village work. Let us see what the coming rains have in store for </w:t>
      </w:r>
      <w:r>
        <w:rPr>
          <w:rFonts w:ascii="Times" w:hAnsi="Times" w:eastAsia="Times"/>
          <w:b w:val="0"/>
          <w:i w:val="0"/>
          <w:color w:val="000000"/>
          <w:sz w:val="22"/>
        </w:rPr>
        <w:t>us. No rooms as yet for Mahadev &amp; Co.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6338. Courtesy: Mirabehn. Also G.N. 9804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free from fever. Of course you were quite </w:t>
      </w:r>
      <w:r>
        <w:rPr>
          <w:rFonts w:ascii="Times" w:hAnsi="Times" w:eastAsia="Times"/>
          <w:b w:val="0"/>
          <w:i w:val="0"/>
          <w:color w:val="000000"/>
          <w:sz w:val="22"/>
        </w:rPr>
        <w:t>right in ordering oranges.You should order from outside any other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available.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Radhakrishna;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22-5-1936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you may need. And do take plenty of rest before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work. And you should seriously consider my proposal for a </w:t>
      </w:r>
      <w:r>
        <w:rPr>
          <w:rFonts w:ascii="Times" w:hAnsi="Times" w:eastAsia="Times"/>
          <w:b w:val="0"/>
          <w:i w:val="0"/>
          <w:color w:val="000000"/>
          <w:sz w:val="22"/>
        </w:rPr>
        <w:t>change at a seaside place.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not to incur the expense of having partitions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I would like to improvise them as they may be need[ed]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what Chhotelal had arranged for my bathroom,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remember. As it is I dread the cost of the hut. I hope Divanji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within the limits prescribed by me. The plinth, four walls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waterproof roof with open verandah and fence round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minimum. But you are giving me in addition a kitchen </w:t>
      </w:r>
      <w:r>
        <w:rPr>
          <w:rFonts w:ascii="Times" w:hAnsi="Times" w:eastAsia="Times"/>
          <w:b w:val="0"/>
          <w:i w:val="0"/>
          <w:color w:val="000000"/>
          <w:sz w:val="22"/>
        </w:rPr>
        <w:t>and bath-room and a stable.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the other additions wait till after my arrival.</w:t>
      </w:r>
    </w:p>
    <w:p>
      <w:pPr>
        <w:autoSpaceDN w:val="0"/>
        <w:tabs>
          <w:tab w:pos="6030" w:val="left"/>
        </w:tabs>
        <w:autoSpaceDE w:val="0"/>
        <w:widowControl/>
        <w:spacing w:line="23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2930" w:val="left"/>
          <w:tab w:pos="42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blessings to 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Lakshmi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Tell them I hope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prove worthy of each other and the country.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6339. Courtesy: Mirabehn. Also G.N. 9805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FARID ANSARI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1936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FAREED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gave me an agreeable shock. Your handwriting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exact copy of Dr. Ansari's. And I wondered how I could </w:t>
      </w:r>
      <w:r>
        <w:rPr>
          <w:rFonts w:ascii="Times" w:hAnsi="Times" w:eastAsia="Times"/>
          <w:b w:val="0"/>
          <w:i w:val="0"/>
          <w:color w:val="000000"/>
          <w:sz w:val="22"/>
        </w:rPr>
        <w:t>receive the Doctor's letter when I saw your signature.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Ammajan's fortitude nor Zohra's grief surprises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Zohra is a tender flower. She knows nothing of philosophy.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tasted abundantly of human love that has sustained her all these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poor girl feels the void. It can never be wholly filled,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she is married. Dr. Ansari's love for Zohra was unique.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nothing he would not do to make her good and happy. </w:t>
      </w:r>
      <w:r>
        <w:rPr>
          <w:rFonts w:ascii="Times" w:hAnsi="Times" w:eastAsia="Times"/>
          <w:b w:val="0"/>
          <w:i w:val="0"/>
          <w:color w:val="000000"/>
          <w:sz w:val="22"/>
        </w:rPr>
        <w:t>And all this was out of pure selfless love.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your grief too. He was to you all you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fact [is]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was a selfless friend and guide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 Such was his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2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Rameshwardas Poddar's son Shriram and Purushottamdas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Jajoria's daughter Lakshmi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M.A. Ansari's brother's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[greatness] ! May his spirit sustain us and enable [us to condu-] ct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[so] as to prove worthy [of]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vainly approach me [for] relief and strength. I have none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his great [nursing] skill nor do I possess the [devotion] of you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he had. But if my love for Dr. Ansari can be sufficient passport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entry to the hearts of you, Zohra and others who were specially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care, I can present that passport. For his death has deepened that love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whose bottom was as sound as that of human love can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making steady progress.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Mahatma,</w:t>
      </w:r>
      <w:r>
        <w:rPr>
          <w:rFonts w:ascii="Times" w:hAnsi="Times" w:eastAsia="Times"/>
          <w:b w:val="0"/>
          <w:i w:val="0"/>
          <w:color w:val="000000"/>
          <w:sz w:val="18"/>
        </w:rPr>
        <w:t>Vol. IV, between pp. 112 and 113. Also C.W.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9797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have your wire at the expected time.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leads me to conclude that you did not get my three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Nor have they come back; I therefore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them. Whatever it may be, I have of course given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of the earlier letters in the one you got. Kanti also did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letters. Write to me what food including milk you take and in what </w:t>
      </w:r>
      <w:r>
        <w:rPr>
          <w:rFonts w:ascii="Times" w:hAnsi="Times" w:eastAsia="Times"/>
          <w:b w:val="0"/>
          <w:i w:val="0"/>
          <w:color w:val="000000"/>
          <w:sz w:val="22"/>
        </w:rPr>
        <w:t>measure, and also your daily programme.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not speak frankly to him and seek his advice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 me because I am away? There should be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By all means you may ask whatever can be asked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But you may certainly seek Father's assistance in anything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>calls for quick decision.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chief mark of faith is that whatever the situation the inner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joy should abide. Everything is all right here.</w:t>
      </w:r>
    </w:p>
    <w:p>
      <w:pPr>
        <w:autoSpaceDN w:val="0"/>
        <w:autoSpaceDE w:val="0"/>
        <w:widowControl/>
        <w:spacing w:line="254" w:lineRule="exact" w:before="12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your reply to Bangalore where we shall go on the 31st. </w:t>
      </w:r>
      <w:r>
        <w:rPr>
          <w:rFonts w:ascii="Times" w:hAnsi="Times" w:eastAsia="Times"/>
          <w:b w:val="0"/>
          <w:i w:val="0"/>
          <w:color w:val="000000"/>
          <w:sz w:val="22"/>
        </w:rPr>
        <w:t>Kumara Park, Bangalore City.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phototstat of the Gujarati: G.N. 3466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Prabhavati”, 19-5-1936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to you Prema's first letter after the illness,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originally desired by her. I hope the wedding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off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hitch and you received my letters.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Balkrishna reached Chorwad?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Kusum keeps fairly well. She comes with me for a walk daily.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Nandi on the 31st, we shall go to Bangalore and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stay there for 14 days. The address is: Kumara Park, </w:t>
      </w:r>
      <w:r>
        <w:rPr>
          <w:rFonts w:ascii="Times" w:hAnsi="Times" w:eastAsia="Times"/>
          <w:b w:val="0"/>
          <w:i w:val="0"/>
          <w:color w:val="000000"/>
          <w:sz w:val="22"/>
        </w:rPr>
        <w:t>Bangalore City.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8491.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you did well in going there. You should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Mirabehn's company as a vertitable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satsang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Serve her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and put your heart in doing what she bids you. Don't you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burden to her in any way. Learn from Balwantsinha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>processing of cotton.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8604. Also C.W. 6992.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20" w:lineRule="exact" w:before="9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Purushottam and Vijaya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Purushottam and Vijaya Gandhi”, 14-5-1936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Association with the good.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C. VIJAYARAGHAVACHARIAR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delightful if you could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 where we shall be from 31st to 15th June probably.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even now, if health allows 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I have planned to settle down in Segaon, 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Wardha. How far God will allow the plan to succeed He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knows. But I may not disturb it voluntarily. Therefore I dare not </w:t>
      </w:r>
      <w:r>
        <w:rPr>
          <w:rFonts w:ascii="Times" w:hAnsi="Times" w:eastAsia="Times"/>
          <w:b w:val="0"/>
          <w:i w:val="0"/>
          <w:color w:val="000000"/>
          <w:sz w:val="22"/>
        </w:rPr>
        <w:t>attend the Exhibition, much as I would like to.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give a decisive opinion about the Lucknow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There was nothing alarming about it. And I do entertain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only good will come out of the confusion that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created in the minds of Congressmen. After all has that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history since 1920? It was inevitable when new ideas and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policies were being introduced. I have great faith in Jawaharlal’s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nobility, sobriety and loyalty to the Congress. He won’t place it in </w:t>
      </w:r>
      <w:r>
        <w:rPr>
          <w:rFonts w:ascii="Times" w:hAnsi="Times" w:eastAsia="Times"/>
          <w:b w:val="0"/>
          <w:i w:val="0"/>
          <w:color w:val="000000"/>
          <w:sz w:val="22"/>
        </w:rPr>
        <w:t>jeopardy.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  <w:tab w:pos="5250" w:val="left"/>
          <w:tab w:pos="6430" w:val="left"/>
        </w:tabs>
        <w:autoSpaceDE w:val="0"/>
        <w:widowControl/>
        <w:spacing w:line="254" w:lineRule="exact" w:before="3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attend the session for the opening. The telegram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read after I had left 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read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C. Vijayaraghavachariar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ZAKIR HUSAIN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ZAKIR,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just reached me. The same post has brought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what Agatha Harrison wrote about the Doctor for </w:t>
      </w:r>
      <w:r>
        <w:rPr>
          <w:rFonts w:ascii="Times" w:hAnsi="Times" w:eastAsia="Times"/>
          <w:b w:val="0"/>
          <w:i/>
          <w:color w:val="000000"/>
          <w:sz w:val="22"/>
        </w:rPr>
        <w:t>Hitavada</w:t>
      </w: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India paper in Nagpur. I send it to show what he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know he had interrupted his journey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Europe. My pleading</w:t>
      </w:r>
    </w:p>
    <w:p>
      <w:pPr>
        <w:autoSpaceDN w:val="0"/>
        <w:autoSpaceDE w:val="0"/>
        <w:widowControl/>
        <w:spacing w:line="240" w:lineRule="exact" w:before="2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&amp;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mutilated here.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Gandhiji's 21-day fast which commenced on May 8, 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journey was in vain. He had run to me without [my] asking.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had gathered round him all the best doctors he knew.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worth fasting to have that extraordinary demonstration of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be taken in another light. One might well say it was folly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if it was to cost the precious time of so many first-class physicians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during those three weeks deprived their many patients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they badly needed. Who knows how such demonstrations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really be taken? We can but obey, in all humility, the will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know it of Him who is the Controller-General of every second of </w:t>
      </w:r>
      <w:r>
        <w:rPr>
          <w:rFonts w:ascii="Times" w:hAnsi="Times" w:eastAsia="Times"/>
          <w:b w:val="0"/>
          <w:i w:val="0"/>
          <w:color w:val="000000"/>
          <w:sz w:val="22"/>
        </w:rPr>
        <w:t>our life.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long paragraph shows you the state of mind I am in.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time enough and to spare here from the daily tasks.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the position of poor Zohra. If I had not the peremptory call of </w:t>
      </w:r>
      <w:r>
        <w:rPr>
          <w:rFonts w:ascii="Times" w:hAnsi="Times" w:eastAsia="Times"/>
          <w:b w:val="0"/>
          <w:i w:val="0"/>
          <w:color w:val="000000"/>
          <w:sz w:val="22"/>
        </w:rPr>
        <w:t>duty from moment to moment, I should be as distracted as she is.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three days I have been framing in my mind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alone and then I thought of Shwaib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then Khwaja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forgetfully of Sherwani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not just then realizing that the big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 no more in the flesh with us. There are other Muslims I </w:t>
      </w:r>
      <w:r>
        <w:rPr>
          <w:rFonts w:ascii="Times" w:hAnsi="Times" w:eastAsia="Times"/>
          <w:b w:val="0"/>
          <w:i w:val="0"/>
          <w:color w:val="000000"/>
          <w:sz w:val="22"/>
        </w:rPr>
        <w:t>know. But for this moment these were the names vividly before me.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none of you can become the infallible guide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had grown to be. It is not a question of merits. It is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of faith.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writing this I feel I must confine myself to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 wanted to ask was and I still want to ask is, will you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what the Doctor was on the Hindu-Muslim question?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distracts me is not the absence of the warmth of a gentleman-friend,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God-believing and godfearing doctor. It is the absence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unfailing guide in the matter of Hindu-Muslim unity. My silence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time on this question is not a sign of my apathy, it is a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ever-deepening conviction that the unity has got to come.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ask, will you take Dr. A[nsari]'s place? In answer, do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your status in society. If you have self-confidence, you must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‘Yes’. If you have not, you must say ‘No’. I shall not misunderstand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you. I know and love you too well to misunderstand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become my guide or not, please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I asked, among others, Dr. Ansari in my last letter. Is this step</w:t>
      </w:r>
    </w:p>
    <w:p>
      <w:pPr>
        <w:autoSpaceDN w:val="0"/>
        <w:autoSpaceDE w:val="0"/>
        <w:widowControl/>
        <w:spacing w:line="200" w:lineRule="exact" w:before="28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Shwaib Qureshi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“Letter to Khwaja Abdul Majid”, 7-6-1936.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Tasadduq Ahmed Sherwani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Frontier Govrnment has taken, that of practically refusing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to Sikh Hindu girls' schools that teach through Hindi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Gurumukhi right? I have been asked for months to express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 have resisted the invitation till now. But the question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principle and bears in its womb great consequences.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Sahibzada Sir Abdul Qayum in the matter. He has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what is a painful reply. You can have a copy if you want it, before </w:t>
      </w:r>
      <w:r>
        <w:rPr>
          <w:rFonts w:ascii="Times" w:hAnsi="Times" w:eastAsia="Times"/>
          <w:b w:val="0"/>
          <w:i w:val="0"/>
          <w:color w:val="000000"/>
          <w:sz w:val="22"/>
        </w:rPr>
        <w:t>expressing your opinion.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you share the opinion Mujeeb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letter to me on Hindi-Hindustani question.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like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Aqil and other friends to read my two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give satisfaction, I would like you all to argue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with me, if you like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privately. I see no cause </w:t>
      </w:r>
      <w:r>
        <w:rPr>
          <w:rFonts w:ascii="Times" w:hAnsi="Times" w:eastAsia="Times"/>
          <w:b w:val="0"/>
          <w:i w:val="0"/>
          <w:color w:val="000000"/>
          <w:sz w:val="22"/>
        </w:rPr>
        <w:t>for difference of opinion. But if there is, we must try to remove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Desai's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BHUJANGILAL CHHAYA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25,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BHUJANGILAL,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Young people should never write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pencil. In fact no one should. Pencil-writing fades out with passage of </w:t>
      </w:r>
      <w:r>
        <w:rPr>
          <w:rFonts w:ascii="Times" w:hAnsi="Times" w:eastAsia="Times"/>
          <w:b w:val="0"/>
          <w:i w:val="0"/>
          <w:color w:val="000000"/>
          <w:sz w:val="22"/>
        </w:rPr>
        <w:t>time. It presents difficulty in reading.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patience and be polite. Your father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your way if your conduct is faultless in all matters. He has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test your firmness.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2603</w:t>
      </w:r>
    </w:p>
    <w:p>
      <w:pPr>
        <w:autoSpaceDN w:val="0"/>
        <w:autoSpaceDE w:val="0"/>
        <w:widowControl/>
        <w:spacing w:line="220" w:lineRule="exact" w:before="94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“For Hindustani Only”, 9-5-1936.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“Hindi or Hindustani”, 9-6-1936 and 16-5-1936.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JAMNALAL BAJAJ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Gopal's letter for you to read. He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greatly shocked at Tarabehn's death. He has some faults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good qualities. It now falls to my lot to guide him.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it; I have only to direct him from a distance.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I have suggested that he should stick to his insurance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and prepare himself for village welfare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Sumitra and Subhadra is complicated.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Tarabehn had taken them to Hardwar. I am inquiring. I am also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sumitra's mind. If, as Gopal says, Sumitra hands over custody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Subhadra, I think we might keep the latter at the Mahila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Sumitra, I have suggested that she should stay with Marybehn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Khedi. Perhaps she may have to be given something towards her </w:t>
      </w:r>
      <w:r>
        <w:rPr>
          <w:rFonts w:ascii="Times" w:hAnsi="Times" w:eastAsia="Times"/>
          <w:b w:val="0"/>
          <w:i w:val="0"/>
          <w:color w:val="000000"/>
          <w:sz w:val="22"/>
        </w:rPr>
        <w:t>expenses.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tell me your opinion in the matter. You must rest yourself.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Nandi Durg up to May 30 and at Bangalore City from May </w:t>
      </w:r>
      <w:r>
        <w:rPr>
          <w:rFonts w:ascii="Times" w:hAnsi="Times" w:eastAsia="Times"/>
          <w:b w:val="0"/>
          <w:i w:val="0"/>
          <w:color w:val="000000"/>
          <w:sz w:val="22"/>
        </w:rPr>
        <w:t>18 to June 15.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 RAIHANA,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wonderful to have your letter after so many months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excellent Gujarati! You seem to have been improving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language. How good if I could do the same with my </w:t>
      </w:r>
      <w:r>
        <w:rPr>
          <w:rFonts w:ascii="Times" w:hAnsi="Times" w:eastAsia="Times"/>
          <w:b w:val="0"/>
          <w:i w:val="0"/>
          <w:color w:val="000000"/>
          <w:sz w:val="22"/>
        </w:rPr>
        <w:t>Urdu! But then, is the teacher or the pupil to blame for it?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a way you have of telling me of Abbajan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! Inscrutable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God's ways of saving him He wishes to! What beautiful situations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about! A master Manipulator of strings, He makes us dance by </w:t>
      </w:r>
      <w:r>
        <w:rPr>
          <w:rFonts w:ascii="Times" w:hAnsi="Times" w:eastAsia="Times"/>
          <w:b w:val="0"/>
          <w:i w:val="0"/>
          <w:color w:val="000000"/>
          <w:sz w:val="22"/>
        </w:rPr>
        <w:t>plucking at any of the strings He likes. We do not even feel that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father, Abbas Tyabji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pulling the strings if we dance as He wishes. It is when we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we feel the pull of the string, and then we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complaining. Observe Abbajan's face as you read this to him and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what you notice. You should, however, suppress the letter if he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have the strength to listen and the doctors do not permit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mentioned so many members of the family that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are no more than names to me. I do not remember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faces, and I have to commit to memory the names. All the same,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 member of the family, am I not? And such a one as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know the names of his own family members or their faces either!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can be done? That must be the plight of a person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a vast family. But what is great about knowing name and form?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children of the same Mother. If we truly understood this,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do without name and form, couldn't we? Read this to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 to them on my behalf and make them forgive me. Anyway, </w:t>
      </w:r>
      <w:r>
        <w:rPr>
          <w:rFonts w:ascii="Times" w:hAnsi="Times" w:eastAsia="Times"/>
          <w:b w:val="0"/>
          <w:i w:val="0"/>
          <w:color w:val="000000"/>
          <w:sz w:val="22"/>
        </w:rPr>
        <w:t>do convey my good wishes and blessings.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Dr. Ansari's passing away has created a big void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difficult to fill. Poor Zohra is lost in grief. I am sending her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second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broken Urdu.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[and] Kaka are of course here and very much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Abbajan and Ammajan.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address is Bangalore City up to June 15.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read my writing? Has Hamida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come?</w:t>
      </w:r>
    </w:p>
    <w:p>
      <w:pPr>
        <w:autoSpaceDN w:val="0"/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6"/>
        </w:rPr>
        <w:t>AIHANA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6"/>
        </w:rPr>
        <w:t>YABJI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OUTHWOOD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Desai's Diary. Courtesy: Narayan Desai</w:t>
      </w:r>
    </w:p>
    <w:p>
      <w:pPr>
        <w:autoSpaceDN w:val="0"/>
        <w:autoSpaceDE w:val="0"/>
        <w:widowControl/>
        <w:spacing w:line="320" w:lineRule="exact" w:before="2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Neither letter is available.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brother's daughter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S. AMBUJAMMAL</w:t>
      </w:r>
    </w:p>
    <w:p>
      <w:pPr>
        <w:autoSpaceDN w:val="0"/>
        <w:autoSpaceDE w:val="0"/>
        <w:widowControl/>
        <w:spacing w:line="266" w:lineRule="exact" w:before="1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get your letter. Krishnaswami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happy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now. Your daughter-in-law too is happy, I hope. You must be keeping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well, physically as well as mentally. Your parents too must be doing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climate here is friendly. Sardar takes plenty of walks daily.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others too are all right and so am 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we shall be in Bangalore for a fortnight, going there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31st instant. It will be good if [you] too can come. We have to go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Madras only.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Kamala wants to spend two or three days with me. I have sent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consent.</w:t>
      </w:r>
    </w:p>
    <w:p>
      <w:pPr>
        <w:autoSpaceDN w:val="0"/>
        <w:autoSpaceDE w:val="0"/>
        <w:widowControl/>
        <w:spacing w:line="220" w:lineRule="exact" w:before="6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me if you can read the above with ease. There is Mrs.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Esther Menon living there in Shamrock Cottage. See her if you can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behalf and befriend her.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9607. Courtesy: S. Ambujammal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TELEGRAM TO MAGANLAL P. MEHTA</w:t>
      </w:r>
    </w:p>
    <w:p>
      <w:pPr>
        <w:autoSpaceDN w:val="0"/>
        <w:autoSpaceDE w:val="0"/>
        <w:widowControl/>
        <w:spacing w:line="270" w:lineRule="exact" w:before="6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1936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AGANLAL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RANJIVAN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EHTA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OGHUL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>ANGOON</w:t>
      </w:r>
    </w:p>
    <w:p>
      <w:pPr>
        <w:autoSpaceDN w:val="0"/>
        <w:tabs>
          <w:tab w:pos="3630" w:val="left"/>
          <w:tab w:pos="5310" w:val="left"/>
          <w:tab w:pos="5830" w:val="left"/>
        </w:tabs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MUST NOT GO WITHOUT SEEING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ME. NANDI HILL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THIRTY- </w:t>
      </w:r>
    </w:p>
    <w:p>
      <w:pPr>
        <w:autoSpaceDN w:val="0"/>
        <w:tabs>
          <w:tab w:pos="670" w:val="left"/>
          <w:tab w:pos="1350" w:val="left"/>
          <w:tab w:pos="2590" w:val="left"/>
          <w:tab w:pos="3790" w:val="left"/>
          <w:tab w:pos="4490" w:val="left"/>
          <w:tab w:pos="4870" w:val="left"/>
          <w:tab w:pos="559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FIRST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BANGALORE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FORTNIGHT.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DAY.</w:t>
      </w:r>
    </w:p>
    <w:p>
      <w:pPr>
        <w:autoSpaceDN w:val="0"/>
        <w:autoSpaceDE w:val="0"/>
        <w:widowControl/>
        <w:spacing w:line="266" w:lineRule="exact" w:before="4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son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postscript is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MIRABEHN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two letters 23rd, 24th came in today.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if you are happier and better in Segaon, you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You must have rest and the food you want at the time you want.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someone quietly there and perhaps matters will mend. I return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maps.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corrections. You have thought the thing out well and it </w:t>
      </w:r>
      <w:r>
        <w:rPr>
          <w:rFonts w:ascii="Times" w:hAnsi="Times" w:eastAsia="Times"/>
          <w:b w:val="0"/>
          <w:i w:val="0"/>
          <w:color w:val="000000"/>
          <w:sz w:val="22"/>
        </w:rPr>
        <w:t>stands.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today, as I am anxious to catch the post just now </w:t>
      </w:r>
      <w:r>
        <w:rPr>
          <w:rFonts w:ascii="Times" w:hAnsi="Times" w:eastAsia="Times"/>
          <w:b w:val="0"/>
          <w:i w:val="0"/>
          <w:color w:val="000000"/>
          <w:sz w:val="22"/>
        </w:rPr>
        <w:t>going.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6340. Courtesy: Mirabehn. Also G.N. 9806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VIYOGI HARI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today I got your letter. The telegram regarding Sukirti's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 will go tomorrow. It is a good development. Send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both. Convey to Bhagavati Prasad that I hope the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this marriage was not lust but only pure religious feeling.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in Sukirti and Bhagavati Prasad's life from now on will have a </w:t>
      </w:r>
      <w:r>
        <w:rPr>
          <w:rFonts w:ascii="Times" w:hAnsi="Times" w:eastAsia="Times"/>
          <w:b w:val="0"/>
          <w:i w:val="0"/>
          <w:color w:val="000000"/>
          <w:sz w:val="22"/>
        </w:rPr>
        <w:t>great impact on the Hindu world.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about you. Your decision, I find, is </w:t>
      </w:r>
      <w:r>
        <w:rPr>
          <w:rFonts w:ascii="Times" w:hAnsi="Times" w:eastAsia="Times"/>
          <w:b w:val="0"/>
          <w:i w:val="0"/>
          <w:color w:val="000000"/>
          <w:sz w:val="22"/>
        </w:rPr>
        <w:t>correct.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drawn “two alternative plans for the lay-out of the buil-</w:t>
      </w:r>
      <w:r>
        <w:rPr>
          <w:rFonts w:ascii="Times" w:hAnsi="Times" w:eastAsia="Times"/>
          <w:b w:val="0"/>
          <w:i w:val="0"/>
          <w:color w:val="000000"/>
          <w:sz w:val="18"/>
        </w:rPr>
        <w:t>dings, prayer-ground and compound”.</w:t>
      </w:r>
    </w:p>
    <w:p>
      <w:pPr>
        <w:autoSpaceDN w:val="0"/>
        <w:autoSpaceDE w:val="0"/>
        <w:widowControl/>
        <w:spacing w:line="220" w:lineRule="exact" w:before="10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apparently meant this for the addressee’s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inmate of the Harijan Ashram, Delhi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Hand over the enclosed letter to Amtussalaam.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made clear that Sukirti’s marriage had no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Harijan Sevak Sangh. It need not be announced to the Press.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Bhagavati have parents or any other relatives? Has he been </w:t>
      </w:r>
      <w:r>
        <w:rPr>
          <w:rFonts w:ascii="Times" w:hAnsi="Times" w:eastAsia="Times"/>
          <w:b w:val="0"/>
          <w:i w:val="0"/>
          <w:color w:val="000000"/>
          <w:sz w:val="22"/>
        </w:rPr>
        <w:t>thrown out by his caste or is there any such possibility?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1071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K. HAZAREESINGH</w:t>
      </w:r>
    </w:p>
    <w:p>
      <w:pPr>
        <w:autoSpaceDN w:val="0"/>
        <w:autoSpaceDE w:val="0"/>
        <w:widowControl/>
        <w:spacing w:line="244" w:lineRule="exact" w:before="108" w:after="0"/>
        <w:ind w:left="519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HAZAREESINGH,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about to leave for Nandi Durg when your letter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had already received your book which however has been left at </w:t>
      </w:r>
      <w:r>
        <w:rPr>
          <w:rFonts w:ascii="Times" w:hAnsi="Times" w:eastAsia="Times"/>
          <w:b w:val="0"/>
          <w:i w:val="0"/>
          <w:color w:val="000000"/>
          <w:sz w:val="22"/>
        </w:rPr>
        <w:t>Wardha. I have your letter before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stayed in Mauritius for about ten days, while my boat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at anchor.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no other purpose in my visit and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only a few people may have been aware of my presence there.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in the house of some Muslim friends and that gave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meeting other people. I also met the Governor at a </w:t>
      </w:r>
      <w:r>
        <w:rPr>
          <w:rFonts w:ascii="Times" w:hAnsi="Times" w:eastAsia="Times"/>
          <w:b w:val="0"/>
          <w:i w:val="0"/>
          <w:color w:val="000000"/>
          <w:sz w:val="22"/>
        </w:rPr>
        <w:t>social function. Please convey my greetings to all my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</w:t>
      </w:r>
      <w:r>
        <w:rPr>
          <w:rFonts w:ascii="Times" w:hAnsi="Times" w:eastAsia="Times"/>
          <w:b w:val="0"/>
          <w:i/>
          <w:color w:val="000000"/>
          <w:sz w:val="22"/>
        </w:rPr>
        <w:t>Vandemataram.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History of Indians in Mauritius,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E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MIRABEHN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a hurried reply yesterday to your two letters. I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two plans for the fenced yard. I did not examine your maps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critically, as I regard your judgment to be superior to mine.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 natural faculty for these matters.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in fact, stayed in Mauritius for 20 days;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Mauritius”, 13-11-1901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a translation as given in the source, the corresponding </w:t>
      </w:r>
      <w:r>
        <w:rPr>
          <w:rFonts w:ascii="Times" w:hAnsi="Times" w:eastAsia="Times"/>
          <w:b w:val="0"/>
          <w:i w:val="0"/>
          <w:color w:val="000000"/>
          <w:sz w:val="18"/>
        </w:rPr>
        <w:t>Hindi original not having been reproduced.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already told you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Mahadev's hut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just yet. I want first to feel my legs before incurring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further buildings. It is wise to move slowly.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five days shows that contact can be retained even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&amp; Co. are in Maganwadi. This is merely said to justify </w:t>
      </w:r>
      <w:r>
        <w:rPr>
          <w:rFonts w:ascii="Times" w:hAnsi="Times" w:eastAsia="Times"/>
          <w:b w:val="0"/>
          <w:i w:val="0"/>
          <w:color w:val="000000"/>
          <w:sz w:val="22"/>
        </w:rPr>
        <w:t>cautious movement.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discuss with you the disorganization you noticed at J.'s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we meet.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storm you describe is an indication of what things can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 in the rainy season. Perhaps the things were better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Segaon, because it is not on an eminence as Paunar is. Every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both its advantages and disadvantages. It is better therefore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elaborate plans about things which are themselves unenduring.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told you, we descend to Bangalore on 31st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there a fortnight. We leave Bangalore any day between 10th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15th. It depends upon the engagements there. My inclination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 hasten the date of departure. I have not needed the outing.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Sardar has gained well. He won't need the full 15 days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Bangalore. Therefore if we stay on till the last day, it will be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that would keep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6341. Courtesy: Mirabehn. Also G.N. 9807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MAULVI M. ASHRAF</w:t>
      </w:r>
    </w:p>
    <w:p>
      <w:pPr>
        <w:autoSpaceDN w:val="0"/>
        <w:autoSpaceDE w:val="0"/>
        <w:widowControl/>
        <w:spacing w:line="244" w:lineRule="exact" w:before="108" w:after="0"/>
        <w:ind w:left="519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27,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ASHRAF,</w:t>
      </w:r>
    </w:p>
    <w:p>
      <w:pPr>
        <w:autoSpaceDN w:val="0"/>
        <w:autoSpaceDE w:val="0"/>
        <w:widowControl/>
        <w:spacing w:line="26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you expect from me? No doubt you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and Shankerlal Banker. They can send you what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the two Associations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produced. I am sure you do not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24-5-1936.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2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amnalal Bajaj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Explaining this the addressee writes: “While I was building Bapu's mud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cottage, a pucca brick bungalow happened to be being prepared for Jamnalalji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Paunar. In the severe storm referred to the little mud cottage stood firm and the brick </w:t>
      </w:r>
      <w:r>
        <w:rPr>
          <w:rFonts w:ascii="Times" w:hAnsi="Times" w:eastAsia="Times"/>
          <w:b w:val="0"/>
          <w:i w:val="0"/>
          <w:color w:val="000000"/>
          <w:sz w:val="18"/>
        </w:rPr>
        <w:t>bungalow collapsed.”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A.I.S.A. and the A.I.V.I.A.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</w:t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deals with untouchability mainly and some moral </w:t>
      </w:r>
      <w:r>
        <w:rPr>
          <w:rFonts w:ascii="Times" w:hAnsi="Times" w:eastAsia="Times"/>
          <w:b w:val="0"/>
          <w:i w:val="0"/>
          <w:color w:val="000000"/>
          <w:sz w:val="22"/>
        </w:rPr>
        <w:t>problems.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AULVI </w:t>
      </w:r>
      <w:r>
        <w:rPr>
          <w:rFonts w:ascii="Times" w:hAnsi="Times" w:eastAsia="Times"/>
          <w:b w:val="0"/>
          <w:i w:val="0"/>
          <w:color w:val="000000"/>
          <w:sz w:val="20"/>
        </w:rPr>
        <w:t>M. A</w:t>
      </w:r>
      <w:r>
        <w:rPr>
          <w:rFonts w:ascii="Times" w:hAnsi="Times" w:eastAsia="Times"/>
          <w:b w:val="0"/>
          <w:i w:val="0"/>
          <w:color w:val="000000"/>
          <w:sz w:val="18"/>
        </w:rPr>
        <w:t>SHRAF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OLITICAL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CONOMIC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NFORMATION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EPARTMENT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HAWAN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>LLAHBAD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File, 1936. Courtesy: Nehru Memorial Museum and Library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60. LETTER TO KANAIYALAL AND LILAVATI MUNSHI</w:t>
      </w:r>
    </w:p>
    <w:p>
      <w:pPr>
        <w:autoSpaceDN w:val="0"/>
        <w:autoSpaceDE w:val="0"/>
        <w:widowControl/>
        <w:spacing w:line="270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 AND CHI. LILAVATI,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could persuade myself to yield to your love,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accept your hospitality. But now I am a party to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Sardar back. We had a talk yesterday and both of us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he too should not go [to Ooty].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health, Nandi has agreed with us all, and especially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Sardar. Do not think for a moment that the place can offer Nandi's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solitude. It is now cool in Bangalore too, and we hope to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 after going there. It, therefore, seems unwise that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part from me even for two days. Since my programme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 will be crowded, I suggest that you should come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your last two days with us. If you do so, we shall be able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and also do some work. The climate of Ooty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excellent, and so is the scenery. But I don't feel like going there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reason, nor can I summon the courage to do so. Sardar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enjoyed your hospitality. I also shall enjoy it some day. As </w:t>
      </w:r>
      <w:r>
        <w:rPr>
          <w:rFonts w:ascii="Times" w:hAnsi="Times" w:eastAsia="Times"/>
          <w:b w:val="0"/>
          <w:i w:val="0"/>
          <w:color w:val="000000"/>
          <w:sz w:val="22"/>
        </w:rPr>
        <w:t>for your love, I am tasting it daily.</w:t>
      </w:r>
    </w:p>
    <w:p>
      <w:pPr>
        <w:autoSpaceDN w:val="0"/>
        <w:autoSpaceDE w:val="0"/>
        <w:widowControl/>
        <w:spacing w:line="22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7574. Courtesy: K. M. Munshi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VITHAL V. DASTANE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27,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DASTANE,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you are expecting too much from me. You know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limitations in placing the thing before the country. Publicity,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is inherent in diligence in your own work.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response to his letter I have asked Dev to let me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location, plan and other facts. In the mean while here are my answers </w:t>
      </w:r>
      <w:r>
        <w:rPr>
          <w:rFonts w:ascii="Times" w:hAnsi="Times" w:eastAsia="Times"/>
          <w:b w:val="0"/>
          <w:i w:val="0"/>
          <w:color w:val="000000"/>
          <w:sz w:val="22"/>
        </w:rPr>
        <w:t>to your questions: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In the rainy season you should grow there the requisite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 as also a few flowering plants. You should also grow such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food grain as could be harvested by December. All this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at the time of the Congress session. Measurements of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obtained right now. Make notes of places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waterlogged during the rainy season. If there is any tank which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up, this water too should be conserved. For this job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obtain the services of an expert agriculturist and an </w:t>
      </w:r>
      <w:r>
        <w:rPr>
          <w:rFonts w:ascii="Times" w:hAnsi="Times" w:eastAsia="Times"/>
          <w:b w:val="0"/>
          <w:i w:val="0"/>
          <w:color w:val="000000"/>
          <w:sz w:val="22"/>
        </w:rPr>
        <w:t>expert engineer. I take it that you will get their help gratis.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see Shankerlal right now. He knows about this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else. Mhatre the architect has worked for two sessions;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take him there right now. Again ask Shankerlal about Nandalal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Bose and the material from the Santiniketan exhibition. Contact </w:t>
      </w:r>
      <w:r>
        <w:rPr>
          <w:rFonts w:ascii="Times" w:hAnsi="Times" w:eastAsia="Times"/>
          <w:b w:val="0"/>
          <w:i w:val="0"/>
          <w:color w:val="000000"/>
          <w:sz w:val="22"/>
        </w:rPr>
        <w:t>Lakshmidas, as also Jajuji and Kumarappa.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Mhatre will help you with the calculations regarding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space for the </w:t>
      </w:r>
      <w:r>
        <w:rPr>
          <w:rFonts w:ascii="Times" w:hAnsi="Times" w:eastAsia="Times"/>
          <w:b w:val="0"/>
          <w:i/>
          <w:color w:val="000000"/>
          <w:sz w:val="22"/>
        </w:rPr>
        <w:t>pandal,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barracks, etc. Assume that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required would be three months, so that the construction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start soon after the monsoon is over. But first of all prepare a </w:t>
      </w:r>
      <w:r>
        <w:rPr>
          <w:rFonts w:ascii="Times" w:hAnsi="Times" w:eastAsia="Times"/>
          <w:b w:val="0"/>
          <w:i w:val="0"/>
          <w:color w:val="000000"/>
          <w:sz w:val="22"/>
        </w:rPr>
        <w:t>plan [of work].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site should accommodate a hundred thousand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Enroll the names of men and women volunteers right from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with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Vatsala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36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daughter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62. LETTER TO TIRUPUR KHADI-PRODUCING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ASSOCIATION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</w:t>
      </w:r>
      <w:r>
        <w:rPr>
          <w:rFonts w:ascii="Times" w:hAnsi="Times" w:eastAsia="Times"/>
          <w:b w:val="0"/>
          <w:i/>
          <w:color w:val="000000"/>
          <w:sz w:val="22"/>
        </w:rPr>
        <w:t>e May 28,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can say is that it is wrong for you to sell khaddar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in which you are doing. It hurts the poor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interest the affairs of the All-India Spinners' Association are </w:t>
      </w:r>
      <w:r>
        <w:rPr>
          <w:rFonts w:ascii="Times" w:hAnsi="Times" w:eastAsia="Times"/>
          <w:b w:val="0"/>
          <w:i w:val="0"/>
          <w:color w:val="000000"/>
          <w:sz w:val="22"/>
        </w:rPr>
        <w:t>conducted.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30-5-1936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AMRIT KAUR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came in yesterday. The post comes after the closing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outgoing mail.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are a proper family party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Judge, Government Member,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Doctor, with rebellious sister in their midst and you want the Collector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in your midst to finish your happiness.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feeding up an exhausted brother is not the only manner of expressing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sister’s love. She has to know the food that is required for a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I know cases where rich and nutritious food has resulted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harm. But you have lived with me in vain if you do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choose the correct articles. The manner of preparing them must be </w:t>
      </w:r>
      <w:r>
        <w:rPr>
          <w:rFonts w:ascii="Times" w:hAnsi="Times" w:eastAsia="Times"/>
          <w:b w:val="0"/>
          <w:i w:val="0"/>
          <w:color w:val="000000"/>
          <w:sz w:val="22"/>
        </w:rPr>
        <w:t>your very own.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read the sentence in your letter, attributed to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ever said to Kallenbach, I couldn’t believe it. I re-read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and then I laughed. I never lay down the law like that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children. Though K. had immense faith in me,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the autocracy and arrogance attributed to me. And faith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would not require such assertions of infallibility. You must now fill </w:t>
      </w:r>
      <w:r>
        <w:rPr>
          <w:rFonts w:ascii="Times" w:hAnsi="Times" w:eastAsia="Times"/>
          <w:b w:val="0"/>
          <w:i w:val="0"/>
          <w:color w:val="000000"/>
          <w:sz w:val="22"/>
        </w:rPr>
        <w:t>in the gap and tell me who regaled you with the precious information</w:t>
      </w:r>
    </w:p>
    <w:p>
      <w:pPr>
        <w:autoSpaceDN w:val="0"/>
        <w:autoSpaceDE w:val="0"/>
        <w:widowControl/>
        <w:spacing w:line="214" w:lineRule="exact" w:before="3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Association had pointed out that they were paying the spinners decent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wages and ...that if they had really reduced the wages of spinners, they would not spin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them but would forthwith go to the All-India Spinners' Association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prices raised by the All-India Spinners' Association were too high.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“Uncertified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Khadi”, 11-4-1936.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appeared under the date-line “Tirupur, May 28, 1936”.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might be able to throw some more light on the grave problem 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denial should not be taken to mean that I won’t lay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for rebels and idiots and require obedience because it is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must live up to the title given to me if only to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of proving your rebellious spirit! And then heaven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if such assertion being heard by somebody is quoted as an </w:t>
      </w:r>
      <w:r>
        <w:rPr>
          <w:rFonts w:ascii="Times" w:hAnsi="Times" w:eastAsia="Times"/>
          <w:b w:val="0"/>
          <w:i w:val="0"/>
          <w:color w:val="000000"/>
          <w:sz w:val="22"/>
        </w:rPr>
        <w:t>authentic example of my arrogance !!!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descend to Bangalore I shan’t have time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nonsense. Here there is quiet and therefore comparative leisure </w:t>
      </w:r>
      <w:r>
        <w:rPr>
          <w:rFonts w:ascii="Times" w:hAnsi="Times" w:eastAsia="Times"/>
          <w:b w:val="0"/>
          <w:i w:val="0"/>
          <w:color w:val="000000"/>
          <w:sz w:val="22"/>
        </w:rPr>
        <w:t>for giving you senseless things.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this hospitality even of nearest and dearest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proving a strain on your weak body. I know what closest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tiniest details, of which you are capable when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service, means to the person giving such love. Happily </w:t>
      </w:r>
      <w:r>
        <w:rPr>
          <w:rFonts w:ascii="Times" w:hAnsi="Times" w:eastAsia="Times"/>
          <w:b w:val="0"/>
          <w:i w:val="0"/>
          <w:color w:val="000000"/>
          <w:sz w:val="22"/>
        </w:rPr>
        <w:t>Shummy is there to prevent you from overdoing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was badly ill but she is better now. She was taken to J.’s </w:t>
      </w:r>
      <w:r>
        <w:rPr>
          <w:rFonts w:ascii="Times" w:hAnsi="Times" w:eastAsia="Times"/>
          <w:b w:val="0"/>
          <w:i w:val="0"/>
          <w:color w:val="000000"/>
          <w:sz w:val="22"/>
        </w:rPr>
        <w:t>bungalow. She must have returned to Segaon.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Rameshwari Nehru comes here today for three days. She had a </w:t>
      </w:r>
      <w:r>
        <w:rPr>
          <w:rFonts w:ascii="Times" w:hAnsi="Times" w:eastAsia="Times"/>
          <w:b w:val="0"/>
          <w:i w:val="0"/>
          <w:color w:val="000000"/>
          <w:sz w:val="22"/>
        </w:rPr>
        <w:t>very successful tour in the Harijan cause in Travancore.</w:t>
      </w:r>
    </w:p>
    <w:p>
      <w:pPr>
        <w:autoSpaceDN w:val="0"/>
        <w:autoSpaceDE w:val="0"/>
        <w:widowControl/>
        <w:spacing w:line="260" w:lineRule="exact" w:before="40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indication in your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Lucknow Exhibition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did not want it published. I read it carefully, made alterations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hide your identity and let it go. You will tell me how it reads.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not want it published? Next time you will mark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suitably so as to indicate your wishes. That note had little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 not meant to tell me people what a town-bred woman had felt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Exhibiton.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itself.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 is a note received from Mr. Marsden which speaks for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7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YRANT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we descend to Bangalore City on 31st and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>not beyond 15th June.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3728. Courtesy: Amrit Kaur. Also G.N. 6884</w:t>
      </w:r>
    </w:p>
    <w:p>
      <w:pPr>
        <w:autoSpaceDN w:val="0"/>
        <w:autoSpaceDE w:val="0"/>
        <w:widowControl/>
        <w:spacing w:line="32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23-5-1936, under the title “A City Woman on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Lucknow Exhibition”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AMTUSSALAAM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AMTUSSALAAM,</w:t>
      </w:r>
    </w:p>
    <w:p>
      <w:pPr>
        <w:autoSpaceDN w:val="0"/>
        <w:tabs>
          <w:tab w:pos="550" w:val="left"/>
          <w:tab w:pos="1230" w:val="left"/>
          <w:tab w:pos="2190" w:val="left"/>
          <w:tab w:pos="2530" w:val="left"/>
          <w:tab w:pos="3270" w:val="left"/>
          <w:tab w:pos="4230" w:val="left"/>
          <w:tab w:pos="4830" w:val="left"/>
          <w:tab w:pos="5370" w:val="left"/>
          <w:tab w:pos="57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you after a long time. Nowadays I am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writing to you. You see in my words what was not intended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grown very suspicious. I am even considering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stop writing in Urdu. You were hurt by an innocent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on it. I was only jesting when I worte to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Thakkar Bapa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know that you are not one to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anybody, and hence it can be only a jest if I talk of a quarrel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you. I made the joke only after I had Thakkar Bapa’s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loving letter and understood that it was all over. Why should you then </w:t>
      </w:r>
      <w:r>
        <w:rPr>
          <w:rFonts w:ascii="Times" w:hAnsi="Times" w:eastAsia="Times"/>
          <w:b w:val="0"/>
          <w:i w:val="0"/>
          <w:color w:val="000000"/>
          <w:sz w:val="22"/>
        </w:rPr>
        <w:t>feel unhappy and not be glad about it?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Shall I henceforth give up all joking with you?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if there are all kinds of stories about you? Are you sure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your suspicious nature that is at work here again?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your work alone. Tell me what other work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cooking for the Harijan children, feeding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all things clean. Moreover, you have Tyagi and Rajkishori </w:t>
      </w:r>
      <w:r>
        <w:rPr>
          <w:rFonts w:ascii="Times" w:hAnsi="Times" w:eastAsia="Times"/>
          <w:b w:val="0"/>
          <w:i w:val="0"/>
          <w:color w:val="000000"/>
          <w:sz w:val="22"/>
        </w:rPr>
        <w:t>with you and you should therefore experience no difficulty.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pain me greatly if you ruin your health. You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grief over Dr. Ansari’s death and take up the work he has </w:t>
      </w:r>
      <w:r>
        <w:rPr>
          <w:rFonts w:ascii="Times" w:hAnsi="Times" w:eastAsia="Times"/>
          <w:b w:val="0"/>
          <w:i w:val="0"/>
          <w:color w:val="000000"/>
          <w:sz w:val="22"/>
        </w:rPr>
        <w:t>left behind.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talk you had with your brothers at Patiala was not right.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nothing but your foolishness and it evoked the response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deserved. What else would an unhappy member of the family say? All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bend before your obstinacy.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already sent for Saraswati and her mother even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suggestion. I believe they will come to Bangalore. Have no </w:t>
      </w:r>
      <w:r>
        <w:rPr>
          <w:rFonts w:ascii="Times" w:hAnsi="Times" w:eastAsia="Times"/>
          <w:b w:val="0"/>
          <w:i w:val="0"/>
          <w:color w:val="000000"/>
          <w:sz w:val="22"/>
        </w:rPr>
        <w:t>anxiety on Kanti’s account.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reply should now be addressed: Bangalore City.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to Sukirti and Raj. Write about your health.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Amtussalaam”, 18-5-1936.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me whether you can correctly read this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I not answered all your questions now?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RAJKISHORI TYAGI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RAJKISHORI,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need not return if you do not like to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Mahila Ashram. You should write a letter to Sethji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this.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in detail what you did not like at the Mahila Ashram.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better to stay with Amtussalaambehn and Tyagiji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there. Learn form him as much Hindi and arithmetic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6637. Also C.W. 4285. Courtesy: Chand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Tyagi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TELEGRAM TO PYARELAL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ANDI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YARELAL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OLLEGE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34" w:after="13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96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WHOLLY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MISUNDERSTOOD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ABANDONING REFERS PRESENT WORK.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32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JAWAHARLAL NEHRU</w:t>
      </w:r>
    </w:p>
    <w:p>
      <w:pPr>
        <w:autoSpaceDN w:val="0"/>
        <w:autoSpaceDE w:val="0"/>
        <w:widowControl/>
        <w:spacing w:line="270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25th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you are touring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feverish speed. May you have the requisite strength. Even a </w:t>
      </w:r>
      <w:r>
        <w:rPr>
          <w:rFonts w:ascii="Times" w:hAnsi="Times" w:eastAsia="Times"/>
          <w:b w:val="0"/>
          <w:i w:val="0"/>
          <w:color w:val="000000"/>
          <w:sz w:val="22"/>
        </w:rPr>
        <w:t>week at Khali will be a godsend.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make public use of your statement on khadi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so many inquiries. The distorted summary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consternation among our people who have faith in khadi. Your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will ease the situation a bit.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explanation about the omission of a woman on the W.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give me satisfaction. If you had shown the slightest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woman on the Committee, there would have been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about any of the older ones standing out.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if it may be so called only about Bhulabhai.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his name was mentioned you had no objection.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about any other member. And then you had this unfettered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of omitting a socialist name and taking a woman. But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 you yourself had difficulty in choosing a substitute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Devi and you were anxious to omit her. You even went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say that you did not believe in the tradition or convention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having a woman and a certain number of Mussalmans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cabinet. Therefore so far as the exclusion of [a] woman is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was your own unfettered discretion. No other member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the desire or the courage to break the convention.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tell you that in certain Congress circles the whole blame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on me, for I am reported to have excluded Mrs. Naidu and to </w:t>
      </w:r>
      <w:r>
        <w:rPr>
          <w:rFonts w:ascii="Times" w:hAnsi="Times" w:eastAsia="Times"/>
          <w:b w:val="0"/>
          <w:i w:val="0"/>
          <w:color w:val="000000"/>
          <w:sz w:val="22"/>
        </w:rPr>
        <w:t>have insisted on having no woman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thing for which as I said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even the courage. I could not exclude even Mrs. N., not to </w:t>
      </w:r>
      <w:r>
        <w:rPr>
          <w:rFonts w:ascii="Times" w:hAnsi="Times" w:eastAsia="Times"/>
          <w:b w:val="0"/>
          <w:i w:val="0"/>
          <w:color w:val="000000"/>
          <w:sz w:val="22"/>
        </w:rPr>
        <w:t>mention a woman.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other members too, I have been under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chose the members because it was the right thing to do for</w:t>
      </w:r>
    </w:p>
    <w:p>
      <w:pPr>
        <w:autoSpaceDN w:val="0"/>
        <w:autoSpaceDE w:val="0"/>
        <w:widowControl/>
        <w:spacing w:line="220" w:lineRule="exact" w:before="36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“Letter from Jawaharlal Nehru”, 25-5-1936.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“A False Alarm”, 6-6-1936.</w:t>
      </w:r>
    </w:p>
    <w:p>
      <w:pPr>
        <w:autoSpaceDN w:val="0"/>
        <w:autoSpaceDE w:val="0"/>
        <w:widowControl/>
        <w:spacing w:line="240" w:lineRule="exact" w:before="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to “Letter to Jawaharlal Nehru”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Bhulabhai J.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cause. There was no question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behaya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hayadar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actuated by the noblest of motives, i.e., service of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their lights. I may say that your statement which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confirms has given much pain to Rajen Babu, C. 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feel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and I agree with them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tried to </w:t>
      </w:r>
      <w:r>
        <w:rPr>
          <w:rFonts w:ascii="Times" w:hAnsi="Times" w:eastAsia="Times"/>
          <w:b w:val="0"/>
          <w:i w:val="0"/>
          <w:color w:val="000000"/>
          <w:sz w:val="22"/>
        </w:rPr>
        <w:t>Vallabhbhai.</w:t>
      </w:r>
    </w:p>
    <w:p>
      <w:pPr>
        <w:autoSpaceDN w:val="0"/>
        <w:autoSpaceDE w:val="0"/>
        <w:widowControl/>
        <w:spacing w:line="260" w:lineRule="exact" w:before="34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 honourably and with perfect loyalty towards you as a colleague.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statement makes you out to be the injured party.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>could see this viewpoint and correct the report if it is at all possible.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third thing. I would love to have the thing cleared.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guess what you want to say. But that must wait till we meet. I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add to the strain you are already bearing.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Dr. Ansari Memorial, I have given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Asaf Ali my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the memorial for the Doctor should await better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 as it has for Papa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. Do you think otherwise?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Kamala memorial is making slow progress.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the Princess’s letter containing a reference to Indu.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94" w:lineRule="exact" w:before="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Bangalore City till 10th.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1936.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are in Segaon already. I do not mind. If you get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comforts you need, it will be where your heart is. If you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rains, of course there can be no building. Therefore let all labour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used be given to the walls and the roof. If these are ready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walls dry, the rest can be finished even after the rains.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worry, if in spite of all effort the building is not ready for</w:t>
      </w:r>
    </w:p>
    <w:p>
      <w:pPr>
        <w:autoSpaceDN w:val="0"/>
        <w:autoSpaceDE w:val="0"/>
        <w:widowControl/>
        <w:spacing w:line="214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Shameless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self-respecting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Vallabhbhai Patel to Rajendra Prasad”,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29-5-1936.</w:t>
      </w:r>
    </w:p>
    <w:p>
      <w:pPr>
        <w:autoSpaceDN w:val="0"/>
        <w:autoSpaceDE w:val="0"/>
        <w:widowControl/>
        <w:spacing w:line="240" w:lineRule="exact" w:before="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Jawaharlal Nehru”, 21-5-1936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Nehru, who had passed away on February 6, 1931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by the time we return. No strain should be put upon your </w:t>
      </w:r>
      <w:r>
        <w:rPr>
          <w:rFonts w:ascii="Times" w:hAnsi="Times" w:eastAsia="Times"/>
          <w:b w:val="0"/>
          <w:i w:val="0"/>
          <w:color w:val="000000"/>
          <w:sz w:val="22"/>
        </w:rPr>
        <w:t>weak body.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  <w:tab w:pos="21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for Munnalal. I hope you got a basket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sent by Janammal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6342. Mirabehn. Also G.N. 9808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Both of you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passing through a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test. We ought to learn to live in a village, come wind, come rain.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city-dwellers have their own risks to run and yet live there, and so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villagers. At present we have ceased to belong to the town nor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come to belong to the village and, hanging midway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two, we are in a miserable state.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both from</w:t>
      </w:r>
    </w:p>
    <w:p>
      <w:pPr>
        <w:autoSpaceDN w:val="0"/>
        <w:autoSpaceDE w:val="0"/>
        <w:widowControl/>
        <w:spacing w:line="266" w:lineRule="exact" w:before="62" w:after="0"/>
        <w:ind w:left="0" w:right="6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8603. Also C.W. 6993.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AMRITLAL T. NANAVATI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reply to your telegram. The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replying by wire was that if for some reason Nimu should wish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she need not go. I am not enthusiastic about Nimu’s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Her mother would not very much need Nimu‘s services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sister is in Bombay and so are her sister’s husband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brother. However, I permitted her to go thinking that since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sent a telegram she might think it necessary to go. Show this to </w:t>
      </w:r>
      <w:r>
        <w:rPr>
          <w:rFonts w:ascii="Times" w:hAnsi="Times" w:eastAsia="Times"/>
          <w:b w:val="0"/>
          <w:i w:val="0"/>
          <w:color w:val="000000"/>
          <w:sz w:val="22"/>
        </w:rPr>
        <w:t>her if she is there.</w:t>
      </w:r>
    </w:p>
    <w:p>
      <w:pPr>
        <w:autoSpaceDN w:val="0"/>
        <w:autoSpaceDE w:val="0"/>
        <w:widowControl/>
        <w:spacing w:line="220" w:lineRule="exact" w:before="24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Cousin of S. Ambujammal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other being Balwantsinha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 of the letters enclosed herewith. If no 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has turned up to receive the mail, make inquiries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Jamnalalji’s. And if no one from Jamnalalji’s is going, someone at </w:t>
      </w:r>
      <w:r>
        <w:rPr>
          <w:rFonts w:ascii="Times" w:hAnsi="Times" w:eastAsia="Times"/>
          <w:b w:val="0"/>
          <w:i w:val="0"/>
          <w:color w:val="000000"/>
          <w:sz w:val="22"/>
        </w:rPr>
        <w:t>Maganwadi should take it to her. Munnalal too is with Mirabehn.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Letters should now be sent to Bangalore City.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SELF-CONTROL AGAIN</w:t>
      </w:r>
    </w:p>
    <w:p>
      <w:pPr>
        <w:autoSpaceDN w:val="0"/>
        <w:autoSpaceDE w:val="0"/>
        <w:widowControl/>
        <w:spacing w:line="240" w:lineRule="exact" w:before="206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recent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self-control have created quite a stir. Persons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are in sympathy with your views find it difficult to exercise self-control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any length of time. They argue that you are applying your own experience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practice to the whole mankind. And even you have admitted that you do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fulfil the definition of a complete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brahmachari. </w:t>
      </w:r>
      <w:r>
        <w:rPr>
          <w:rFonts w:ascii="Times" w:hAnsi="Times" w:eastAsia="Times"/>
          <w:b w:val="0"/>
          <w:i w:val="0"/>
          <w:color w:val="000000"/>
          <w:sz w:val="18"/>
        </w:rPr>
        <w:t>For you yourself are not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 from animal passion. And since you admit the necessity of limiting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of children a married couple may have, the use of contraceptives is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practical method open to the vast majority of mankind.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writes a correspondent.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admitted my own limitations. In this matter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</w:t>
      </w:r>
      <w:r>
        <w:rPr>
          <w:rFonts w:ascii="Times" w:hAnsi="Times" w:eastAsia="Times"/>
          <w:b w:val="0"/>
          <w:i/>
          <w:color w:val="000000"/>
          <w:sz w:val="22"/>
        </w:rPr>
        <w:t>v.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contraceptives, they constitute my qualifications.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show quite clearly that I am like the majority of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earthy and can have no pretensions to any extraordinary gifts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for my self-control was also quite ordinary, viz., the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the progeny for the purpose of serving the country or humanity.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Inability to support a large family should be a greater incentive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distant one of serving one’s country or humanity.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thirty-five years of successful (from the present standpoint)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self-control, the animal in me still needs watching shows in an eminent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that I am very much an ordinary mortal. I, therefore,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what has been possible for me is possible for any human </w:t>
      </w:r>
      <w:r>
        <w:rPr>
          <w:rFonts w:ascii="Times" w:hAnsi="Times" w:eastAsia="Times"/>
          <w:b w:val="0"/>
          <w:i w:val="0"/>
          <w:color w:val="000000"/>
          <w:sz w:val="22"/>
        </w:rPr>
        <w:t>being who would make the required effort.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quarrel with the advocates of contraceptives lies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taking it for granted that ordinary mortals cannot exercise self-</w:t>
      </w:r>
      <w:r>
        <w:rPr>
          <w:rFonts w:ascii="Times" w:hAnsi="Times" w:eastAsia="Times"/>
          <w:b w:val="0"/>
          <w:i w:val="0"/>
          <w:color w:val="000000"/>
          <w:sz w:val="22"/>
        </w:rPr>
        <w:t>control. Some of them even go so far as to say that even if they can,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“For Contraceptives”, 4-4-1936; “For Women Reformers”, 2-5-1936;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“Birth-Control [-I], “Birth- Control-II” and “For the Young”, 28-3-1936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ought not to do so . To them, no matter how eminent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their own spheres, I say, in all humility but with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confidence, they are talking without experience of the possibilities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self-control. They have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limit the capacity of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In such instances the positive evidence of one person like me,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reliable, is not only of greater value but decisive. To dismiss my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as useless because I am popularly regarded as a ‘mahatma’</w:t>
      </w:r>
      <w:r>
        <w:rPr>
          <w:rFonts w:ascii="Times" w:hAnsi="Times" w:eastAsia="Times"/>
          <w:b w:val="0"/>
          <w:i w:val="0"/>
          <w:color w:val="000000"/>
          <w:sz w:val="22"/>
        </w:rPr>
        <w:t>is not proper in a serious inquiry.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Far more weighty is the argument of a sister who says in effect: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We, the advocates of contraceptives, have come on the scene only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recently. You self-controllers had the field all to yourselves all these long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generations, maybe thousands of years. What have you to show to your credit?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the world learnt the lesson of self-control? What have you done to stop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misery of over-burdened families? Have you heard the cry of wounded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motherhood? Come, the field is even now open to you. We do not mind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advocacy of self-control. We may even wish you success, if perchance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save wives from the unwanted approaches of their husbands. But why should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seek to decry the methods which we employ and which take note of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 every allowance for common human weaknesses or habits and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properly employed almost never fail to accomplish their purpose?</w:t>
      </w:r>
    </w:p>
    <w:p>
      <w:pPr>
        <w:autoSpaceDN w:val="0"/>
        <w:autoSpaceDE w:val="0"/>
        <w:widowControl/>
        <w:spacing w:line="260" w:lineRule="exact" w:before="9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taunt is dictated by the anguish of a sister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for the families that are always in want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ever-increasing number of children. The appeal of human misery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known to melt hearts of stone. How can it fail to affect high-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souled sisters? But such appeals may easily lead one astray, if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lifted off one’s feet and, like a drowning man, catches [at] any </w:t>
      </w:r>
      <w:r>
        <w:rPr>
          <w:rFonts w:ascii="Times" w:hAnsi="Times" w:eastAsia="Times"/>
          <w:b w:val="0"/>
          <w:i w:val="0"/>
          <w:color w:val="000000"/>
          <w:sz w:val="22"/>
        </w:rPr>
        <w:t>floating straw.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living in times when values are undergoing quick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changes. We are not satisfied with slow results. We are not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welfare merely of our own caste-fellows, not even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We feel or want to feel for the whole of humanity.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>a tremendous gain in humanity’s march towards its goal.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won’t find the remedy for human ills by losing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rejecting everything that is old because it is old. Our ancestors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dreamt, perhaps vaguely, the same dreams that fire us with zeal.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remedies they applied for similar ills, it is possible, are applicable </w:t>
      </w:r>
      <w:r>
        <w:rPr>
          <w:rFonts w:ascii="Times" w:hAnsi="Times" w:eastAsia="Times"/>
          <w:b w:val="0"/>
          <w:i w:val="0"/>
          <w:color w:val="000000"/>
          <w:sz w:val="22"/>
        </w:rPr>
        <w:t>even to the horizon that appears to have widened beyondexpectations.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plea based on positive experience is that even as truth </w:t>
      </w:r>
      <w:r>
        <w:rPr>
          <w:rFonts w:ascii="Times" w:hAnsi="Times" w:eastAsia="Times"/>
          <w:b w:val="0"/>
          <w:i w:val="0"/>
          <w:color w:val="000000"/>
          <w:sz w:val="22"/>
        </w:rPr>
        <w:t>and ahimsa are not merely for the chosen few but for the whole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to be practised in daily life, so exactly is self-control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for a few ‘mahatmas’ but for the whole of humanity.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because many people will be untruthful and violent, 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lower its standard, so also though many, even the majority,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respond to the message of self-control, we may not lower our </w:t>
      </w:r>
      <w:r>
        <w:rPr>
          <w:rFonts w:ascii="Times" w:hAnsi="Times" w:eastAsia="Times"/>
          <w:b w:val="0"/>
          <w:i w:val="0"/>
          <w:color w:val="000000"/>
          <w:sz w:val="22"/>
        </w:rPr>
        <w:t>standard.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wise judge will not give a wrong decision in the face of a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He will allow himself to appear to have hardened his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knows </w:t>
      </w:r>
      <w:r>
        <w:rPr>
          <w:rFonts w:ascii="Times" w:hAnsi="Times" w:eastAsia="Times"/>
          <w:b w:val="0"/>
          <w:i w:val="0"/>
          <w:color w:val="000000"/>
          <w:sz w:val="22"/>
        </w:rPr>
        <w:t>that truest mercy lies in not making bad law.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attribute the weaknesses of the perishable body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flesh to the imperishable soul that resides in it. We have to regulate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in the light of the laws that govern the soul.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these laws are few and unchangeable, capable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and followed by the whole of the human family.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differences of degree but not of kind in their application.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faith, we won’t lose it because it may take a million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humanity realizes or makes the nearest or visible approach to </w:t>
      </w:r>
      <w:r>
        <w:rPr>
          <w:rFonts w:ascii="Times" w:hAnsi="Times" w:eastAsia="Times"/>
          <w:b w:val="0"/>
          <w:i w:val="0"/>
          <w:color w:val="000000"/>
          <w:sz w:val="22"/>
        </w:rPr>
        <w:t>its goal. In Jawaharlal’s language, let us have the correct ideology.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sister’s challenge, however, remains to be answered.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“self-controllers” are not idle. They are carrying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If their method is different in kind from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>contraceptives, so is and must be their propaganda. “Self-controllers”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need clinics, they cannot advertise their cure for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that it is not an article to be sold or given. But their criticism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contraceptives and warning to the people against their use is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propaganda. The constructive side has always been there,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in an unfelt and unseen manner. Advocacy of self-control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never been suspended. The most effective is that of example. The </w:t>
      </w:r>
      <w:r>
        <w:rPr>
          <w:rFonts w:ascii="Times" w:hAnsi="Times" w:eastAsia="Times"/>
          <w:b w:val="0"/>
          <w:i w:val="0"/>
          <w:color w:val="000000"/>
          <w:sz w:val="22"/>
        </w:rPr>
        <w:t>larger the number of honest persons who practise successful self-</w:t>
      </w:r>
      <w:r>
        <w:rPr>
          <w:rFonts w:ascii="Times" w:hAnsi="Times" w:eastAsia="Times"/>
          <w:b w:val="0"/>
          <w:i w:val="0"/>
          <w:color w:val="000000"/>
          <w:sz w:val="22"/>
        </w:rPr>
        <w:t>control, the more effective becomes the propaganda.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30-5-1936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NOTES</w:t>
      </w:r>
    </w:p>
    <w:p>
      <w:pPr>
        <w:autoSpaceDN w:val="0"/>
        <w:autoSpaceDE w:val="0"/>
        <w:widowControl/>
        <w:spacing w:line="294" w:lineRule="exact" w:before="20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RIZE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SSAY ON 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ARTER</w:t>
      </w:r>
    </w:p>
    <w:p>
      <w:pPr>
        <w:autoSpaceDN w:val="0"/>
        <w:autoSpaceDE w:val="0"/>
        <w:widowControl/>
        <w:spacing w:line="260" w:lineRule="exact" w:before="1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interested in the question of barter in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>exchange are reminded that the date for closing the competition 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near. I reproduce below the notice </w:t>
      </w:r>
      <w:r>
        <w:rPr>
          <w:rFonts w:ascii="Times" w:hAnsi="Times" w:eastAsia="Times"/>
          <w:b w:val="0"/>
          <w:i w:val="0"/>
          <w:color w:val="000000"/>
          <w:sz w:val="22"/>
        </w:rPr>
        <w:t>dated August 31, 1935.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4027" w:space="0"/>
            <w:col w:w="24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4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appeared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4027" w:space="0"/>
            <w:col w:w="24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ERTIFIED </w:t>
      </w:r>
      <w:r>
        <w:rPr>
          <w:rFonts w:ascii="Times" w:hAnsi="Times" w:eastAsia="Times"/>
          <w:b w:val="0"/>
          <w:i w:val="0"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EALERS, </w:t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ERTIFIED </w:t>
      </w:r>
      <w:r>
        <w:rPr>
          <w:rFonts w:ascii="Times" w:hAnsi="Times" w:eastAsia="Times"/>
          <w:b w:val="0"/>
          <w:i w:val="0"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HADI</w:t>
      </w:r>
    </w:p>
    <w:p>
      <w:pPr>
        <w:autoSpaceDN w:val="0"/>
        <w:tabs>
          <w:tab w:pos="550" w:val="left"/>
          <w:tab w:pos="133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of the Burma Branch of the A. I. S. A. writes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55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the article of Gandhiji under the caption “Uncertified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Khadi”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11-4-1936, I beg to bring to your notice the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in Burma also, spurious khadi is sold in large quantities and 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practice amongst the uncertified dealers to demonstrate to the buyers </w:t>
      </w:r>
      <w:r>
        <w:rPr>
          <w:rFonts w:ascii="Times" w:hAnsi="Times" w:eastAsia="Times"/>
          <w:b w:val="0"/>
          <w:i w:val="0"/>
          <w:color w:val="000000"/>
          <w:sz w:val="18"/>
        </w:rPr>
        <w:t>that they are stocking and selling khadi certified by A.I.S.A.,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showing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the words “Certified by A.I.S.A.” stamped on (some) cloth or the label </w:t>
      </w:r>
      <w:r>
        <w:rPr>
          <w:rFonts w:ascii="Times" w:hAnsi="Times" w:eastAsia="Times"/>
          <w:b w:val="0"/>
          <w:i w:val="0"/>
          <w:color w:val="000000"/>
          <w:sz w:val="18"/>
        </w:rPr>
        <w:t>bearing these words affixed on (some) cloth ....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therefore often and often to bring to the notice of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credulous buyers the fact that khadi or cloth is never certified by A. 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 A. but it is only the dealer or the party that is certified, (and the public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to buy only from A.I.S.A. or A. I. S. A. certified dealers or depots.) </w:t>
      </w:r>
      <w:r>
        <w:rPr>
          <w:rFonts w:ascii="Times" w:hAnsi="Times" w:eastAsia="Times"/>
          <w:b w:val="0"/>
          <w:i w:val="0"/>
          <w:color w:val="000000"/>
          <w:sz w:val="18"/>
        </w:rPr>
        <w:t>You will thus see that it is wrong for us to use the words “certified khadi” 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“uncertified khadi” because it only strengthens the hands of uncertified </w:t>
      </w:r>
      <w:r>
        <w:rPr>
          <w:rFonts w:ascii="Times" w:hAnsi="Times" w:eastAsia="Times"/>
          <w:b w:val="0"/>
          <w:i w:val="0"/>
          <w:color w:val="000000"/>
          <w:sz w:val="18"/>
        </w:rPr>
        <w:t>dealers.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that the use of these words is made even by Gandhiji. . . I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able to check myself from bringing to your notice the mistake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unconsciously commit by using the words “certified khadi” or “uncertified </w:t>
      </w:r>
      <w:r>
        <w:rPr>
          <w:rFonts w:ascii="Times" w:hAnsi="Times" w:eastAsia="Times"/>
          <w:b w:val="0"/>
          <w:i w:val="0"/>
          <w:color w:val="000000"/>
          <w:sz w:val="18"/>
        </w:rPr>
        <w:t>khadi”. . . 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make amends. It is undoubtedly an error to speak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certified khadi. It will be difficult to certify pieces and it is futile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buyers to make sure of every article they purchase,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genuine or not. The A.I.S.A. has always therefore followed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certifying stores and dealers selling only genuine khadi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 line. I hope that, whether in Burma or elsewhere, lovers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will make themselves sure that they buy only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dealers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certified by the A.I.S.A.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30-5-1936</w:t>
      </w:r>
    </w:p>
    <w:p>
      <w:pPr>
        <w:autoSpaceDN w:val="0"/>
        <w:autoSpaceDE w:val="0"/>
        <w:widowControl/>
        <w:spacing w:line="240" w:lineRule="exact" w:before="108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“Prize Essay on Barter System”, 26-8-1935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of the letter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MIRABEHN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28th.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will incur the expense of a latrine. It may be well </w:t>
      </w:r>
      <w:r>
        <w:rPr>
          <w:rFonts w:ascii="Times" w:hAnsi="Times" w:eastAsia="Times"/>
          <w:b w:val="0"/>
          <w:i w:val="0"/>
          <w:color w:val="000000"/>
          <w:sz w:val="22"/>
        </w:rPr>
        <w:t>to rig up a bathroom also side by side as we had in Sabarmati.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want you to go to a seaside, if your hut on an </w:t>
      </w:r>
      <w:r>
        <w:rPr>
          <w:rFonts w:ascii="Times" w:hAnsi="Times" w:eastAsia="Times"/>
          <w:b w:val="0"/>
          <w:i w:val="0"/>
          <w:color w:val="000000"/>
          <w:sz w:val="22"/>
        </w:rPr>
        <w:t>apology for a hill serves the same purpose.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we shall reach Wardha on 15th June, Monday, if not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14th. My effort would be to reach there on a speaking day.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Sunday. But if I cannot manage it, I shall be satisfied to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there even on Monday.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by now heard about Harilal's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Islam. If he had no selfish purpose behind, I should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against the step. But I very much fear that there is no other motive </w:t>
      </w:r>
      <w:r>
        <w:rPr>
          <w:rFonts w:ascii="Times" w:hAnsi="Times" w:eastAsia="Times"/>
          <w:b w:val="0"/>
          <w:i w:val="0"/>
          <w:color w:val="000000"/>
          <w:sz w:val="22"/>
        </w:rPr>
        <w:t>behind this step. Let us see what happens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descend to Bangalore City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6343. Courtesy: Mirabehn. Also G.N. 9809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RAMDAS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Saturday, May 30, 1936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read in the paper about Harilal's exploit. There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harm in his being converted to Islam with understanding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motives. But he suffers from greed for wealth and sensual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pleasures. At Nagpur he gave me to understand that he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whatever to satisfy his greed. I shall be spared all the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if I find my impression wrong and if he turns a new leaf.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it is [like] adding meat-eating to drinking, and he had more or </w:t>
      </w:r>
      <w:r>
        <w:rPr>
          <w:rFonts w:ascii="Times" w:hAnsi="Times" w:eastAsia="Times"/>
          <w:b w:val="0"/>
          <w:i w:val="0"/>
          <w:color w:val="000000"/>
          <w:sz w:val="22"/>
        </w:rPr>
        <w:t>less assumed the freedom to eat meat. All the same none of you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unhappy about it. What is destined must be. He had 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belong to any faith and now he has taken on the label of Islam.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make him a follower of the faith, though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feel satisfied if he truly practises in his life what is best in </w:t>
      </w:r>
      <w:r>
        <w:rPr>
          <w:rFonts w:ascii="Times" w:hAnsi="Times" w:eastAsia="Times"/>
          <w:b w:val="0"/>
          <w:i w:val="0"/>
          <w:color w:val="000000"/>
          <w:sz w:val="22"/>
        </w:rPr>
        <w:t>Islam. And if this is a mere show, it does not deserve to be lamented.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instance should make us all alert and we should [try to]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whatever religion we follow and bring credit 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this to Devdas and send an extract to Manilal.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Desai's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which arrived just today. I read it and promptly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it. Hence I am writing this ‘out of my head’, i.e., on the </w:t>
      </w:r>
      <w:r>
        <w:rPr>
          <w:rFonts w:ascii="Times" w:hAnsi="Times" w:eastAsia="Times"/>
          <w:b w:val="0"/>
          <w:i w:val="0"/>
          <w:color w:val="000000"/>
          <w:sz w:val="22"/>
        </w:rPr>
        <w:t>basis of my recollection.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bound to have a burden to shoulder while there.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take care of you. You are quite right in reducing your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much work to attend to, but it would be good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give up milk. Perhaps you will be getting more rest at Sitab </w:t>
      </w:r>
      <w:r>
        <w:rPr>
          <w:rFonts w:ascii="Times" w:hAnsi="Times" w:eastAsia="Times"/>
          <w:b w:val="0"/>
          <w:i w:val="0"/>
          <w:color w:val="000000"/>
          <w:sz w:val="22"/>
        </w:rPr>
        <w:t>Diyara.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follow the point about Chandramukhi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Vidyavati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escaped it. You must have learnt about Tarabehn's [death]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that you should go to Banaras and learn what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you do wish to read. You should, therefore, welcome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knowledge. You will meet some new persons and it will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Jayaprakash. It is a different matter if you could convince him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arguments, but the better thing is not to have much argument.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right if you could persuade him with a casual discussion.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completion of the Banaras course shall we consider what is to </w:t>
      </w:r>
      <w:r>
        <w:rPr>
          <w:rFonts w:ascii="Times" w:hAnsi="Times" w:eastAsia="Times"/>
          <w:b w:val="0"/>
          <w:i w:val="0"/>
          <w:color w:val="000000"/>
          <w:sz w:val="22"/>
        </w:rPr>
        <w:t>be done.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2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Jayaprakash Narayan's brother's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sister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sentence, being illegible in the source, is taken from </w:t>
      </w:r>
      <w:r>
        <w:rPr>
          <w:rFonts w:ascii="Times" w:hAnsi="Times" w:eastAsia="Times"/>
          <w:b w:val="0"/>
          <w:i/>
          <w:color w:val="000000"/>
          <w:sz w:val="18"/>
        </w:rPr>
        <w:t>Bapuna Patro</w:t>
      </w:r>
      <w:r>
        <w:rPr>
          <w:rFonts w:ascii="Symbol" w:hAnsi="Symbol" w:eastAsia="Symbol"/>
          <w:b w:val="0"/>
          <w:i w:val="0"/>
          <w:color w:val="000000"/>
          <w:sz w:val="18"/>
        </w:rPr>
        <w:t>−</w:t>
      </w:r>
      <w:r>
        <w:rPr>
          <w:rFonts w:ascii="Times" w:hAnsi="Times" w:eastAsia="Times"/>
          <w:b w:val="0"/>
          <w:i/>
          <w:color w:val="000000"/>
          <w:sz w:val="18"/>
        </w:rPr>
        <w:t>10: Shri Prabhavatibehnne,</w:t>
      </w:r>
      <w:r>
        <w:rPr>
          <w:rFonts w:ascii="Times" w:hAnsi="Times" w:eastAsia="Times"/>
          <w:b w:val="0"/>
          <w:i w:val="0"/>
          <w:color w:val="000000"/>
          <w:sz w:val="18"/>
        </w:rPr>
        <w:t>. The book however places the letter under May 20,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a slip.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Don't you think you have now my opinion of the Banaras </w:t>
      </w:r>
      <w:r>
        <w:rPr>
          <w:rFonts w:ascii="Times" w:hAnsi="Times" w:eastAsia="Times"/>
          <w:b w:val="0"/>
          <w:i w:val="0"/>
          <w:color w:val="000000"/>
          <w:sz w:val="22"/>
        </w:rPr>
        <w:t>proposal fully?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an account of Chandrakanta's wedding, if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Sumangal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how is he? Do you know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him? Tomorrow we leave for Bangalore City from where we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Wardha on the 13th at the latest, reaching there on the 15th.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living at Segaon, five miles from there. Perhaps I shall be visiting </w:t>
      </w:r>
      <w:r>
        <w:rPr>
          <w:rFonts w:ascii="Times" w:hAnsi="Times" w:eastAsia="Times"/>
          <w:b w:val="0"/>
          <w:i w:val="0"/>
          <w:color w:val="000000"/>
          <w:sz w:val="22"/>
        </w:rPr>
        <w:t>Wardha once a week. My hut is under construction.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newspapers report that Harilal has become a Muslim.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3471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PYARELAL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30,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telegram I sent you yesterday.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write to you? Such utter lack of faith ! Where there is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wrongly written word would be rightly interpreted.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anything wrong. You must know that I do not revise my letters.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many letters to write. Sentences are written as they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pen. They should be interpreted only in the context of the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How can “abandon what you are pursuing and come to me”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the way you have done? “What you are pursuing”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not to Yoga but to your work in Calcutta or Orissa.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way because I felt that although that work is worth doing,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in your interest to stay with me. But what is the remedy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such a contrary meaning in it? In my view that indicates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 of suspicion and lack of faith! But it is like ‘once bitten twice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shy’. But in this case it is like being shy even though there is no bite </w:t>
      </w:r>
      <w:r>
        <w:rPr>
          <w:rFonts w:ascii="Times" w:hAnsi="Times" w:eastAsia="Times"/>
          <w:b w:val="0"/>
          <w:i w:val="0"/>
          <w:color w:val="000000"/>
          <w:sz w:val="22"/>
        </w:rPr>
        <w:t>at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I may have the remedy even for such lack of </w:t>
      </w:r>
      <w:r>
        <w:rPr>
          <w:rFonts w:ascii="Times" w:hAnsi="Times" w:eastAsia="Times"/>
          <w:b w:val="0"/>
          <w:i w:val="0"/>
          <w:color w:val="000000"/>
          <w:sz w:val="22"/>
        </w:rPr>
        <w:t>faith.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understood the meaning of what I have said?</w:t>
      </w:r>
      <w:r>
        <w:rPr>
          <w:rFonts w:ascii="Times" w:hAnsi="Times" w:eastAsia="Times"/>
          <w:b w:val="0"/>
          <w:i w:val="0"/>
          <w:color w:val="000000"/>
          <w:sz w:val="22"/>
        </w:rPr>
        <w:t>There</w:t>
      </w:r>
    </w:p>
    <w:p>
      <w:pPr>
        <w:autoSpaceDN w:val="0"/>
        <w:autoSpaceDE w:val="0"/>
        <w:widowControl/>
        <w:spacing w:line="200" w:lineRule="exact" w:before="26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Sumangal Prakash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telegram;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 scope for wrong interpretation at least in this.</w:t>
      </w:r>
    </w:p>
    <w:p>
      <w:pPr>
        <w:autoSpaceDN w:val="0"/>
        <w:autoSpaceDE w:val="0"/>
        <w:widowControl/>
        <w:spacing w:line="220" w:lineRule="exact" w:before="6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5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shall be at Bangalore city after Mar 31.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an excuse that hand-made paper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there. Do not people find similar pretexts for not wearing </w:t>
      </w:r>
      <w:r>
        <w:rPr>
          <w:rFonts w:ascii="Times" w:hAnsi="Times" w:eastAsia="Times"/>
          <w:b w:val="0"/>
          <w:i w:val="0"/>
          <w:color w:val="000000"/>
          <w:sz w:val="22"/>
        </w:rPr>
        <w:t>khadi? All these are signs of laziness and lack of earnestness.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reach Wardha latest on the 17th or 18th. It is probable </w:t>
      </w:r>
      <w:r>
        <w:rPr>
          <w:rFonts w:ascii="Times" w:hAnsi="Times" w:eastAsia="Times"/>
          <w:b w:val="0"/>
          <w:i w:val="0"/>
          <w:color w:val="000000"/>
          <w:sz w:val="22"/>
        </w:rPr>
        <w:t>that I shall leave by the 14th or the 15th.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Prema’s address is: Sasvad, near Poona.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NIRMALA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31,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Also Nanavati’s with it. I was very pleased lo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that you feel quite at home there and are having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wanted. That Nanavati will give you a certificate is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gratifying. Look after every thing carefully as if it was your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cleanliness. Keep the kitchen perfectly neat.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for you to do yourself but certainly you can keep an eye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As a general rule, women are better at such jobs. This may </w:t>
      </w:r>
      <w:r>
        <w:rPr>
          <w:rFonts w:ascii="Times" w:hAnsi="Times" w:eastAsia="Times"/>
          <w:b w:val="0"/>
          <w:i w:val="0"/>
          <w:color w:val="000000"/>
          <w:sz w:val="22"/>
        </w:rPr>
        <w:t>not be true of all women but it can certainly be said of you. I will not</w:t>
      </w:r>
    </w:p>
    <w:p>
      <w:pPr>
        <w:autoSpaceDN w:val="0"/>
        <w:autoSpaceDE w:val="0"/>
        <w:widowControl/>
        <w:spacing w:line="200" w:lineRule="exact" w:before="2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proposed visit to Bangalore on May 31;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left Nandidoorg for Bangalore on May 31, 1936;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Begum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Mohammad Alam”, 9-1-1933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Nanavati today. Tell him so.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go to Ahmedabad. I wrote to you what Ramdas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about his illness. I have written to Sarita as well. I will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 on 31st May. If you address your letter to Bangalore City, </w:t>
      </w:r>
      <w:r>
        <w:rPr>
          <w:rFonts w:ascii="Times" w:hAnsi="Times" w:eastAsia="Times"/>
          <w:b w:val="0"/>
          <w:i w:val="0"/>
          <w:color w:val="000000"/>
          <w:sz w:val="22"/>
        </w:rPr>
        <w:t>it will do.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60" w:lineRule="exact" w:before="394" w:after="0"/>
        <w:ind w:left="1296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79. DISCUSSION WITH C. V. RAMAN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AND LADY RAMAN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31,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young men wanted Gandhiji to go to their Institute . . . . If he listened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them, he would have to listen to many other requests, he argued in reply. Some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wanted his autograph and had also thought of presenting him with a purse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[GANDHIJI:]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wish every one of you would want my autograph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swell that purse; but you must do all that where I am staying, but </w:t>
      </w:r>
      <w:r>
        <w:rPr>
          <w:rFonts w:ascii="Times" w:hAnsi="Times" w:eastAsia="Times"/>
          <w:b w:val="0"/>
          <w:i w:val="0"/>
          <w:color w:val="000000"/>
          <w:sz w:val="22"/>
        </w:rPr>
        <w:t>not drag me to the Institute.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moment he was told that it was the Science Institute, he capitulated.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if it is the Science Institute you are talking of,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exception in its favour, provided Sir C. V. Raman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>me some magic there.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said to Lady Raman: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all kinds of good things about you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husband, but I have to find out how far they are true. He told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day that whilst he is absorbed in his science, you find time for </w:t>
      </w:r>
      <w:r>
        <w:rPr>
          <w:rFonts w:ascii="Times" w:hAnsi="Times" w:eastAsia="Times"/>
          <w:b w:val="0"/>
          <w:i w:val="0"/>
          <w:color w:val="000000"/>
          <w:sz w:val="22"/>
        </w:rPr>
        <w:t>all kinds of humanitarian activities.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LADY RAMAN</w:t>
      </w:r>
      <w:r>
        <w:rPr>
          <w:rFonts w:ascii="Times" w:hAnsi="Times" w:eastAsia="Times"/>
          <w:b w:val="0"/>
          <w:i w:val="0"/>
          <w:color w:val="000000"/>
          <w:sz w:val="18"/>
        </w:rPr>
        <w:t>:] Not as much as I should be doing. But I am certainly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interested in khadi and Harijan welfare and social service and things of that kind.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know, Mahatmaji, I have been a spinner since many years ago. Some fifteen years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ago I sent you a quantity of my own hand-spun yarn to be woven into cloth and the</w:t>
      </w:r>
    </w:p>
    <w:p>
      <w:pPr>
        <w:autoSpaceDN w:val="0"/>
        <w:autoSpaceDE w:val="0"/>
        <w:widowControl/>
        <w:spacing w:line="32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here are illegible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were accompanied by some students of the Science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Mahadev Desai's “Weekly Letter”, from which this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item are reproduced, these discussions took place at Nandi Hill where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stayed till May 31, 1936.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late Maganlal Gandhi sent the cloth on to me. But my husband had no faith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wheel then. He would put away my wheel, smash it and break it; but I am glad to tell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that in my own life-time the day has come when he no longer ridicules the wheel. </w:t>
      </w:r>
      <w:r>
        <w:rPr>
          <w:rFonts w:ascii="Times" w:hAnsi="Times" w:eastAsia="Times"/>
          <w:b w:val="0"/>
          <w:i w:val="0"/>
          <w:color w:val="000000"/>
          <w:sz w:val="18"/>
        </w:rPr>
        <w:t>He too believes in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happy. Well, then, I want you to do a little work for </w:t>
      </w:r>
      <w:r>
        <w:rPr>
          <w:rFonts w:ascii="Times" w:hAnsi="Times" w:eastAsia="Times"/>
          <w:b w:val="0"/>
          <w:i w:val="0"/>
          <w:color w:val="000000"/>
          <w:sz w:val="22"/>
        </w:rPr>
        <w:t>me. Did you ever meet the late Kamala Nehru?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Once or twice, Mahatmaji. But I know the old Mrs. Nehru very well.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of course know what a good woman Kamala was.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she spent herself for the country. But what I prize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is not her political contribution but her great spiritual beauty </w:t>
      </w:r>
      <w:r>
        <w:rPr>
          <w:rFonts w:ascii="Times" w:hAnsi="Times" w:eastAsia="Times"/>
          <w:b w:val="0"/>
          <w:i w:val="0"/>
          <w:color w:val="000000"/>
          <w:sz w:val="22"/>
        </w:rPr>
        <w:t>which I should like every man and woman to know.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Yes, I know of her services and her moral beauty.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must help me in collecting some money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Memorial we are having for 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he explained to her the object of the Memorial.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“Oh yes, Mahatmaji,” she said, “don't I know how you sat down in Calcutta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Deshbandhu Das's death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few months and collected as much as 8 lakhs?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certainly collect a lot if you sat down like that here. I had the privilege of helping </w:t>
      </w:r>
      <w:r>
        <w:rPr>
          <w:rFonts w:ascii="Times" w:hAnsi="Times" w:eastAsia="Times"/>
          <w:b w:val="0"/>
          <w:i w:val="0"/>
          <w:color w:val="000000"/>
          <w:sz w:val="18"/>
        </w:rPr>
        <w:t>in that collection. I was in Calcutta then.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Oh yes, but I have not the time I had then at my disposal.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bring to bear all your influence and collect as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Lady Raman heartily agreed. As this business was going on, in came. . . Sir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V. Raman. She was talking in Hindi as he came in. “Now, is that Hindi any good?” he </w:t>
      </w:r>
      <w:r>
        <w:rPr>
          <w:rFonts w:ascii="Times" w:hAnsi="Times" w:eastAsia="Times"/>
          <w:b w:val="0"/>
          <w:i w:val="0"/>
          <w:color w:val="000000"/>
          <w:sz w:val="18"/>
        </w:rPr>
        <w:t>asked jocularly.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Certainly as good as your science.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“Oh yes” spoke... Sir C. V. Raman, “she has an amazing capacity for picking </w:t>
      </w:r>
      <w:r>
        <w:rPr>
          <w:rFonts w:ascii="Times" w:hAnsi="Times" w:eastAsia="Times"/>
          <w:b w:val="0"/>
          <w:i w:val="0"/>
          <w:color w:val="000000"/>
          <w:sz w:val="18"/>
        </w:rPr>
        <w:t>up languages. She knows Hindi, she knows Bengali better than Hindi.”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Of course, she has stayed in Calcutta for some years.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 necessarily for that reason. I, too, have stayed with her. But I know not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word. And now here she has picked up Kannada and talks it.” Sir Chandrashekhara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[Venkataraman] then began wondering what language could be the language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 of India and seemed for a moment to be inclined to the belief that English had </w:t>
      </w:r>
      <w:r>
        <w:rPr>
          <w:rFonts w:ascii="Times" w:hAnsi="Times" w:eastAsia="Times"/>
          <w:b w:val="0"/>
          <w:i w:val="0"/>
          <w:color w:val="000000"/>
          <w:sz w:val="18"/>
        </w:rPr>
        <w:t>the chance.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Don't you think it will be a bad day for the many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who know Hindi without learning it to attempt to know English?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June 16, 1925.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Sir Chandrashekhara [Venkataraman] immediately said he was glad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Hindi was making rapid strides in South India and added: “I know Hindi, too,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Mahatmaji. I understand it very well. I learnt it from no less a teacher than Malaviyaji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whose wonderful Hindi I had sometimes to hear for hours when I was in Kashi, and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not help learning it. But I cannot speak Hindi. It is that conceit, you know, that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full of as much as you.”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6-6-1936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80. DISCUSSION WITH DR. ERIKA ROSENTHAL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31,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DR. ROSENTHAL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Could you teach me how to make them co-operate with us?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>:]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trying to learn it myself. You may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now going to settle in a genuine village instead of living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glorified village that Wardha is. Well, all that I have been saying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 my co-workers will be there put to the test. But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 am going to learn the art, there is no doubting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way is to go in their midst and do the things oneself.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Dumping educated patrons amongst them or even mere enlisting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monied men cannot go a long way. One must do as the late </w:t>
      </w:r>
      <w:r>
        <w:rPr>
          <w:rFonts w:ascii="Times" w:hAnsi="Times" w:eastAsia="Times"/>
          <w:b w:val="0"/>
          <w:i w:val="0"/>
          <w:color w:val="000000"/>
          <w:sz w:val="22"/>
        </w:rPr>
        <w:t>Mary Chesley did.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with that he narrated the pathetic life-story of Tarabehn Chesley who met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 death on her pilgrimage to Badri-Kedar.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“But,” said Dr. Rosenthal, “that was, if I may say so, a rash adventure and 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not imitate her.”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do not want you to. I am talking of her spirit—the spirit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she tried to identify herself with the poorest. There is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Mary Barr there who, if you please, is more sensible, who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allowances for her own limitations and still has completely identified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with the people. You must see for yourself the work she is </w:t>
      </w:r>
      <w:r>
        <w:rPr>
          <w:rFonts w:ascii="Times" w:hAnsi="Times" w:eastAsia="Times"/>
          <w:b w:val="0"/>
          <w:i w:val="0"/>
          <w:color w:val="000000"/>
          <w:sz w:val="22"/>
        </w:rPr>
        <w:t>doing.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must. What I mean is that a foreigner cannot and must not adopt all the ways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habits of Indians. He should assimilate what is best in their life. Many an Indian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2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Dr. Paul Deussen and wife of a doctor who, following the Nazi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persecution of Jews had come of India. She was doing welfare work in Mysore.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3, “Discussuion with C. V. Raman and Lady Raman”,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31-5-1936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 had asked Gandhiji “the secret of teaching people to help themselves”.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goes to Europe and picks up the superficial things of European life, much to his own </w:t>
      </w:r>
      <w:r>
        <w:rPr>
          <w:rFonts w:ascii="Times" w:hAnsi="Times" w:eastAsia="Times"/>
          <w:b w:val="0"/>
          <w:i w:val="0"/>
          <w:color w:val="000000"/>
          <w:sz w:val="18"/>
        </w:rPr>
        <w:t>damage. That is what I don't like.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cent per cent true. The foreigners ought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adopt more than they naturally and easily can. Miss Barr </w:t>
      </w:r>
      <w:r>
        <w:rPr>
          <w:rFonts w:ascii="Times" w:hAnsi="Times" w:eastAsia="Times"/>
          <w:b w:val="0"/>
          <w:i w:val="0"/>
          <w:color w:val="000000"/>
          <w:sz w:val="22"/>
        </w:rPr>
        <w:t>has, I think, struck the true balance.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“Yes, one has to sit down in the midst like missionaries,” said Mr. De Souza </w:t>
      </w:r>
      <w:r>
        <w:rPr>
          <w:rFonts w:ascii="Times" w:hAnsi="Times" w:eastAsia="Times"/>
          <w:b w:val="0"/>
          <w:i w:val="0"/>
          <w:color w:val="000000"/>
          <w:sz w:val="18"/>
        </w:rPr>
        <w:t>who accompanied her.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“Yes,” said Dr. Rosenthal but energetically added, “but not with the desire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convert the people. The religious motive is what spoils most of their work I hate </w:t>
      </w:r>
      <w:r>
        <w:rPr>
          <w:rFonts w:ascii="Times" w:hAnsi="Times" w:eastAsia="Times"/>
          <w:b w:val="0"/>
          <w:i w:val="0"/>
          <w:color w:val="000000"/>
          <w:sz w:val="18"/>
        </w:rPr>
        <w:t>conversion.”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 doubt you would, being the daughter of your father.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yet, you will be rather surprised that I have come up against a sentence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father's writings which I cannot understand. He says, in effect, that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why people were unable to accept a religion because of the outside </w:t>
      </w:r>
      <w:r>
        <w:rPr>
          <w:rFonts w:ascii="Times" w:hAnsi="Times" w:eastAsia="Times"/>
          <w:b w:val="0"/>
          <w:i w:val="0"/>
          <w:color w:val="000000"/>
          <w:sz w:val="18"/>
        </w:rPr>
        <w:t>temptations that were offered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just the contrary. I should like to see that text. It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as you say.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shall send you the text.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do. And then if I am right and you are wrong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 that I am a better son of your father than you are his </w:t>
      </w:r>
      <w:r>
        <w:rPr>
          <w:rFonts w:ascii="Times" w:hAnsi="Times" w:eastAsia="Times"/>
          <w:b w:val="0"/>
          <w:i w:val="0"/>
          <w:color w:val="000000"/>
          <w:sz w:val="22"/>
        </w:rPr>
        <w:t>daughter.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Yes. I think, Mahatmaji, we have to contend against religion being mixed up </w:t>
      </w:r>
      <w:r>
        <w:rPr>
          <w:rFonts w:ascii="Times" w:hAnsi="Times" w:eastAsia="Times"/>
          <w:b w:val="0"/>
          <w:i w:val="0"/>
          <w:color w:val="000000"/>
          <w:sz w:val="18"/>
        </w:rPr>
        <w:t>too much with the daily life of our people.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No, if it is true religion we want more of it.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want to exclude true religion. I shall give you an example. We have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our centres a very good Harijan nurse. One day a Brahmin came there wih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who was suffering from sores. The doctor with the help of the nurse washed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sores and dressed them and bandaged them. But lo and behold the consternation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 when he found that it was a Harijan nurse who had dressed his boy's sores.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him to the nearest river, bathed him and washed away the whole dressing and </w:t>
      </w:r>
      <w:r>
        <w:rPr>
          <w:rFonts w:ascii="Times" w:hAnsi="Times" w:eastAsia="Times"/>
          <w:b w:val="0"/>
          <w:i w:val="0"/>
          <w:color w:val="000000"/>
          <w:sz w:val="18"/>
        </w:rPr>
        <w:t>bandage!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 religion. It is rank superstition. You will come across </w:t>
      </w:r>
      <w:r>
        <w:rPr>
          <w:rFonts w:ascii="Times" w:hAnsi="Times" w:eastAsia="Times"/>
          <w:b w:val="0"/>
          <w:i w:val="0"/>
          <w:color w:val="000000"/>
          <w:sz w:val="22"/>
        </w:rPr>
        <w:t>instances of that kind, but they are getting fewer every day.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6-6-1936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CHIMANLAL N. SHAH</w:t>
      </w:r>
    </w:p>
    <w:p>
      <w:pPr>
        <w:autoSpaceDN w:val="0"/>
        <w:autoSpaceDE w:val="0"/>
        <w:widowControl/>
        <w:spacing w:line="244" w:lineRule="exact" w:before="188" w:after="0"/>
        <w:ind w:left="5190" w:right="0" w:hanging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It is surprising that you never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illness. However, watch the result of the serum injection.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Babu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 to me, now that she is a learned lady?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would not complain if she never wrote to me,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does not fall ill or grow weak. I know complaining will not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not complain even to myself, if Babu made her body like </w:t>
      </w:r>
      <w:r>
        <w:rPr>
          <w:rFonts w:ascii="Times" w:hAnsi="Times" w:eastAsia="Times"/>
          <w:b w:val="0"/>
          <w:i w:val="0"/>
          <w:color w:val="000000"/>
          <w:sz w:val="22"/>
        </w:rPr>
        <w:t>copper.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very seriously you take the Narandas episode! It is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non-violence. Not to mind the pain inflicted whether by a friend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foe is one more form of non-violence. Such conduct is part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parcel of non-violence. Moreover, we must also think of the friend's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view. Why should we be pained if he said or did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ill will even though his words or act were improper?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point out his error, if any, to Narandas in case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he is not a man to take any step out of ill will.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if he is unable to see his error, but never take offence.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that he had an evil motive, your heart should feel no shock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 malicious person deserves to be pitied. Should we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at the act of one who deserves pity? My purpose in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that you may analyse the state of your mind, apply to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touchstone of non-violence and, if you detect your error, rectify it, </w:t>
      </w:r>
      <w:r>
        <w:rPr>
          <w:rFonts w:ascii="Times" w:hAnsi="Times" w:eastAsia="Times"/>
          <w:b w:val="0"/>
          <w:i w:val="0"/>
          <w:color w:val="000000"/>
          <w:sz w:val="22"/>
        </w:rPr>
        <w:t>cleanse your heart and calm down.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all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be here till the 12th.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S.G. 18</w:t>
      </w:r>
    </w:p>
    <w:p>
      <w:pPr>
        <w:autoSpaceDN w:val="0"/>
        <w:autoSpaceDE w:val="0"/>
        <w:widowControl/>
        <w:spacing w:line="32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Sharda, addressee's daughter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SPEECH AT CHICKBALLAPUR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1936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gathering in Hindi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as the doctor had asked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overexert himself he did not propose to make a long speech to them.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glad to address them that day which happened to be the birthday of H.H.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Maharaja of Mysore. Along with the people of Mysore, he joined in praying to God </w:t>
      </w:r>
      <w:r>
        <w:rPr>
          <w:rFonts w:ascii="Times" w:hAnsi="Times" w:eastAsia="Times"/>
          <w:b w:val="0"/>
          <w:i w:val="0"/>
          <w:color w:val="000000"/>
          <w:sz w:val="18"/>
        </w:rPr>
        <w:t>to give long life and prosperity to their beloved Ruler.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prayed further that it may be given to H. H. the Maharaja of Mysore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 more and more to </w:t>
      </w:r>
      <w:r>
        <w:rPr>
          <w:rFonts w:ascii="Times" w:hAnsi="Times" w:eastAsia="Times"/>
          <w:b w:val="0"/>
          <w:i/>
          <w:color w:val="000000"/>
          <w:sz w:val="18"/>
        </w:rPr>
        <w:t>Ramarajya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Mysore. In olden days, </w:t>
      </w:r>
      <w:r>
        <w:rPr>
          <w:rFonts w:ascii="Times" w:hAnsi="Times" w:eastAsia="Times"/>
          <w:b w:val="0"/>
          <w:i/>
          <w:color w:val="000000"/>
          <w:sz w:val="18"/>
        </w:rPr>
        <w:t>Ramarajya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meant a</w:t>
      </w:r>
    </w:p>
    <w:p>
      <w:pPr>
        <w:autoSpaceDN w:val="0"/>
        <w:autoSpaceDE w:val="0"/>
        <w:widowControl/>
        <w:spacing w:line="26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which everyone in the country, including the lowest ryot, had peace </w:t>
      </w:r>
      <w:r>
        <w:rPr>
          <w:rFonts w:ascii="Times" w:hAnsi="Times" w:eastAsia="Times"/>
          <w:b w:val="0"/>
          <w:i w:val="0"/>
          <w:color w:val="000000"/>
          <w:sz w:val="18"/>
        </w:rPr>
        <w:t>and plenty.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Mr. Gandhi thanked the people of Chickballapur for their cordial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welcome. He and members of his party had all been very well cared for during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at Nandi Hills and they had all benefited greatly by their stay.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well as the people had shown him great love and he and his party were duly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thankful to them.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1-6-1936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83. SPEECH AT PUBLIC MEETING, CHINTAMANI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1936</w:t>
      </w:r>
    </w:p>
    <w:p>
      <w:pPr>
        <w:autoSpaceDN w:val="0"/>
        <w:autoSpaceDE w:val="0"/>
        <w:widowControl/>
        <w:spacing w:line="242" w:lineRule="exact" w:before="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Addressing the gathering, Gandhiji said that medical advisers had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from raising his voice. Fortunately, it was one and the same thing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he raised the voice or not. He wished he knew their own language.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better perhaps if many of them could have followed his . . . Hindi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Hindustani. He still lived under the hope that before he died he would see educated </w:t>
      </w:r>
      <w:r>
        <w:rPr>
          <w:rFonts w:ascii="Times" w:hAnsi="Times" w:eastAsia="Times"/>
          <w:b w:val="0"/>
          <w:i w:val="0"/>
          <w:color w:val="000000"/>
          <w:sz w:val="18"/>
        </w:rPr>
        <w:t>India speaking the inter-provincial language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Hindi or Hindustani. He knew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some people who entertained, quite falsely, in these parts of India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notion that the movement of Hindi was conceived in order to supplant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languages, but this belief proceeded from gross ignorance. This movement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contributed handsomely to further the working knowledge of Hindi or Hindustani.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. . . intended to strengthen the vernacular provincial languages. But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>languages would suffer stagnation so long as they could not extend help to other</w:t>
      </w:r>
    </w:p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Ismail Sheriff translated Gandhiji's speech into Kannada.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purse of Rs. 100 was presented to Gandhiji. Accepting the purse he </w:t>
      </w:r>
      <w:r>
        <w:rPr>
          <w:rFonts w:ascii="Times" w:hAnsi="Times" w:eastAsia="Times"/>
          <w:b w:val="0"/>
          <w:i w:val="0"/>
          <w:color w:val="000000"/>
          <w:sz w:val="18"/>
        </w:rPr>
        <w:t>smilingly said: “It is too small. Only hundred rupees. Three times shame!”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address on behalf of the Municipal Council was presented to Gandhiji. </w:t>
      </w:r>
      <w:r>
        <w:rPr>
          <w:rFonts w:ascii="Times" w:hAnsi="Times" w:eastAsia="Times"/>
          <w:b w:val="0"/>
          <w:i w:val="0"/>
          <w:color w:val="000000"/>
          <w:sz w:val="18"/>
        </w:rPr>
        <w:t>Over 2,000 people attended the meeting.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languages. The English language had a definite place and an international character. </w:t>
      </w:r>
      <w:r>
        <w:rPr>
          <w:rFonts w:ascii="Times" w:hAnsi="Times" w:eastAsia="Times"/>
          <w:b w:val="0"/>
          <w:i w:val="0"/>
          <w:color w:val="000000"/>
          <w:sz w:val="18"/>
        </w:rPr>
        <w:t>But it had certainly no place whatsoever in the heart of the masses of India.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Gandhiji said that it was a great day for the people of the State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the birthday of His Highness the Maharaja of Mysore. He would also join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prayers wishing the Almighty to give him long life and prosperity. (Cheers)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all knew what views he held about the quality of the rule of Princes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Princes forgot their duty. In ancient days they carried their administration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which was called </w:t>
      </w:r>
      <w:r>
        <w:rPr>
          <w:rFonts w:ascii="Times" w:hAnsi="Times" w:eastAsia="Times"/>
          <w:b w:val="0"/>
          <w:i/>
          <w:color w:val="000000"/>
          <w:sz w:val="18"/>
        </w:rPr>
        <w:t>Ramarajya.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Ramarajya,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was no such thing as grinding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poverty. People lived in absolute peace. There was no one high or low. He wished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that principle of </w:t>
      </w:r>
      <w:r>
        <w:rPr>
          <w:rFonts w:ascii="Times" w:hAnsi="Times" w:eastAsia="Times"/>
          <w:b w:val="0"/>
          <w:i/>
          <w:color w:val="000000"/>
          <w:sz w:val="18"/>
        </w:rPr>
        <w:t>Ramarajya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translated into practice in all parts of India.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Mahatma Gandhi said that they had done well in presenting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little purse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Harijan Fund. He called it little because it was possible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give him a better purse. Nothing that they could give for the Harijan 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sufficient penance. There could be no peace for them until the Harijans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levelled up to the highest status in Hindu society. They must enjoy absolutely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rights as other Hindus. While they were entitled to take credit for what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done for Harijans, he was glad that they admitted that much more remained to </w:t>
      </w:r>
      <w:r>
        <w:rPr>
          <w:rFonts w:ascii="Times" w:hAnsi="Times" w:eastAsia="Times"/>
          <w:b w:val="0"/>
          <w:i w:val="0"/>
          <w:color w:val="000000"/>
          <w:sz w:val="18"/>
        </w:rPr>
        <w:t>be done. He therefore hoped that they would redouble their efforts in that direction.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>1-6-1936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SPEECH AT KOLAR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1936</w:t>
      </w:r>
    </w:p>
    <w:p>
      <w:pPr>
        <w:autoSpaceDN w:val="0"/>
        <w:autoSpaceDE w:val="0"/>
        <w:widowControl/>
        <w:spacing w:line="260" w:lineRule="exact" w:before="13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Mahatmaji thanked the Municipal Council for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 and the townsmen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purse. He would like to join the people of Kolar in wishing His Highness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Maharaja of Mysore many a return of the birthday which his subjects all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were celebrating with great joy. He was glad to hear that the Municipality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some work in the cause of the Harijans. He was also very much pleased to hear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Municipality had many more things to do for the Harijans. Unless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was blotted out, root and branch, the Hindu society would perish.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so long as untouchability remained in the land in one form or another, </w:t>
      </w:r>
      <w:r>
        <w:rPr>
          <w:rFonts w:ascii="Times" w:hAnsi="Times" w:eastAsia="Times"/>
          <w:b w:val="0"/>
          <w:i w:val="0"/>
          <w:color w:val="000000"/>
          <w:sz w:val="18"/>
        </w:rPr>
        <w:t>they could not say that they had done anything for the cause of the Harijans.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Mahatmaji congratulated the Mysore Government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establishment of khadi centres and appealed to the people to take to khadi. He wished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go to other parts of India and say that in Mysore State at least,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>wore khadi and used swadeshi articles.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1-6-1936</w:t>
      </w:r>
    </w:p>
    <w:p>
      <w:pPr>
        <w:autoSpaceDN w:val="0"/>
        <w:autoSpaceDE w:val="0"/>
        <w:widowControl/>
        <w:spacing w:line="32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Rs. 201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SPEECH AT LABOURERS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MEETING</w:t>
      </w:r>
    </w:p>
    <w:p>
      <w:pPr>
        <w:autoSpaceDN w:val="0"/>
        <w:autoSpaceDE w:val="0"/>
        <w:widowControl/>
        <w:spacing w:line="244" w:lineRule="exact" w:before="144" w:after="0"/>
        <w:ind w:left="5190" w:right="0" w:hanging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IELDS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1936</w:t>
      </w:r>
    </w:p>
    <w:p>
      <w:pPr>
        <w:autoSpaceDN w:val="0"/>
        <w:autoSpaceDE w:val="0"/>
        <w:widowControl/>
        <w:spacing w:line="260" w:lineRule="exact" w:before="17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speaking to a mass meeting of mine-labourers for a few minutes,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he had paid a hurried visit to the labour huts which seemed to him too small, too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ill-lighted and too low-roofed to be fit for human habitation. If the workers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what they could do for themselves by combining their training and intelligence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would realize that they were no less proprietors of the mines than the managers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shareholders. Their labour was better gold than the metal they extracted with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from the bowels of the earth.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made an earnest appeal to the mining authorities to see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betterment of the lot of coolies working in the mines, through whom the mining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derived their maximum benefit. Mahatmaji wanted that the mining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officials should give the same facilities to the coolies working underground as they </w:t>
      </w:r>
      <w:r>
        <w:rPr>
          <w:rFonts w:ascii="Times" w:hAnsi="Times" w:eastAsia="Times"/>
          <w:b w:val="0"/>
          <w:i w:val="0"/>
          <w:color w:val="000000"/>
          <w:sz w:val="18"/>
        </w:rPr>
        <w:t>did to the highly paid officials.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said that he could not congratulate the management on their efforts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house the poor. He understood that the labourers were charged about twelve annas </w:t>
      </w:r>
      <w:r>
        <w:rPr>
          <w:rFonts w:ascii="Times" w:hAnsi="Times" w:eastAsia="Times"/>
          <w:b w:val="0"/>
          <w:i w:val="0"/>
          <w:color w:val="000000"/>
          <w:sz w:val="18"/>
        </w:rPr>
        <w:t>to one rupee per hut. The rent should be much less.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reminded the mine-owners that unless they voluntarily recognized the due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status of labour and treated it as they treated themselves, time was not far distant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would dictate its own terms. He mentioned his theory of trust which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propounded before the Ahmedabad mill-owners. He told the workers that whilst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and proper to assert their rights they ought to do their tasks as if the mines were </w:t>
      </w:r>
      <w:r>
        <w:rPr>
          <w:rFonts w:ascii="Times" w:hAnsi="Times" w:eastAsia="Times"/>
          <w:b w:val="0"/>
          <w:i w:val="0"/>
          <w:color w:val="000000"/>
          <w:sz w:val="18"/>
        </w:rPr>
        <w:t>their personal property. He also asked them to shun drink, gambling and other vices.</w:t>
      </w:r>
    </w:p>
    <w:p>
      <w:pPr>
        <w:autoSpaceDN w:val="0"/>
        <w:tabs>
          <w:tab w:pos="550" w:val="left"/>
          <w:tab w:pos="5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observed that considering the cause for which the money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collected, this sum of Rs. 619 from the Kolar Gold Fields area was not much.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13-6-1936, and </w:t>
      </w: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1-6-1936</w:t>
      </w:r>
    </w:p>
    <w:p>
      <w:pPr>
        <w:autoSpaceDN w:val="0"/>
        <w:autoSpaceDE w:val="0"/>
        <w:widowControl/>
        <w:spacing w:line="220" w:lineRule="exact" w:before="198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two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The Hindu.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JAMNADAS GANDHI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JAMNADAS,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throat, you must consult a good doctor.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Haribhai in Ahmedabad or Dr. Mehta or Dr. Rajab Ali in Bombay. </w:t>
      </w:r>
      <w:r>
        <w:rPr>
          <w:rFonts w:ascii="Times" w:hAnsi="Times" w:eastAsia="Times"/>
          <w:b w:val="0"/>
          <w:i w:val="0"/>
          <w:color w:val="000000"/>
          <w:sz w:val="22"/>
        </w:rPr>
        <w:t>Let me know what you propose to do.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pay the rent to the old aunt herself but pay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 of the house and obtain a receipt from him. Pay the rent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fixed. Keep the balance with you. Meet the owner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house and inquire.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quantity decreases in spite of the students working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33820</w:t>
      </w:r>
    </w:p>
    <w:p>
      <w:pPr>
        <w:autoSpaceDN w:val="0"/>
        <w:autoSpaceDE w:val="0"/>
        <w:widowControl/>
        <w:spacing w:line="220" w:lineRule="exact" w:before="28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written from Nandi Hills which Gandhiji visited twice—in 1927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1936. The 1927 material has no reference to the addressee whereas the 1936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 indicates that Gandhiji was in communication with the addressee and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of the addressee teaching at the Rajkot Rashtriya Shala;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Narandas Gandhi”, 3-7-1935; “Letter to Narandas Gandhi”, 20-9-1935 and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Narandas Gandhi”, 25-9-1935. Hence, the letter was presumably written between May </w:t>
      </w:r>
      <w:r>
        <w:rPr>
          <w:rFonts w:ascii="Times" w:hAnsi="Times" w:eastAsia="Times"/>
          <w:b w:val="0"/>
          <w:i w:val="0"/>
          <w:color w:val="000000"/>
          <w:sz w:val="18"/>
        </w:rPr>
        <w:t>10 and 31, 1936 when Gandhiji stayed at Nandi Hills.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sentence is illegible.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87. SPEECH AT MUNICIPAL COLONY, BANGALORE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31,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2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taken to the huts of the workers in the Kolar Gold-fields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day. I could not help remarking that the huts were not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habitation. With the mining Company declaring fat dividends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30 to 40 per cent it seemed to be cruel to me that those who 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profits for them were housed in those dismal hovels. The huts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built here are certainly better, they are well ventilated and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situated. But there ought to be something like a minimum standard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hut for unmarried people and of a hut for married couples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couples with children. We ought to realize that husband and wife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share the same room with grown-up children. These cabins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for no privacy. I cannot understand municipalities measuring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land for their poor employees by so many feet. One more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each of these huts and a verandah is an absolute necessity.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you propose to provide the same facilities for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employees, but pray bear this suggestion in mind when you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for them. There are, I am pained to say, still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which provide no housing facilities for their lowest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employees. I do not know when we shall realize our duty to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of our servants. If we do not do so ere long, the doom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settle on our society, as it must, if the society does not correct </w:t>
      </w:r>
      <w:r>
        <w:rPr>
          <w:rFonts w:ascii="Times" w:hAnsi="Times" w:eastAsia="Times"/>
          <w:b w:val="0"/>
          <w:i w:val="0"/>
          <w:color w:val="000000"/>
          <w:sz w:val="22"/>
        </w:rPr>
        <w:t>itself.</w:t>
      </w:r>
    </w:p>
    <w:p>
      <w:pPr>
        <w:autoSpaceDN w:val="0"/>
        <w:autoSpaceDE w:val="0"/>
        <w:widowControl/>
        <w:spacing w:line="294" w:lineRule="exact" w:before="126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11-7-1936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The colony, consisted of </w:t>
      </w:r>
      <w:r>
        <w:rPr>
          <w:rFonts w:ascii="Times" w:hAnsi="Times" w:eastAsia="Times"/>
          <w:b w:val="0"/>
          <w:i w:val="0"/>
          <w:color w:val="000000"/>
          <w:sz w:val="18"/>
        </w:rPr>
        <w:t>250 huts, built by the Municipality for its employees.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Kolar Gold-fields in the speech it is evident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>visit took place after May 31, 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16" w:lineRule="exact" w:before="0" w:after="266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88. TELEGRAM TO THE SECRETARY, HINDU SABHA,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726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ALIA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726" w:right="1368" w:bottom="468" w:left="1440" w:header="720" w:footer="720" w:gutter="0"/>
          <w:cols w:num="2" w:equalWidth="0">
            <w:col w:w="3472" w:space="0"/>
            <w:col w:w="308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632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1936</w:t>
      </w:r>
    </w:p>
    <w:p>
      <w:pPr>
        <w:sectPr>
          <w:type w:val="nextColumn"/>
          <w:pgSz w:w="9360" w:h="12960"/>
          <w:pgMar w:top="726" w:right="1368" w:bottom="468" w:left="1440" w:header="720" w:footer="720" w:gutter="0"/>
          <w:cols w:num="2" w:equalWidth="0">
            <w:col w:w="3472" w:space="0"/>
            <w:col w:w="30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hRule="exact" w:val="226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THANKS.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IGNORE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SUCH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ABERRATIONS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EXCEPT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PURGING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RELIGION      OF     ALL      IMPURITIES.</w:t>
      </w:r>
    </w:p>
    <w:p>
      <w:pPr>
        <w:autoSpaceDN w:val="0"/>
        <w:autoSpaceDE w:val="0"/>
        <w:widowControl/>
        <w:spacing w:line="266" w:lineRule="exact" w:before="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1936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11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30th is before me. I am glad you are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progress. If you will always keep some strength in reserve,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be proof against malaria.</w:t>
      </w:r>
    </w:p>
    <w:p>
      <w:pPr>
        <w:autoSpaceDN w:val="0"/>
        <w:autoSpaceDE w:val="0"/>
        <w:widowControl/>
        <w:spacing w:line="240" w:lineRule="exact" w:before="54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we had a strenuous time yesterday. I was none the worse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Sardar picked a bad cold on the way and he won’t give it up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 boys and the girls remained behind to see the gold mines.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return today. The right hand has been giving excellent work. I </w:t>
      </w:r>
      <w:r>
        <w:rPr>
          <w:rFonts w:ascii="Times" w:hAnsi="Times" w:eastAsia="Times"/>
          <w:b w:val="0"/>
          <w:i w:val="0"/>
          <w:color w:val="000000"/>
          <w:sz w:val="22"/>
        </w:rPr>
        <w:t>am therefore giving it rest.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 papers are full of Harilal’s exploits.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be in local Simla,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will have to be a local line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too. And there will have to be variations in the two temperatures to </w:t>
      </w:r>
      <w:r>
        <w:rPr>
          <w:rFonts w:ascii="Times" w:hAnsi="Times" w:eastAsia="Times"/>
          <w:b w:val="0"/>
          <w:i w:val="0"/>
          <w:color w:val="000000"/>
          <w:sz w:val="22"/>
        </w:rPr>
        <w:t>attract me!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6344. Courtesy: Mirabehn. Also G.N. 9810</w:t>
      </w:r>
    </w:p>
    <w:p>
      <w:pPr>
        <w:autoSpaceDN w:val="0"/>
        <w:autoSpaceDE w:val="0"/>
        <w:widowControl/>
        <w:spacing w:line="32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saying: “Hindus shocked over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Harilal’s conversion. Please guide how we can reclaim misguided brother.”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embraced Islam and changed his name to Abdulla.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addressee’s cottage which was going to be built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Varoda, “an apology for a hill”, as Gandhiji had described it in a previous letter;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Mirabehn”, 30-5-1936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type w:val="continuous"/>
          <w:pgSz w:w="9360" w:h="12960"/>
          <w:pgMar w:top="726" w:right="136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 BABU,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give me a satisfactory account of your health.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Pyarelal. He says your heart is not sound and that you are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overstraining yourself. I wish you would recognize that such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body is a positive sin.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dealing with the same famine that Profulla is dealing </w:t>
      </w:r>
      <w:r>
        <w:rPr>
          <w:rFonts w:ascii="Times" w:hAnsi="Times" w:eastAsia="Times"/>
          <w:b w:val="0"/>
          <w:i w:val="0"/>
          <w:color w:val="000000"/>
          <w:sz w:val="22"/>
        </w:rPr>
        <w:t>with? Or is this some other?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several difficulties about leaving something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every exhibition. We never get a site where we can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solid. Then there must be that [local]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desire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for the thing and ensure its upkeep. We are having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What would you suggest?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cheaply can we organize it? You know that the Lucknow [show]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</w:t>
      </w:r>
      <w:r>
        <w:rPr>
          <w:rFonts w:ascii="Times" w:hAnsi="Times" w:eastAsia="Times"/>
          <w:b w:val="0"/>
          <w:i w:val="0"/>
          <w:color w:val="000000"/>
          <w:sz w:val="22"/>
        </w:rPr>
        <w:t>after all become self-supporting.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leave Bangalore City probably on 12th instant.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7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1630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descended yesterday and work began. We toured the gold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the whole day, collected over Rs. 1,000 for Harijan cause and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after 10 p.m. not much tired.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warm in Bangalore compared to Nandi Hill. And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pleases after the bracing air and isolation of Nandi Hill which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charm which no other hill possesses. It was not without a sigh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Nandi. Sardar is almost disconsolate. He won’t even go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awalk. I had my usual hour. But Bangalore itself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>pleasant at this time of the year. Only Nandi has spoiled us.</w:t>
      </w:r>
    </w:p>
    <w:p>
      <w:pPr>
        <w:autoSpaceDN w:val="0"/>
        <w:autoSpaceDE w:val="0"/>
        <w:widowControl/>
        <w:spacing w:line="218" w:lineRule="exact" w:before="27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clear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are again able to spin.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your envelope is good. But you must not pay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nose for them. It must be an idle hour’s job for someone who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or given to those who would be thankful to earn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>anna.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feel helpless? Why not be wholly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can get through during the day? You may be angry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when you neglect anything. But what can you do when time </w:t>
      </w:r>
      <w:r>
        <w:rPr>
          <w:rFonts w:ascii="Times" w:hAnsi="Times" w:eastAsia="Times"/>
          <w:b w:val="0"/>
          <w:i w:val="0"/>
          <w:color w:val="000000"/>
          <w:sz w:val="22"/>
        </w:rPr>
        <w:t>runs against you?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Harilal having adopted Islam! He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sensation and he must have money. He has both. I am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addressing a general letter to Mussalman friends.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see how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shapes itself. Poor Ba and poorer Kanti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Both were much upset.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YRANT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about our unbusiness-like habits. Go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betray them.</w:t>
      </w:r>
    </w:p>
    <w:p>
      <w:pPr>
        <w:autoSpaceDN w:val="0"/>
        <w:autoSpaceDE w:val="0"/>
        <w:widowControl/>
        <w:spacing w:line="240" w:lineRule="exact" w:before="94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3729. Courtesy: Amrit Kaur. Also G.N. 6885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all returned, and in much better health.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Manibehn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fare at the place? Is she now quite well? Did Vanamala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Mohan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gain in health? You used to take long walks, didn’t you?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1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9094</w:t>
      </w:r>
    </w:p>
    <w:p>
      <w:pPr>
        <w:autoSpaceDN w:val="0"/>
        <w:autoSpaceDE w:val="0"/>
        <w:widowControl/>
        <w:spacing w:line="220" w:lineRule="exact" w:before="28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2-6-1936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night, on reaching Bangalore, I got your letter of May 12.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now you must be in Khurja. I hope you are keeping fit.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reach Wardha on the 15th; you can come over then. In the </w:t>
      </w:r>
      <w:r>
        <w:rPr>
          <w:rFonts w:ascii="Times" w:hAnsi="Times" w:eastAsia="Times"/>
          <w:b w:val="0"/>
          <w:i w:val="0"/>
          <w:color w:val="000000"/>
          <w:sz w:val="22"/>
        </w:rPr>
        <w:t>mean while write to me at Bangalore City.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1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251.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94.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1936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report that about a fortnight ago my eldest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Harilal, now nearing fifty years, accepted Islam and that on Friday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29th May in the midst of a large congregation in the Jumma Musjid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he was permitted to announce his acceptance amid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acclamation and that, after his speech was finished, he was besieged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admirers who vied with one another to shake hands with him. If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was from the heart and free from any worldly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considerations, I should have no quarrel. For I believe Islam to be as </w:t>
      </w:r>
      <w:r>
        <w:rPr>
          <w:rFonts w:ascii="Times" w:hAnsi="Times" w:eastAsia="Times"/>
          <w:b w:val="0"/>
          <w:i w:val="0"/>
          <w:color w:val="000000"/>
          <w:sz w:val="22"/>
        </w:rPr>
        <w:t>true a religion as my own.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the gravest doubt about this acceptance being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or free from selfish considerations. Everyone who knows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Harilal, knows that he has been for years addicted to the drink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been in the habit of visiting houses of ill-fame.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he has been living on the charity of friends who have helped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unstintingly. He is indebted to some Pathans from whom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borrowed on heavy interest. Up to only recently he was in dread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from his Pathan creditors in Bombay. Now he is the hero of the </w:t>
      </w:r>
      <w:r>
        <w:rPr>
          <w:rFonts w:ascii="Times" w:hAnsi="Times" w:eastAsia="Times"/>
          <w:b w:val="0"/>
          <w:i w:val="0"/>
          <w:color w:val="000000"/>
          <w:sz w:val="22"/>
        </w:rPr>
        <w:t>hour in that city. He had a most devoted wife who always forgave 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Statement,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 “To My Numerous </w:t>
      </w:r>
      <w:r>
        <w:rPr>
          <w:rFonts w:ascii="Times" w:hAnsi="Times" w:eastAsia="Times"/>
          <w:b w:val="0"/>
          <w:i w:val="0"/>
          <w:color w:val="000000"/>
          <w:sz w:val="18"/>
        </w:rPr>
        <w:t>Muslim Friends”, was issued to the Press on June 2, 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sins including his unfaithfulness. He has three grown-up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two daughters and one son, whom he ceased to support long </w:t>
      </w:r>
      <w:r>
        <w:rPr>
          <w:rFonts w:ascii="Times" w:hAnsi="Times" w:eastAsia="Times"/>
          <w:b w:val="0"/>
          <w:i w:val="0"/>
          <w:color w:val="000000"/>
          <w:sz w:val="22"/>
        </w:rPr>
        <w:t>ago.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many weeks ago he wrote to the Press complaining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Hindus—not Hinduism—and threatening to go over to Christianity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Islam. The language of the letter showed quite clearly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over to the highest bidder. That letter had the desired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good offices of a Hindu councillor he got a job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 Municipality. And he came out with another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recalling the first and declaring emphatic adherence to his </w:t>
      </w:r>
      <w:r>
        <w:rPr>
          <w:rFonts w:ascii="Times" w:hAnsi="Times" w:eastAsia="Times"/>
          <w:b w:val="0"/>
          <w:i w:val="0"/>
          <w:color w:val="000000"/>
          <w:sz w:val="22"/>
        </w:rPr>
        <w:t>ancestral faith.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 events have proved, his pecuniary ambition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and in order to satisfy that ambition, he has embraced Islam.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facts which are known to me and which strengthen my </w:t>
      </w:r>
      <w:r>
        <w:rPr>
          <w:rFonts w:ascii="Times" w:hAnsi="Times" w:eastAsia="Times"/>
          <w:b w:val="0"/>
          <w:i w:val="0"/>
          <w:color w:val="000000"/>
          <w:sz w:val="22"/>
        </w:rPr>
        <w:t>inference.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Nagpur, in April last, he had come to see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mother and he told me how he was amused by the attentions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being paid to him by the missionaries of rival faiths. God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wonders. He has been known to have changed the stoniest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turned sinners into saints, as it were, in a moment. Nothing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me better than to find that during the Nagpur meeting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Friday announcement he had repented of the past and had suddenly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changed man having shed the drink habit and sexual lust.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Press reports give no such evidence. He still delights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sensation and in good living. If he had changed, 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me to gladden my heart. All my children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freedom of thought and action. They have been taught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all religions with the same respect that they paid to their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knew that if he had told me that he had found the key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life and peace in Islam, I would have put no obstacle in his path.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one of us, including his son now twenty-four years 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with me, knew anything about the event till we saw the </w:t>
      </w:r>
      <w:r>
        <w:rPr>
          <w:rFonts w:ascii="Times" w:hAnsi="Times" w:eastAsia="Times"/>
          <w:b w:val="0"/>
          <w:i w:val="0"/>
          <w:color w:val="000000"/>
          <w:sz w:val="22"/>
        </w:rPr>
        <w:t>announcement in the Press.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on Islam are well known to the Mussalmans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enthused over my son’s profession. A brotherhood </w:t>
      </w:r>
      <w:r>
        <w:rPr>
          <w:rFonts w:ascii="Times" w:hAnsi="Times" w:eastAsia="Times"/>
          <w:b w:val="0"/>
          <w:i w:val="0"/>
          <w:color w:val="000000"/>
          <w:sz w:val="22"/>
        </w:rPr>
        <w:t>of Islam has telegraphed to me thus: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Expect like your son you truth-seeker to embrace Islam truest religion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comment on it,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P. M. Naidu”, 3-3-1936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world.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all this has hurt me. I sense no religious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this demonstration. I feel that those who are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Harilal’s acceptance of Islam did not take the most ordinary preca-</w:t>
      </w:r>
      <w:r>
        <w:rPr>
          <w:rFonts w:ascii="Times" w:hAnsi="Times" w:eastAsia="Times"/>
          <w:b w:val="0"/>
          <w:i w:val="0"/>
          <w:color w:val="000000"/>
          <w:sz w:val="22"/>
        </w:rPr>
        <w:t>utions they ought to have in a case of this kind.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Harilal’s apostasy is no loss to Hinduism and his admission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is a source of weakness to it if, as I apprehend, he remains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wreck that he was before.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conversion is a matter between man and his Maker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knows His creatures’ hearts. And conversion without a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is, in my opinion, a denial of God and religion. Conversion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cleanness of heart can only be a matter for sorrow, not joy, to </w:t>
      </w:r>
      <w:r>
        <w:rPr>
          <w:rFonts w:ascii="Times" w:hAnsi="Times" w:eastAsia="Times"/>
          <w:b w:val="0"/>
          <w:i w:val="0"/>
          <w:color w:val="000000"/>
          <w:sz w:val="22"/>
        </w:rPr>
        <w:t>a godly person.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object in addressing these lines to my numerous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is to ask them to examine Harilal in the light of his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and, if they find that his conversion is a soulless matter, to tell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plainly and disown him and if they discover sincerity in him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protected against temptations so that his sincerity results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becoming a godfearing member of society. Let them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indulgence has softened his brain and undermined his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right and wrong, truth and falsehood. I do not mind whether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Abdulla or Harilal if, by adopting one name for the other, </w:t>
      </w:r>
      <w:r>
        <w:rPr>
          <w:rFonts w:ascii="Times" w:hAnsi="Times" w:eastAsia="Times"/>
          <w:b w:val="0"/>
          <w:i w:val="0"/>
          <w:color w:val="000000"/>
          <w:sz w:val="22"/>
        </w:rPr>
        <w:t>he becomes a true devotee of God which both the names mean.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6-6-1936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JAMNALAL BAJAJ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satisfied if you can get proper rest at Juhu;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and observe the food restrictions. You certainly need the belt </w:t>
      </w:r>
      <w:r>
        <w:rPr>
          <w:rFonts w:ascii="Times" w:hAnsi="Times" w:eastAsia="Times"/>
          <w:b w:val="0"/>
          <w:i w:val="0"/>
          <w:color w:val="000000"/>
          <w:sz w:val="22"/>
        </w:rPr>
        <w:t>for your abdomen though you may also consult a doctor if you like.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reach Wardha on the 15th. Madalasa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scribbled a </w:t>
      </w:r>
      <w:r>
        <w:rPr>
          <w:rFonts w:ascii="Times" w:hAnsi="Times" w:eastAsia="Times"/>
          <w:b w:val="0"/>
          <w:i w:val="0"/>
          <w:color w:val="000000"/>
          <w:sz w:val="22"/>
        </w:rPr>
        <w:t>couple of lines perfunctorily. I would not mind her not writing if by</w:t>
      </w:r>
    </w:p>
    <w:p>
      <w:pPr>
        <w:autoSpaceDN w:val="0"/>
        <w:autoSpaceDE w:val="0"/>
        <w:widowControl/>
        <w:spacing w:line="32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there she has gained weight and thrown her mental worries into </w:t>
      </w:r>
      <w:r>
        <w:rPr>
          <w:rFonts w:ascii="Times" w:hAnsi="Times" w:eastAsia="Times"/>
          <w:b w:val="0"/>
          <w:i w:val="0"/>
          <w:color w:val="000000"/>
          <w:sz w:val="22"/>
        </w:rPr>
        <w:t>the sea.</w:t>
      </w:r>
    </w:p>
    <w:p>
      <w:pPr>
        <w:autoSpaceDN w:val="0"/>
        <w:tabs>
          <w:tab w:pos="550" w:val="left"/>
          <w:tab w:pos="1750" w:val="left"/>
          <w:tab w:pos="5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of course have Shriman’s Hindi work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write something and send it. You must have read about Harilal.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PARIKSHITLAL L. MAJMUDAR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for your information.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he should place his suggestion before you and before Bapa if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 happens to go to Bharuch.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be here till the 13th.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certainly does not mean that you are to accommodate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do not even know him. This responsibility is yours entirely. </w:t>
      </w:r>
      <w:r>
        <w:rPr>
          <w:rFonts w:ascii="Times" w:hAnsi="Times" w:eastAsia="Times"/>
          <w:b w:val="0"/>
          <w:i w:val="0"/>
          <w:color w:val="000000"/>
          <w:sz w:val="22"/>
        </w:rPr>
        <w:t>The reply to Jagjivandas amounts only to this.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ABUL KALAM AZAD</w:t>
      </w:r>
    </w:p>
    <w:p>
      <w:pPr>
        <w:autoSpaceDN w:val="0"/>
        <w:autoSpaceDE w:val="0"/>
        <w:widowControl/>
        <w:spacing w:line="294" w:lineRule="exact" w:before="1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2,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MAULANA SAHEB,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seen the enclosed I would like your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opinion on the points raised therein. Is such conversion valid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collection of Hindi poems,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Rotika Raga;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Shriman Narayan </w:t>
      </w:r>
      <w:r>
        <w:rPr>
          <w:rFonts w:ascii="Times" w:hAnsi="Times" w:eastAsia="Times"/>
          <w:b w:val="0"/>
          <w:i w:val="0"/>
          <w:color w:val="000000"/>
          <w:sz w:val="18"/>
        </w:rPr>
        <w:t>Agrawal”, 13-7-1936.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2-6-1936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Islam? Is the method adopted lawful? Is the way the thing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advertised lawful or permissible? Will you publish your opinion or </w:t>
      </w:r>
      <w:r>
        <w:rPr>
          <w:rFonts w:ascii="Times" w:hAnsi="Times" w:eastAsia="Times"/>
          <w:b w:val="0"/>
          <w:i w:val="0"/>
          <w:color w:val="000000"/>
          <w:sz w:val="22"/>
        </w:rPr>
        <w:t>permit me to publish it?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1936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tabs>
          <w:tab w:pos="550" w:val="left"/>
          <w:tab w:pos="477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you on not being nominated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things you have drop out of themselves, it would be a 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Y. M. C. A., I would not hazard an opinion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having fuller knowledge.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myself chosen the ivory things for you today.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 to you by the depot with invoice. If the things are ill-chosen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your taste, you must blame yourself for having commissioned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choice an ignoramus. You will give me your opinion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reserve. Proper address has been given.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weather in Bangalore, too, is cool enough.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addressed a fairly long letter to Muslim friends. I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papers over here have been afraid to publish the full text. You </w:t>
      </w:r>
      <w:r>
        <w:rPr>
          <w:rFonts w:ascii="Times" w:hAnsi="Times" w:eastAsia="Times"/>
          <w:b w:val="0"/>
          <w:i w:val="0"/>
          <w:color w:val="000000"/>
          <w:sz w:val="22"/>
        </w:rPr>
        <w:t>shall have it if it is not published anywhere.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3576. Courtesy: Amrit Kaur. Also G.N. 6385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99.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of Ist has just arrived. “Empty bottles” are more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Segaon than perhaps in Maganwadi. But I am not less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 for being in Segaon than when I was there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Segaon. But no extra exertion should be put forth to secure them.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Jullundur Municipality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have to spare should come my way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The razors are not used for knives. They are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shaving. You shall see the specimen knives when you come. Yes,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occupy a corner wherever I am both on your way to Waltair and </w:t>
      </w:r>
      <w:r>
        <w:rPr>
          <w:rFonts w:ascii="Times" w:hAnsi="Times" w:eastAsia="Times"/>
          <w:b w:val="0"/>
          <w:i w:val="0"/>
          <w:color w:val="000000"/>
          <w:sz w:val="22"/>
        </w:rPr>
        <w:t>return.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Self-praise is no praise. And when one always insists that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coerced the hearer will take it with a grain or two of salt.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 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J. you belong to a system that is based on coercion. Therefore the less </w:t>
      </w:r>
      <w:r>
        <w:rPr>
          <w:rFonts w:ascii="Times" w:hAnsi="Times" w:eastAsia="Times"/>
          <w:b w:val="0"/>
          <w:i w:val="0"/>
          <w:color w:val="000000"/>
          <w:sz w:val="22"/>
        </w:rPr>
        <w:t>you talk of not being coerced the better!!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return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is a double-distilled stupidity.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the lace too? Poor Jerajani sent me a copy of the letter he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people saying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come to me and the 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This is an idiotic circle. Are you responsible for the infection?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do write a strong letter of protest to the sender.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money on sending it. You should bring it. You </w:t>
      </w:r>
      <w:r>
        <w:rPr>
          <w:rFonts w:ascii="Times" w:hAnsi="Times" w:eastAsia="Times"/>
          <w:b w:val="0"/>
          <w:i/>
          <w:color w:val="000000"/>
          <w:sz w:val="22"/>
        </w:rPr>
        <w:t>must obey.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3577. Courtesy: Amrit Kaur. Also G.N. 6386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100. LETTER TO MIRZA ISMAIL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MIRZA,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letter. It emboldens me to ask you, please </w:t>
      </w:r>
      <w:r>
        <w:rPr>
          <w:rFonts w:ascii="Times" w:hAnsi="Times" w:eastAsia="Times"/>
          <w:b w:val="0"/>
          <w:i w:val="0"/>
          <w:color w:val="000000"/>
          <w:sz w:val="22"/>
        </w:rPr>
        <w:t>put the following before His Highness.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Harijans are not allowed even to attend the Durbars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they are held. I can find no warrant in Hindu religion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bar. Unless there are valid and insuperable objections to the relief </w:t>
      </w:r>
      <w:r>
        <w:rPr>
          <w:rFonts w:ascii="Times" w:hAnsi="Times" w:eastAsia="Times"/>
          <w:b w:val="0"/>
          <w:i w:val="0"/>
          <w:color w:val="000000"/>
          <w:sz w:val="22"/>
        </w:rPr>
        <w:t>being granted, I do hope that the prohibition will be removed.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urge the necessity of opening all State temples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on the same terms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>Hindus.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hoping we shall meet before we leave Bangalore which we </w:t>
      </w:r>
      <w:r>
        <w:rPr>
          <w:rFonts w:ascii="Times" w:hAnsi="Times" w:eastAsia="Times"/>
          <w:b w:val="0"/>
          <w:i w:val="0"/>
          <w:color w:val="000000"/>
          <w:sz w:val="22"/>
        </w:rPr>
        <w:t>expect to do the 12th inst.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renewed thanks for the hospitality and attention we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receiving.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silent over your letter because I wanted to have a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Kanu, which I had at length yesterday. He does not wish to be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at any rate. He particularly wishes to acquire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 can just by remaining by my side although he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learn a good deal of music from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Hence,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him that he may rely without fear on my promise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let him go any time he thinks he has had enough of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go to Panditji or anywhere else and obtain some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I think this is enough for the present. Of course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watching him.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a clean mind, but after all he is only an adolescent.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Some-times he suffers from melancholy but it is momentary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particular reason for it. Didn’t we all at his age have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more or less?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school, I am getting convinced more and more that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start thinking in terms of closing it unless it becomes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supporting. For, if it does not stand on its own it could be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as being run to serve our needs. We however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should be imparted only to the seeker. Yes, of course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go begging money for such students if we have any as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thirst for knowledge and yet be unable to pay their way. If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seekers, they would cheerfully carry out our word and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fully bear their financial burden. There are many institutions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 in America where immediately on admission the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to earn his board side by side with his studies.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this discussion in your letter if you wish.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 has gone through this letter and says that I am not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saying that he has a great desire to learn music under Panditji.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ordered to go to Ahmedabad, he would rather learn it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Gandharva Vidyalaya under Shankarrao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Vyas although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said that this is what he wishes. According to his present state of mind,</w:t>
      </w:r>
    </w:p>
    <w:p>
      <w:pPr>
        <w:autoSpaceDN w:val="0"/>
        <w:autoSpaceDE w:val="0"/>
        <w:widowControl/>
        <w:spacing w:line="220" w:lineRule="exact" w:before="36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Moreshwar Khare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‘Shankarlal’in the source, which is obviously a slip.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only wish is to be with me and do what I ask him to.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my care and there is no reason to worry on his account. He has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a long letter to 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the Press on the subject of Harilal,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been published yet. I do not say anything here, hoping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in print in due course.</w:t>
      </w:r>
    </w:p>
    <w:p>
      <w:pPr>
        <w:autoSpaceDN w:val="0"/>
        <w:tabs>
          <w:tab w:pos="5730" w:val="left"/>
        </w:tabs>
        <w:autoSpaceDE w:val="0"/>
        <w:widowControl/>
        <w:spacing w:line="268" w:lineRule="exact" w:before="11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 made there in spinning is excellent in my view.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Sardar, I will speak to him. He should, however, make it a point to </w:t>
      </w:r>
      <w:r>
        <w:rPr>
          <w:rFonts w:ascii="Times" w:hAnsi="Times" w:eastAsia="Times"/>
          <w:b w:val="0"/>
          <w:i w:val="0"/>
          <w:color w:val="000000"/>
          <w:sz w:val="22"/>
        </w:rPr>
        <w:t>come if he can have an opportunity.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M.M.U./III. Also C.W. 8492.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102. LETTER TO GANGABEHN VAIDYA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pained to read about Bachubhai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leave him as long as he is bed-ridden. Tell Jugatram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homoeopath. Homoeopathy has not won my faith, but it helped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and a medical specialist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whom we met here is all praise for it. </w:t>
      </w:r>
      <w:r>
        <w:rPr>
          <w:rFonts w:ascii="Times" w:hAnsi="Times" w:eastAsia="Times"/>
          <w:b w:val="0"/>
          <w:i w:val="0"/>
          <w:color w:val="000000"/>
          <w:sz w:val="22"/>
        </w:rPr>
        <w:t>In any case it will do no harm, and may do some good.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Kusum’s letter. I should like it very much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Bochasan. If Lilavati feels inclined to go,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her to do so. I will have a talk with her when I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on the 14th. Amtul Salaam is not at Wardha. She is still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and is not too eager to leave it. If she joins, she can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much help and the work will benefit her, too. Write to her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Delhi; she reads Gujarati. Her address is: Harijan Nivas, Kingsway, </w:t>
      </w:r>
      <w:r>
        <w:rPr>
          <w:rFonts w:ascii="Times" w:hAnsi="Times" w:eastAsia="Times"/>
          <w:b w:val="0"/>
          <w:i w:val="0"/>
          <w:color w:val="000000"/>
          <w:sz w:val="22"/>
        </w:rPr>
        <w:t>Delhi.</w:t>
      </w:r>
    </w:p>
    <w:p>
      <w:pPr>
        <w:autoSpaceDN w:val="0"/>
        <w:autoSpaceDE w:val="0"/>
        <w:widowControl/>
        <w:spacing w:line="220" w:lineRule="exact" w:before="26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nephew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Ayurvedic physician of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Captain C. Oommen, the Medical Expert of the Grace Medical Mission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and see me when I visit Gujarat. I will find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>for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Patro—6 G.S.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pp. 90-1. Also C.W. 8831.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103.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letter I sent. I got your telegram </w:t>
      </w:r>
      <w:r>
        <w:rPr>
          <w:rFonts w:ascii="Times" w:hAnsi="Times" w:eastAsia="Times"/>
          <w:b w:val="0"/>
          <w:i w:val="0"/>
          <w:color w:val="000000"/>
          <w:sz w:val="22"/>
        </w:rPr>
        <w:t>here. You must have passed through Wardha at that time.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is in Delhi ailing. You should go there and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newly acquired knowledge and then come over to Wardha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can.</w:t>
      </w:r>
    </w:p>
    <w:p>
      <w:pPr>
        <w:autoSpaceDN w:val="0"/>
        <w:autoSpaceDE w:val="0"/>
        <w:widowControl/>
        <w:spacing w:line="22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reach Wardha on the 14th.</w:t>
      </w:r>
    </w:p>
    <w:p>
      <w:pPr>
        <w:autoSpaceDN w:val="0"/>
        <w:autoSpaceDE w:val="0"/>
        <w:widowControl/>
        <w:spacing w:line="240" w:lineRule="exact" w:before="188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252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ever prevail with you? Why should you not come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in bad health? Why should you stick on there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bad health? I have of course written to Sharma who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Khurja.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follow your point about the food there. For the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cannot think of any suggestion. I shall be much pained if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eat what you should.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resident boys to write to me once so that I can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them. It would be helpful if I knew their names, their </w:t>
      </w:r>
      <w:r>
        <w:rPr>
          <w:rFonts w:ascii="Times" w:hAnsi="Times" w:eastAsia="Times"/>
          <w:b w:val="0"/>
          <w:i w:val="0"/>
          <w:color w:val="000000"/>
          <w:sz w:val="22"/>
        </w:rPr>
        <w:t>standard of knowledge, etc.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 is Sukirti gone?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be reaching Wardha on the 14th.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105. LETTER TO RAJENDRA PRASAD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 PRASAD,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 on the enclosed letter to Pierre Ceresole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saw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a copy of Jawaharlal’s letter. This time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have to further clarify many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p>
      <w:pPr>
        <w:autoSpaceDN w:val="0"/>
        <w:autoSpaceDE w:val="0"/>
        <w:widowControl/>
        <w:spacing w:line="22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9875, Courtesy: Rajendra Prasad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THE LEPROSY PROBLEM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is a Tahsil having a fair share of lepers. Village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come in contact with them. What are the workers to do?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freely mix with the lepers? How may they help these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people? Is there any cure? These are daily questions for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workers. I, therefore, approached Rev. Donald Miller,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the pleasure of knowing for years as a great worker among </w:t>
      </w:r>
      <w:r>
        <w:rPr>
          <w:rFonts w:ascii="Times" w:hAnsi="Times" w:eastAsia="Times"/>
          <w:b w:val="0"/>
          <w:i w:val="0"/>
          <w:color w:val="000000"/>
          <w:sz w:val="22"/>
        </w:rPr>
        <w:t>lepers in the Purulia Leper Asylum and otherwise, for simple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Swiss pacifist, President of the International Voluntary Service, who had </w:t>
      </w:r>
      <w:r>
        <w:rPr>
          <w:rFonts w:ascii="Times" w:hAnsi="Times" w:eastAsia="Times"/>
          <w:b w:val="0"/>
          <w:i w:val="0"/>
          <w:color w:val="000000"/>
          <w:sz w:val="18"/>
        </w:rPr>
        <w:t>come to India for helping in the relief work in Bihar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directions for village workers. He readily agreed and a series of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imaginary village worker was the result. The first letter is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6-6-1936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A FALSE ALARM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saw a newspaper report purporting to be a summary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Pandit Jawaharlal Nehru had said on khadi during his recent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Khadi Bhandar at Bombay, I refused to believe it. It seemed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so thoroughly contrary to what I had understood to be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view about khadi. I, therefore, sent the cutting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following is the reply he promptly sent me.</w:t>
      </w:r>
    </w:p>
    <w:p>
      <w:pPr>
        <w:autoSpaceDN w:val="0"/>
        <w:autoSpaceDE w:val="0"/>
        <w:widowControl/>
        <w:spacing w:line="260" w:lineRule="exact" w:before="8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attended and spoke at several dozen meetings in Bombay__I have lost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 of them—and had no time to see reports. I spoke in Hindustani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course, and reporting was no easy matter—and then condensed reports are apt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misleading. The report of what I said on khadi, however, was pointed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 and was corrected the same day or the next day. What I had said was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many reasons—economic, political, social—khadi was an important item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present programme and must be encouraged, but that I did not think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could finally solve our poverty problem, especially if the present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continued. This system transferred the improvements and additional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earnings of the peasant to the landlord. But I pointed out that this theoretical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argument did not apply today. For this I said that although I was in favour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big industry, I believed that even with the increase of industrialization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considerable room for the development of cottage industries in India.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present, of course, they were even more important from various points of </w:t>
      </w:r>
      <w:r>
        <w:rPr>
          <w:rFonts w:ascii="Times" w:hAnsi="Times" w:eastAsia="Times"/>
          <w:b w:val="0"/>
          <w:i w:val="0"/>
          <w:color w:val="000000"/>
          <w:sz w:val="18"/>
        </w:rPr>
        <w:t>view.</w:t>
      </w:r>
    </w:p>
    <w:p>
      <w:pPr>
        <w:autoSpaceDN w:val="0"/>
        <w:autoSpaceDE w:val="0"/>
        <w:widowControl/>
        <w:spacing w:line="26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position may not satisfy the ‘whole-hoggers’.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vastly different from the misleading report. Such misreporting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of public men, especially in India, where they have to speak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language which reporters do not always understand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>has invariably to be translated into English for the purpose of transm-</w:t>
      </w:r>
      <w:r>
        <w:rPr>
          <w:rFonts w:ascii="Times" w:hAnsi="Times" w:eastAsia="Times"/>
          <w:b w:val="0"/>
          <w:i w:val="0"/>
          <w:color w:val="000000"/>
          <w:sz w:val="22"/>
        </w:rPr>
        <w:t>ission by wire. The moral is, the public should wait for authentic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This and the other four articles of the series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later in the form of a booklet, </w:t>
      </w:r>
      <w:r>
        <w:rPr>
          <w:rFonts w:ascii="Times" w:hAnsi="Times" w:eastAsia="Times"/>
          <w:b w:val="0"/>
          <w:i/>
          <w:color w:val="000000"/>
          <w:sz w:val="18"/>
        </w:rPr>
        <w:t>The Leprosy Problem.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“Letter to Jawaharlal Nehru”, 21-5-1936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before believing the so called pronouncements of leaders </w:t>
      </w:r>
      <w:r>
        <w:rPr>
          <w:rFonts w:ascii="Times" w:hAnsi="Times" w:eastAsia="Times"/>
          <w:b w:val="0"/>
          <w:i w:val="0"/>
          <w:color w:val="000000"/>
          <w:sz w:val="22"/>
        </w:rPr>
        <w:t>in important matters.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the letters I have received I see that the report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uneasiness among some khadi workers. To them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warning. It is fortunate that, for all practical purposes,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actually says is satisfactory. He is too noble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please anybody if he does not believe in it. The quotation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letter, therefore, derives added weight from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helmsman of the Congress holds views favourable to khadi, But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should know that there are many important public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Congress who decry khadi and would never touch 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too that even in the Congress ranks there are some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in khadi, who are never tired of ridiculing it, and 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as a measure of discipline till they succeed in banishing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Congress programme. Khadi has progressed in spite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obstacles. No doubt it would have made greater progress if we had not </w:t>
      </w:r>
      <w:r>
        <w:rPr>
          <w:rFonts w:ascii="Times" w:hAnsi="Times" w:eastAsia="Times"/>
          <w:b w:val="0"/>
          <w:i w:val="0"/>
          <w:color w:val="000000"/>
          <w:sz w:val="22"/>
        </w:rPr>
        <w:t>such opposition to contend against. It is a matter of very great conso-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 that Pandit Jawaharlal believes in khadi as he does.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khadi workers do if he, on further study, finds it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himself against it? I hope that after sixteen years of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and its possibilities, we have a sufficient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believers whose faith in it is based on thier own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working. If it is still a derived faith, the prophecy of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 will undoubtedly come true that on my death khadi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and that the wheels that would be broken after the natural event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sufficient for full cremation of the body.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nervousness over the false alarm is a portent if it is a token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weak faith of khadi workers. I suggest to them that they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position and if they have doubts about the great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khadi, let them revise their attitude. In order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carry on the examination, I propose, if at all possible,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issue,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put my view of the importance of khadi for India from </w:t>
      </w:r>
      <w:r>
        <w:rPr>
          <w:rFonts w:ascii="Times" w:hAnsi="Times" w:eastAsia="Times"/>
          <w:b w:val="0"/>
          <w:i w:val="0"/>
          <w:color w:val="000000"/>
          <w:sz w:val="22"/>
        </w:rPr>
        <w:t>several points of view.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6-6-1936</w:t>
      </w:r>
    </w:p>
    <w:p>
      <w:pPr>
        <w:autoSpaceDN w:val="0"/>
        <w:autoSpaceDE w:val="0"/>
        <w:widowControl/>
        <w:spacing w:line="240" w:lineRule="exact" w:before="1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“Is Khadi Economically Sound?”, 20-6-1936.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INDIA IN A VILLAGE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congratulations to the Maharashtra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on their decision to hold the next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at Khirdi, a village near Faizpur—another village in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Khandesh. If the plans are properly laid and preparations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advance, the Reception Committee will be able to put up a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at a comparatively less cost than is usually incurred at these </w:t>
      </w:r>
      <w:r>
        <w:rPr>
          <w:rFonts w:ascii="Times" w:hAnsi="Times" w:eastAsia="Times"/>
          <w:b w:val="0"/>
          <w:i w:val="0"/>
          <w:color w:val="000000"/>
          <w:sz w:val="22"/>
        </w:rPr>
        <w:t>annual national gatherings. The conditions are obvious. The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ittee must not aim at reproducing a city in the village. That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violence to the whole conception. They should aim at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 people who, let us hope, will gather in their thousands,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hospitality as a model village should be able to supply.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see in December a miniature edition of village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Khirdi. By wise planning the organizers will find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nothing that a model village cannot supply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hygienic comforts, proper food, proper sanitation, and in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sickness proper medical aid. These are not to be had today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generality of villages. Therefore, I have used the expression ‘model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village’. A model village should lack nothing that is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living. But everything in a village has to conform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scale which need never be shoddy and [has to] be,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subdued. For lighting, I would suggest electric light,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 long time before our villages are able to have electricity.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show should be an object lesson both for villagers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townsfolk. The chief attraction of the Congress will necessarily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The Lucknow Exhibition was undoubtedly a success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realizes that it was the first effort of its kind. The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should be a much greater success and yet, so far as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see, need not cost as much as the Lucknow Exhibition did.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may become a success, artists, engineers and like professional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will have to volunteer their services free of charge on a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than heretofore. And they will have to approach what to me is a </w:t>
      </w:r>
      <w:r>
        <w:rPr>
          <w:rFonts w:ascii="Times" w:hAnsi="Times" w:eastAsia="Times"/>
          <w:b w:val="0"/>
          <w:i w:val="0"/>
          <w:color w:val="000000"/>
          <w:sz w:val="22"/>
        </w:rPr>
        <w:t>sacred task with the village mentality.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6-6-1936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FOR UNCERTIFIED KHADI DEALERS</w:t>
      </w:r>
    </w:p>
    <w:p>
      <w:pPr>
        <w:autoSpaceDN w:val="0"/>
        <w:tabs>
          <w:tab w:pos="550" w:val="left"/>
          <w:tab w:pos="1010" w:val="left"/>
          <w:tab w:pos="4070" w:val="left"/>
        </w:tabs>
        <w:autoSpaceDE w:val="0"/>
        <w:widowControl/>
        <w:spacing w:line="24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it has been found that owing to the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of wages that are being offered to hand-spinners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A.I.S.A. and a consequent slight rise in the price of a certain style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khadi, several uncertified dealers are selling khadi as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certified by the A. I. S. A. and some of them do not even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their unpatriotic and unhumanitarian action on the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A. I. S. A. is not a registered body.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order to ascertain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legal position instead of relying on his own ancient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Shri Rajagopalachari referred to an eminent lawyer for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is his decisive opinion: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no doubt that the Tirupur merchant has been wrongly advised as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law. The law protects unregistered bodies as much as registered bodies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respect. To use an unregistered name pretending to be somebody that he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is as much a deceit of the public as it would be if the name had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registered. Registration under a statute may have statutory consequences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protections; but in the protection of the public from deceit there is 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distinction between registered and unregistered names. It is absurd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prima facie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because a name is not registered, he can assume the same name and pass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 goods as certified by A. I. S. A. An action will lie for injunction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damages. Injunction you will have. Damages will depend on proof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purchased believing the stuff had been made or certified by the A. I. 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</w:p>
    <w:p>
      <w:pPr>
        <w:autoSpaceDN w:val="0"/>
        <w:autoSpaceDE w:val="0"/>
        <w:widowControl/>
        <w:spacing w:line="240" w:lineRule="exact" w:before="20" w:after="2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formal opinion with authorities is required I shall get it drawn for you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an early date.</w:t>
      </w:r>
    </w:p>
    <w:p>
      <w:pPr>
        <w:sectPr>
          <w:type w:val="continuous"/>
          <w:pgSz w:w="9360" w:h="12960"/>
          <w:pgMar w:top="726" w:right="1402" w:bottom="468" w:left="1440" w:header="720" w:footer="720" w:gutter="0"/>
          <w:cols w:num="2" w:equalWidth="0">
            <w:col w:w="3218" w:space="0"/>
            <w:col w:w="329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4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(Sd.)</w:t>
      </w:r>
      <w:r>
        <w:rPr>
          <w:rFonts w:ascii="Times" w:hAnsi="Times" w:eastAsia="Times"/>
          <w:b w:val="0"/>
          <w:i w:val="0"/>
          <w:color w:val="000000"/>
          <w:sz w:val="20"/>
        </w:rPr>
        <w:t>T. R. V. S</w:t>
      </w:r>
      <w:r>
        <w:rPr>
          <w:rFonts w:ascii="Times" w:hAnsi="Times" w:eastAsia="Times"/>
          <w:b w:val="0"/>
          <w:i w:val="0"/>
          <w:color w:val="000000"/>
          <w:sz w:val="16"/>
        </w:rPr>
        <w:t>ASTRI</w:t>
      </w:r>
    </w:p>
    <w:p>
      <w:pPr>
        <w:sectPr>
          <w:type w:val="nextColumn"/>
          <w:pgSz w:w="9360" w:h="12960"/>
          <w:pgMar w:top="726" w:right="1402" w:bottom="468" w:left="1440" w:header="720" w:footer="720" w:gutter="0"/>
          <w:cols w:num="2" w:equalWidth="0">
            <w:col w:w="3218" w:space="0"/>
            <w:col w:w="329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Ooty, 23rd </w:t>
      </w:r>
      <w:r>
        <w:rPr>
          <w:rFonts w:ascii="Times" w:hAnsi="Times" w:eastAsia="Times"/>
          <w:b w:val="0"/>
          <w:i/>
          <w:color w:val="000000"/>
          <w:sz w:val="18"/>
        </w:rPr>
        <w:t>May, ‘36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eminent lawyer is no other than the ex-Advocate-General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Madras, Shri T. R. Venkatarama Sastriar. I hope that in view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those dealers who are carrying on unauthorized sales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they were authorized by the A. I. S. A. will desist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which has been described as fraudulent. If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opposed though I am to resort to law-courts,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in the interest of poor dumb spinners to advise legal steps </w:t>
      </w:r>
      <w:r>
        <w:rPr>
          <w:rFonts w:ascii="Times" w:hAnsi="Times" w:eastAsia="Times"/>
          <w:b w:val="0"/>
          <w:i w:val="0"/>
          <w:color w:val="000000"/>
          <w:sz w:val="22"/>
        </w:rPr>
        <w:t>being taken against those who knowingly injure their poor sisters.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6-6-1936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“Uncertified Khadi”, 11-4-1936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type w:val="continuous"/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LILAVATI ASAR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1936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Serve Mirabehn as much as you can.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better if you had been to see Premabehn. Do not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beyond your capacity. Do not talk too much.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bury yourself in work. Do not talk unless it is necessary.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brought to Segaon only the necessary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in good 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9343. Also C. W. 6618.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111.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three letters received by the same post.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Devkapas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seed can be had from Bengal and other places. I am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Satis Babu.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the idea of bring [ing] the commode and pot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desk from Wardha. For commode there should [be] a stool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open and a half tin or a bucket or some such thing. For pot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use a bottle or keep a village metal pot. For desk something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and serviceable made in Segaon. There need be no hurry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things. If you have not quite understood what I want,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 till I return. Wooden bedstead may be brought, </w:t>
      </w:r>
      <w:r>
        <w:rPr>
          <w:rFonts w:ascii="Times" w:hAnsi="Times" w:eastAsia="Times"/>
          <w:b w:val="0"/>
          <w:i/>
          <w:color w:val="000000"/>
          <w:sz w:val="22"/>
        </w:rPr>
        <w:t>lota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Stool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rigged up there. Another cow will be necessary. Consult </w:t>
      </w:r>
      <w:r>
        <w:rPr>
          <w:rFonts w:ascii="Times" w:hAnsi="Times" w:eastAsia="Times"/>
          <w:b w:val="0"/>
          <w:i w:val="0"/>
          <w:color w:val="000000"/>
          <w:sz w:val="22"/>
        </w:rPr>
        <w:t>Chhotelal about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the date of departure is not 13 but 12. We reach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on 14th, Sunday, D. V.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source. This letter appears to be the one mentioned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Mirabehn dated June 6, 1936, the following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Variety of cotton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expect Lilavati by the time this reaches you. The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accompanying is for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6345. Courtesy: Mirabehn. Also G. N. 9811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LETTER TO S. AMBUJAMMAL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1936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Padma is proving so good and satisfactory.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judge sons from what you can say of Kichi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Poor boy! 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 unfortunate development. Let us hope Padma’s goodness </w:t>
      </w:r>
      <w:r>
        <w:rPr>
          <w:rFonts w:ascii="Times" w:hAnsi="Times" w:eastAsia="Times"/>
          <w:b w:val="0"/>
          <w:i w:val="0"/>
          <w:color w:val="000000"/>
          <w:sz w:val="22"/>
        </w:rPr>
        <w:t>well infect Kichi and make him also good.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went to Esther. If you found her glad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visit, I would like you to go to her as often as you conveniently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hear about Father’s continued illness. How nice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if he would take nature cure. Mention this to him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behalf. He ought to pull through and get perfectly well through </w:t>
      </w:r>
      <w:r>
        <w:rPr>
          <w:rFonts w:ascii="Times" w:hAnsi="Times" w:eastAsia="Times"/>
          <w:b w:val="0"/>
          <w:i w:val="0"/>
          <w:color w:val="000000"/>
          <w:sz w:val="22"/>
        </w:rPr>
        <w:t>proper dieting and water and sun treatment.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81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Bangalore City till 12th.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Library.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PRABHAVATI</w:t>
      </w:r>
    </w:p>
    <w:p>
      <w:pPr>
        <w:autoSpaceDN w:val="0"/>
        <w:autoSpaceDE w:val="0"/>
        <w:widowControl/>
        <w:spacing w:line="27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29th. You must have got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repeating the reply I gave earlier. You did well in returning to milk.</w:t>
      </w:r>
    </w:p>
    <w:p>
      <w:pPr>
        <w:autoSpaceDN w:val="0"/>
        <w:autoSpaceDE w:val="0"/>
        <w:widowControl/>
        <w:spacing w:line="220" w:lineRule="exact" w:before="30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S. Srinivasa Iyenagar. This is written in Hindi.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4 lb. and see. Do you get any fruit there, and do you find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walks? You seem to have been deeply immersed in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Never give up your fixed course of prayers, etc.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[to the people there]. There are likely to be many singers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there. Learn from them the tune in which to recite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can find the time once you have a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For you have already learnt how to utilize even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interval of five minutes. You must be getting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else. Write regularly to Jayaprakash whether you hear from </w:t>
      </w:r>
      <w:r>
        <w:rPr>
          <w:rFonts w:ascii="Times" w:hAnsi="Times" w:eastAsia="Times"/>
          <w:b w:val="0"/>
          <w:i w:val="0"/>
          <w:color w:val="000000"/>
          <w:sz w:val="22"/>
        </w:rPr>
        <w:t>him or not.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find a carding-bow.</w:t>
      </w:r>
    </w:p>
    <w:p>
      <w:pPr>
        <w:autoSpaceDN w:val="0"/>
        <w:tabs>
          <w:tab w:pos="550" w:val="left"/>
          <w:tab w:pos="24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Mathuradas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Madhubani, P. O. Champaran, so that he </w:t>
      </w:r>
      <w:r>
        <w:rPr>
          <w:rFonts w:ascii="Times" w:hAnsi="Times" w:eastAsia="Times"/>
          <w:b w:val="0"/>
          <w:i w:val="0"/>
          <w:color w:val="000000"/>
          <w:sz w:val="22"/>
        </w:rPr>
        <w:t>may send you what you need.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never lose your inner peace in spite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>outer worries.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write nothing about Harilal here as I have said much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Press. Write to Amtul Salaam at Delhi; her address: Harijan Nivas, </w:t>
      </w:r>
      <w:r>
        <w:rPr>
          <w:rFonts w:ascii="Times" w:hAnsi="Times" w:eastAsia="Times"/>
          <w:b w:val="0"/>
          <w:i w:val="0"/>
          <w:color w:val="000000"/>
          <w:sz w:val="22"/>
        </w:rPr>
        <w:t>Kingsway, Delhi.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Bangalore City till the 12th and at Wardha on the 14th.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3472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6,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of 3rd just to hand. Yes, Sejila should have a shed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so as to leave your verandah free. On second thoughts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wise to bring the commode and the pot from Maganwadi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visitors. Therefore this is in addition to the plan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>by 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Mathuradas Asar, a khadi expert of Sabarmati Ashram who had gone to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Bihar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is evident that this was written after the letter to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 dated June 6, 1936; “Letter to Chhaganlal Joshi”, 11-10-1935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get hold of peacocks, I do not mind. But I know nothing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habits.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6346. Courtesy: Mirabehn. Also G. N. 9812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KHWAJA ABDUL MAJID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June 7, 1936</w:t>
      </w:r>
    </w:p>
    <w:p>
      <w:pPr>
        <w:autoSpaceDN w:val="0"/>
        <w:autoSpaceDE w:val="0"/>
        <w:widowControl/>
        <w:spacing w:line="260" w:lineRule="exact" w:before="8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Wonderful! I was about to write to you today about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when I got your welcome letter. To hear from you is like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a long lost friend or brother whichever you will; have both.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diconsolateness over Ansari’s death I thought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Shuaib and Zakir Husain. I decided to write a long letter to Z.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>daily awaiting his reply.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Asaf Ali wrote to me about some memorial. I told him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opportune time politically for a national memorial to so big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 gave the same opinion over Motilalji’s death. I have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financial stringency but the political condition.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spontaneously send money and if we get a large enough sum,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make some use as a memorial by personal admirers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obligers (cannot find the right word just now). I hold 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till I hear from you or till we meet.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exposition of politics is deeply interesting. </w:t>
      </w:r>
      <w:r>
        <w:rPr>
          <w:rFonts w:ascii="Times" w:hAnsi="Times" w:eastAsia="Times"/>
          <w:b w:val="0"/>
          <w:i/>
          <w:color w:val="000000"/>
          <w:sz w:val="22"/>
        </w:rPr>
        <w:t>“Et tu, Brute!”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take this literally in its application. How have the mighty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fallen? Do you remember your remark at the Ansari Hotel?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blame you. I have nothing but praise for your downright honesty.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we must meet. Do come to Wardha any day after 16th June.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at the end of the month the whole Working Committee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there. But I know you want to discuss the thing first with me. Only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the earlier you come the better.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what I was to write about. If you have not seen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letter about my eldest son’s so-called conversion, I enclose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 herewith. Read it and let me know your views.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>conversion permissible and right? Is all this advertisement the poor</w:t>
      </w:r>
    </w:p>
    <w:p>
      <w:pPr>
        <w:autoSpaceDN w:val="0"/>
        <w:autoSpaceDE w:val="0"/>
        <w:widowControl/>
        <w:spacing w:line="220" w:lineRule="exact" w:before="28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Zakir Husain”, 25-5-1936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sent a cheque for Rs. 1, 000 for a memorial to Ansari.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wreck and rake is receiving a proper thing? I have no anger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Harilal. He is hardly responsible for his acts. During the past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he has gone through many changes. You must know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loafers who are responsible for what has happened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happening. Those who are accepted as responsible Muslims in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all this. Do study this phenomenon, interest yourself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religion and this unhappy land. If you put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construction on the event, you will not hesitate to tell me so frankly.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116.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alarmed at the reduced prices of the articles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asked for it because you were to sell them as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and might have to lose on them, too, if you are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 of them. Let not your princely pride be wounded.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the full selling price plus postage, etc. No idiocy allowed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matters. For these things you are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rajkumari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simple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sevika </w:t>
      </w:r>
      <w:r>
        <w:rPr>
          <w:rFonts w:ascii="Times" w:hAnsi="Times" w:eastAsia="Times"/>
          <w:b w:val="0"/>
          <w:i w:val="0"/>
          <w:color w:val="000000"/>
          <w:sz w:val="22"/>
        </w:rPr>
        <w:t>and trustee. I have a copy of the letter and bill sent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are quite restored.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3578. Courtesy: Amrit Kaur. Also G.N. 6387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F. MARY BARR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the letter from Hardwar and retain the other papers sent </w:t>
      </w:r>
      <w:r>
        <w:rPr>
          <w:rFonts w:ascii="Times" w:hAnsi="Times" w:eastAsia="Times"/>
          <w:b w:val="0"/>
          <w:i w:val="0"/>
          <w:color w:val="000000"/>
          <w:sz w:val="22"/>
        </w:rPr>
        <w:t>by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Sumitra had left for Nagpur when your letter and mine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at the Gurukul. I now send them all to you. If Gopal is there, </w:t>
      </w:r>
      <w:r>
        <w:rPr>
          <w:rFonts w:ascii="Times" w:hAnsi="Times" w:eastAsia="Times"/>
          <w:b w:val="0"/>
          <w:i w:val="0"/>
          <w:color w:val="000000"/>
          <w:sz w:val="22"/>
        </w:rPr>
        <w:t>he might know her address.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Tara’s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other papers and things, they should be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 till we know what can be done with the will.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trace her relatives who may be interested in her property.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bicycle can certainly be used by Gopal. Similarly you may use the </w:t>
      </w:r>
      <w:r>
        <w:rPr>
          <w:rFonts w:ascii="Times" w:hAnsi="Times" w:eastAsia="Times"/>
          <w:b w:val="0"/>
          <w:i/>
          <w:color w:val="000000"/>
          <w:sz w:val="22"/>
        </w:rPr>
        <w:t>sita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Dr. Nur Jahan has to be asked to keep her English things </w:t>
      </w:r>
    </w:p>
    <w:p>
      <w:pPr>
        <w:autoSpaceDN w:val="0"/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her for the time being. We reach Wardha [on 14th]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6062 Also C.W. 3392.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GOVIND V. GURJALE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GOVINDRAO,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interesting bits about your activities.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prosper. Never depart from the golden rule of cutting your cloak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your cloth. No debts to be incurred.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5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Bangalore City till 12th.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to learn about the sudden death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Prakashmani. Please convey my condolences to his relatives there if </w:t>
      </w:r>
      <w:r>
        <w:rPr>
          <w:rFonts w:ascii="Times" w:hAnsi="Times" w:eastAsia="Times"/>
          <w:b w:val="0"/>
          <w:i w:val="0"/>
          <w:color w:val="000000"/>
          <w:sz w:val="22"/>
        </w:rPr>
        <w:t>any.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 has Sukirti gone?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Mary Chesley, who died of pneumonia in May 1936, on her way to Badri-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Kedar;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 Memoriam”, 23-5-1936</w:t>
      </w:r>
    </w:p>
    <w:p>
      <w:pPr>
        <w:autoSpaceDN w:val="0"/>
        <w:autoSpaceDE w:val="0"/>
        <w:widowControl/>
        <w:spacing w:line="240" w:lineRule="exact" w:before="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F. Mary Barr”, 24-5-1936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better if looking after the children brings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health. How does Rukmini behave now? Do you visit Dr. </w:t>
      </w:r>
      <w:r>
        <w:rPr>
          <w:rFonts w:ascii="Times" w:hAnsi="Times" w:eastAsia="Times"/>
          <w:b w:val="0"/>
          <w:i w:val="0"/>
          <w:color w:val="000000"/>
          <w:sz w:val="22"/>
        </w:rPr>
        <w:t>Ansari’s?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Sharma to come there;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</w:t>
      </w:r>
    </w:p>
    <w:p>
      <w:pPr>
        <w:autoSpaceDN w:val="0"/>
        <w:tabs>
          <w:tab w:pos="550" w:val="left"/>
          <w:tab w:pos="1630" w:val="left"/>
          <w:tab w:pos="3270" w:val="left"/>
          <w:tab w:pos="4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Paparamma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Saraswati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arriving here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There is no question of Kanti going to Harilal now. He has </w:t>
      </w:r>
      <w:r>
        <w:rPr>
          <w:rFonts w:ascii="Times" w:hAnsi="Times" w:eastAsia="Times"/>
          <w:b w:val="0"/>
          <w:i w:val="0"/>
          <w:color w:val="000000"/>
          <w:sz w:val="22"/>
        </w:rPr>
        <w:t>calmed down. You must have read what I have written about Harilal.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120. LETTER TO JANKIE AMMAL NAIDOO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JANKIE,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letter. It is good Father is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India. I wish you too had come. Of course after the rich living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you may not appreciate the simple life here. And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horrified to see the appalling poverty of the villages. That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chasten you. However, Father will tell you on his return what </w:t>
      </w:r>
      <w:r>
        <w:rPr>
          <w:rFonts w:ascii="Times" w:hAnsi="Times" w:eastAsia="Times"/>
          <w:b w:val="0"/>
          <w:i w:val="0"/>
          <w:color w:val="000000"/>
          <w:sz w:val="22"/>
        </w:rPr>
        <w:t>India is like.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all the Phoenixites are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536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Gandhi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  <w:tr>
        <w:trPr>
          <w:trHeight w:hRule="exact" w:val="566"/>
        </w:trPr>
        <w:tc>
          <w:tcPr>
            <w:tcW w:type="dxa" w:w="1629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Address:</w:t>
            </w:r>
          </w:p>
        </w:tc>
        <w:tc>
          <w:tcPr>
            <w:tcW w:type="dxa" w:w="1629"/>
            <w:vMerge/>
            <w:tcBorders/>
          </w:tcPr>
          <w:p/>
        </w:tc>
        <w:tc>
          <w:tcPr>
            <w:tcW w:type="dxa" w:w="16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4" w:after="0"/>
        <w:ind w:left="0" w:right="4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Wardha</w:t>
      </w:r>
    </w:p>
    <w:p>
      <w:pPr>
        <w:autoSpaceDN w:val="0"/>
        <w:autoSpaceDE w:val="0"/>
        <w:widowControl/>
        <w:spacing w:line="266" w:lineRule="exact" w:before="0" w:after="0"/>
        <w:ind w:left="0" w:right="45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India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ANKIE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MMAL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AIDOO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37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ALLINSON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., S</w:t>
      </w:r>
      <w:r>
        <w:rPr>
          <w:rFonts w:ascii="Times" w:hAnsi="Times" w:eastAsia="Times"/>
          <w:b w:val="0"/>
          <w:i w:val="0"/>
          <w:color w:val="000000"/>
          <w:sz w:val="16"/>
        </w:rPr>
        <w:t>YDENHAM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10463</w:t>
      </w:r>
    </w:p>
    <w:p>
      <w:pPr>
        <w:autoSpaceDN w:val="0"/>
        <w:autoSpaceDE w:val="0"/>
        <w:widowControl/>
        <w:spacing w:line="240" w:lineRule="exact" w:before="2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Amtussalaam”, 5-6-1936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Ramachandran’s sister.</w:t>
      </w:r>
    </w:p>
    <w:p>
      <w:pPr>
        <w:autoSpaceDN w:val="0"/>
        <w:autoSpaceDE w:val="0"/>
        <w:widowControl/>
        <w:spacing w:line="220" w:lineRule="exact" w:before="10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Ramachandran’s sisters’daughter.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Tamil script.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F. MARY BARR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no hurry. Do finish your slivers and other urgent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tackling Tara’s box.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or the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 your letter to Sumitrabehn.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6063. Also C.W. 3393.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122. LETTER TO MANILAL AND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letters from you both. You must have 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Harilal’s exploit. I am not sending you a separate copy of my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has appeared in several newspapers. Nor have I anything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said enough in my article. Ba has been unhappy but bears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patiently. Kanti is calm. I should have no worry or objection if </w:t>
      </w:r>
      <w:r>
        <w:rPr>
          <w:rFonts w:ascii="Times" w:hAnsi="Times" w:eastAsia="Times"/>
          <w:b w:val="0"/>
          <w:i w:val="0"/>
          <w:color w:val="000000"/>
          <w:sz w:val="22"/>
        </w:rPr>
        <w:t>he reforms himself now.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reach Wardha on the 14th. Tari is still not cured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ailment, but she is bound to get well if she follows my treatment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All the youngsters here, both boys and girls, are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>busy sight-seeing in this State.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has been keeping indifferent health. She fell ill at </w:t>
      </w:r>
      <w:r>
        <w:rPr>
          <w:rFonts w:ascii="Times" w:hAnsi="Times" w:eastAsia="Times"/>
          <w:b w:val="0"/>
          <w:i w:val="0"/>
          <w:color w:val="000000"/>
          <w:sz w:val="22"/>
        </w:rPr>
        <w:t>Bombay just when Devdas was about to leave for this place.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Ramdas is doing his agency business satisfactorily.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the least grudge against Sushila’s going to live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city. One has to practise self-denial for the children’s sake.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 latter cannot advance in life. It is just proper that both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children] are with you. I shall be satisfied if you do not Anglicize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but bring them up under the influence of dharma. Do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forget their mother tongue and also teach them Hindi.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them to learn Tamil since you are living there. None of your acts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F. Barr”, 7-6-1936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encourage in them an infatuation for English.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a working knowledge of the language. However,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acquires knowledge through one’s mother tongue, one can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digest and utilize it in one’s life. But then this is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is wise. It is for you to adopt the course that you both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agreeable. There is no question of doing anything merely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123.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exploit in going with drawing-room slippers and missing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 and walking till you were exhausted was worthy of an idiot.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more than earned the title !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will probably be the last from Bangalore. We leave </w:t>
      </w:r>
      <w:r>
        <w:rPr>
          <w:rFonts w:ascii="Times" w:hAnsi="Times" w:eastAsia="Times"/>
          <w:b w:val="0"/>
          <w:i w:val="0"/>
          <w:color w:val="000000"/>
          <w:sz w:val="22"/>
        </w:rPr>
        <w:t>here on 12th, reaching Wardha 14th.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Mira is quite well working as hard as she can at my hut.</w:t>
      </w:r>
    </w:p>
    <w:p>
      <w:pPr>
        <w:autoSpaceDN w:val="0"/>
        <w:autoSpaceDE w:val="0"/>
        <w:widowControl/>
        <w:spacing w:line="272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Vidya hi seva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quite good. But it is better to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 hi Vidya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not </w:t>
      </w:r>
      <w:r>
        <w:rPr>
          <w:rFonts w:ascii="Times" w:hAnsi="Times" w:eastAsia="Times"/>
          <w:b w:val="0"/>
          <w:i/>
          <w:color w:val="000000"/>
          <w:sz w:val="22"/>
        </w:rPr>
        <w:t>Vidya Sevayai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meaning Knowledge for Service?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have it somewhat like this: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 artistically drawn as is possible to do. But you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I mean.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3730. Courtesy: Amrit Kaur. Also G.N. 6886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“Knowledge itself is service”; the motto was needed for the crest of the Lady </w:t>
      </w:r>
      <w:r>
        <w:rPr>
          <w:rFonts w:ascii="Times" w:hAnsi="Times" w:eastAsia="Times"/>
          <w:b w:val="0"/>
          <w:i w:val="0"/>
          <w:color w:val="000000"/>
          <w:sz w:val="18"/>
        </w:rPr>
        <w:t>Irwin College in Delhi.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“Service itself is knowledge.”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perhaps my last letter from here. We hope to be in </w:t>
      </w:r>
      <w:r>
        <w:rPr>
          <w:rFonts w:ascii="Times" w:hAnsi="Times" w:eastAsia="Times"/>
          <w:b w:val="0"/>
          <w:i w:val="0"/>
          <w:color w:val="000000"/>
          <w:sz w:val="22"/>
        </w:rPr>
        <w:t>Wardha on 14th inst.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Cartmen seem to be having a fine time there. 50 carts working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job simultaneously must be a record for Segaon. I hope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all local. I expect to see you hale and hearty.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Balwantsinha and Munnalal were a godsend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felt like accepting Munnalal’s offer and suggested to </w:t>
      </w:r>
      <w:r>
        <w:rPr>
          <w:rFonts w:ascii="Times" w:hAnsi="Times" w:eastAsia="Times"/>
          <w:b w:val="0"/>
          <w:i w:val="0"/>
          <w:color w:val="000000"/>
          <w:sz w:val="22"/>
        </w:rPr>
        <w:t>Balwantsinha to seek your unbroken contact, ‚à‚¢ª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notion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find them almost indispensable. Anyway, their being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during your illness and convalescence was a source of great </w:t>
      </w:r>
      <w:r>
        <w:rPr>
          <w:rFonts w:ascii="Times" w:hAnsi="Times" w:eastAsia="Times"/>
          <w:b w:val="0"/>
          <w:i w:val="0"/>
          <w:color w:val="000000"/>
          <w:sz w:val="22"/>
        </w:rPr>
        <w:t>comfort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 basket contained apples. Did you have them?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all from Janammal.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6347. Courtesy: Mirabehn. Also G.N. 9813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have, I believe,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Kanu. They have all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busy sight-seeing. We hear from them from time to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day they paid us a visit also. Here is another letter from Prema. </w:t>
      </w:r>
      <w:r>
        <w:rPr>
          <w:rFonts w:ascii="Times" w:hAnsi="Times" w:eastAsia="Times"/>
          <w:b w:val="0"/>
          <w:i w:val="0"/>
          <w:color w:val="000000"/>
          <w:sz w:val="22"/>
        </w:rPr>
        <w:t>You got the earlier too, I hope.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8493.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5-6-1936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126. LETTER TO AMRITLAL T. NANAVATI</w:t>
      </w:r>
    </w:p>
    <w:p>
      <w:pPr>
        <w:autoSpaceDN w:val="0"/>
        <w:autoSpaceDE w:val="0"/>
        <w:widowControl/>
        <w:spacing w:line="270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expect to reach there on the 14th morning. Attend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enclosed letters. I hope you are in good health and Bhansali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practising his penance within limits. Of course I remember others, too,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don’t write about them to save time.</w:t>
      </w:r>
    </w:p>
    <w:p>
      <w:pPr>
        <w:autoSpaceDN w:val="0"/>
        <w:autoSpaceDE w:val="0"/>
        <w:widowControl/>
        <w:spacing w:line="220" w:lineRule="exact" w:before="8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10716</w:t>
      </w:r>
    </w:p>
    <w:p>
      <w:pPr>
        <w:autoSpaceDN w:val="0"/>
        <w:autoSpaceDE w:val="0"/>
        <w:widowControl/>
        <w:spacing w:line="292" w:lineRule="exact" w:before="36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127. TELEGRAM TO RAIHANA TYABJI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1936</w:t>
      </w:r>
    </w:p>
    <w:p>
      <w:pPr>
        <w:autoSpaceDN w:val="0"/>
        <w:tabs>
          <w:tab w:pos="630" w:val="left"/>
          <w:tab w:pos="1130" w:val="left"/>
          <w:tab w:pos="1690" w:val="left"/>
          <w:tab w:pos="3030" w:val="left"/>
          <w:tab w:pos="3990" w:val="left"/>
          <w:tab w:pos="4490" w:val="left"/>
          <w:tab w:pos="4850" w:val="left"/>
          <w:tab w:pos="6130" w:val="left"/>
        </w:tabs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STAUNCHEST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GONE.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</w:p>
    <w:p>
      <w:pPr>
        <w:autoSpaceDN w:val="0"/>
        <w:tabs>
          <w:tab w:pos="610" w:val="left"/>
          <w:tab w:pos="1290" w:val="left"/>
          <w:tab w:pos="1930" w:val="left"/>
          <w:tab w:pos="2430" w:val="left"/>
          <w:tab w:pos="3250" w:val="left"/>
          <w:tab w:pos="4130" w:val="left"/>
          <w:tab w:pos="4570" w:val="left"/>
          <w:tab w:pos="525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EQUAL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SHARER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</w:p>
    <w:p>
      <w:pPr>
        <w:autoSpaceDN w:val="0"/>
        <w:tabs>
          <w:tab w:pos="730" w:val="left"/>
          <w:tab w:pos="1490" w:val="left"/>
          <w:tab w:pos="2010" w:val="left"/>
          <w:tab w:pos="2570" w:val="left"/>
          <w:tab w:pos="2950" w:val="left"/>
          <w:tab w:pos="3870" w:val="left"/>
          <w:tab w:pos="4410" w:val="left"/>
          <w:tab w:pos="537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TRULY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GUJARAT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FAITHFUL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</w:p>
    <w:p>
      <w:pPr>
        <w:autoSpaceDN w:val="0"/>
        <w:tabs>
          <w:tab w:pos="930" w:val="left"/>
          <w:tab w:pos="1610" w:val="left"/>
          <w:tab w:pos="2410" w:val="left"/>
          <w:tab w:pos="2950" w:val="left"/>
          <w:tab w:pos="4210" w:val="left"/>
          <w:tab w:pos="529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DIFFERENCE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MUSLIM.      SARDAR      AND      OTHERS      ALL      JOIN      ME.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11-6-1936</w:t>
      </w:r>
    </w:p>
    <w:p>
      <w:pPr>
        <w:autoSpaceDN w:val="0"/>
        <w:autoSpaceDE w:val="0"/>
        <w:widowControl/>
        <w:spacing w:line="292" w:lineRule="exact" w:before="37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128. MESSAGE TO MANJULA M. MEHTA</w:t>
      </w:r>
    </w:p>
    <w:p>
      <w:pPr>
        <w:autoSpaceDN w:val="0"/>
        <w:autoSpaceDE w:val="0"/>
        <w:widowControl/>
        <w:spacing w:line="270" w:lineRule="exact" w:before="106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1936</w:t>
      </w:r>
    </w:p>
    <w:p>
      <w:pPr>
        <w:autoSpaceDN w:val="0"/>
        <w:autoSpaceDE w:val="0"/>
        <w:widowControl/>
        <w:spacing w:line="294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Return with greater purity, kindness, health and self-restraint.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great expectations of you both. May you prove Doctor’s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true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heirs.</w:t>
      </w:r>
    </w:p>
    <w:p>
      <w:pPr>
        <w:autoSpaceDN w:val="0"/>
        <w:autoSpaceDE w:val="0"/>
        <w:widowControl/>
        <w:spacing w:line="220" w:lineRule="exact" w:before="8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1602</w:t>
      </w:r>
    </w:p>
    <w:p>
      <w:pPr>
        <w:autoSpaceDN w:val="0"/>
        <w:autoSpaceDE w:val="0"/>
        <w:widowControl/>
        <w:spacing w:line="32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almost identical telegram was sent to Mohammed Habib, son-in-law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Abbas Tyabji.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 Abbas Tyabji died on June 9, 1936.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father-in-law, Dr. Pranjivan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INTERVIEW TO ADI-KARNATAKA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SANGH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1936</w:t>
      </w:r>
    </w:p>
    <w:p>
      <w:pPr>
        <w:autoSpaceDN w:val="0"/>
        <w:autoSpaceDE w:val="0"/>
        <w:widowControl/>
        <w:spacing w:line="260" w:lineRule="exact" w:before="2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stated that he was in full agreement with the view that no </w:t>
      </w:r>
      <w:r>
        <w:rPr>
          <w:rFonts w:ascii="Times" w:hAnsi="Times" w:eastAsia="Times"/>
          <w:b w:val="0"/>
          <w:i w:val="0"/>
          <w:color w:val="000000"/>
          <w:sz w:val="18"/>
        </w:rPr>
        <w:t>work for the uplift of Harijans could be carried on satisfactorily unless it had their 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operation. No one had emphasized more than he the fact that in the service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undertaken, to remove all social and other disabilities in the case of Harijans,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only discharging a debt of obligation, as they had committed the sin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doomed the persons to social and other hardships.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pointed out that the Kengeri Gurukul did not belong to the Harijan Sevak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Sangh; and that far from the Kengeri Gurukul excluding Harijans, it expressly served </w:t>
      </w:r>
      <w:r>
        <w:rPr>
          <w:rFonts w:ascii="Times" w:hAnsi="Times" w:eastAsia="Times"/>
          <w:b w:val="0"/>
          <w:i w:val="0"/>
          <w:color w:val="000000"/>
          <w:sz w:val="18"/>
        </w:rPr>
        <w:t>Harijans and took in Harijans whenever they were forthcoming.</w:t>
      </w:r>
    </w:p>
    <w:p>
      <w:pPr>
        <w:autoSpaceDN w:val="0"/>
        <w:tabs>
          <w:tab w:pos="470" w:val="left"/>
          <w:tab w:pos="550" w:val="left"/>
        </w:tabs>
        <w:autoSpaceDE w:val="0"/>
        <w:widowControl/>
        <w:spacing w:line="258" w:lineRule="exact" w:before="4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important thing was that the Conference was one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who were going to assemble in order to compare notes, discuss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difficulties, find out their own weaknesses and to organize their work better.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was one of hereditary sinners who wanted to find out ways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of repaying the debt they owed to Harijans. How were the Harijans going to </w:t>
      </w:r>
      <w:r>
        <w:rPr>
          <w:rFonts w:ascii="Times" w:hAnsi="Times" w:eastAsia="Times"/>
          <w:b w:val="0"/>
          <w:i w:val="0"/>
          <w:color w:val="000000"/>
          <w:sz w:val="18"/>
        </w:rPr>
        <w:t>help in this Conference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were certainly welcome to attend it, but how would </w:t>
      </w:r>
      <w:r>
        <w:rPr>
          <w:rFonts w:ascii="Times" w:hAnsi="Times" w:eastAsia="Times"/>
          <w:b w:val="0"/>
          <w:i w:val="0"/>
          <w:color w:val="000000"/>
          <w:sz w:val="18"/>
        </w:rPr>
        <w:t>they help in the deliberations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’souza: You may call yourselves debtors but the Harijans cannot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suspecting a superiority complex in all that you do, and you will lend yourselves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suspicion that instead of devising means to help them you are devising new </w:t>
      </w:r>
      <w:r>
        <w:rPr>
          <w:rFonts w:ascii="Times" w:hAnsi="Times" w:eastAsia="Times"/>
          <w:b w:val="0"/>
          <w:i w:val="0"/>
          <w:color w:val="000000"/>
          <w:sz w:val="18"/>
        </w:rPr>
        <w:t>means to keep them down.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If there is suspicion for which there is no ground,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the suspicion. The </w:t>
      </w:r>
      <w:r>
        <w:rPr>
          <w:rFonts w:ascii="Times" w:hAnsi="Times" w:eastAsia="Times"/>
          <w:b w:val="0"/>
          <w:i/>
          <w:color w:val="000000"/>
          <w:sz w:val="22"/>
        </w:rPr>
        <w:t>savarnas’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if it is honest will dispel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do not blame the Harijans because they have known nothing </w:t>
      </w:r>
      <w:r>
        <w:rPr>
          <w:rFonts w:ascii="Times" w:hAnsi="Times" w:eastAsia="Times"/>
          <w:b w:val="0"/>
          <w:i w:val="0"/>
          <w:color w:val="000000"/>
          <w:sz w:val="22"/>
        </w:rPr>
        <w:t>better.</w:t>
      </w:r>
    </w:p>
    <w:p>
      <w:pPr>
        <w:autoSpaceDN w:val="0"/>
        <w:autoSpaceDE w:val="0"/>
        <w:widowControl/>
        <w:spacing w:line="292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 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There is no suspicion. We simply wanted to narrate our hardships. </w:t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 you narrate them to me? Don’t I know them?</w:t>
      </w:r>
    </w:p>
    <w:p>
      <w:pPr>
        <w:autoSpaceDN w:val="0"/>
        <w:autoSpaceDE w:val="0"/>
        <w:widowControl/>
        <w:spacing w:line="220" w:lineRule="exact" w:before="4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P.G. D’Souza, leader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deputation, among other things pointed out that the Harijan Sevak Sangh took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work being done by Harijans who wanted H.S.S. Funds to be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to them, that if Hindu opposition persisted the Missionaries were bound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accentuate their antagonism, that the Harijans were not being admitted in the Gurukul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at Kengeri, that the Harijan Workers’Conference about to be held was going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a purely non-Harijan affair and that it was no use concentrating on temple-entry </w:t>
      </w:r>
      <w:r>
        <w:rPr>
          <w:rFonts w:ascii="Times" w:hAnsi="Times" w:eastAsia="Times"/>
          <w:b w:val="0"/>
          <w:i w:val="0"/>
          <w:color w:val="000000"/>
          <w:sz w:val="18"/>
        </w:rPr>
        <w:t>when Harijans’economic and social conditions badly needed improvement.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I proclaim from the house-tops that you have to rise all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line? No; I want you to understand that it is a conference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sinners. You are all welcome of course, but you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complexion of the meeting is different from what you expect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We are all debtors; we know that we can pay nothing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instalments, and that our creditors may be so enraged as to fling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instalments in our faces and kick us out. But we have to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this if such is to be our lot. For our goal is to pay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interest. When Dr. Ambedkar abuses us, I say that it serves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Then sometimes the creditor becomes so great that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for the debt of the debtors. We, however, have to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and concentrate on repaying the debt. The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when the cup of a people’s iniquity is full, they perish.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a dying cult if it will not purge itself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perish, Ambedkar or no Ambedkar. If our attempt is sincere,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assume you will see no superiority complex among the reformers.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as I see Hinduism, darkness envelops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irreligion religion. Now it is out of this darkness that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class of sinners are trying to come out. As regards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some Harijans, I am reminding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out that it is they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responsible for the filthy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of some of the Harijans. I tell them it is wrong of them to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Harijans getting clean before they receive the same status as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We have to admit them first and then make them clean.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your disabilities, housing conditions, etc., I am pleading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State. Pray be patient. We may not be able to deliver the goods as </w:t>
      </w:r>
      <w:r>
        <w:rPr>
          <w:rFonts w:ascii="Times" w:hAnsi="Times" w:eastAsia="Times"/>
          <w:b w:val="0"/>
          <w:i w:val="0"/>
          <w:color w:val="000000"/>
          <w:sz w:val="22"/>
        </w:rPr>
        <w:t>quickly as you want us to, but do not question our motives.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>SOUZA</w:t>
      </w:r>
      <w:r>
        <w:rPr>
          <w:rFonts w:ascii="Times" w:hAnsi="Times" w:eastAsia="Times"/>
          <w:b w:val="0"/>
          <w:i w:val="0"/>
          <w:color w:val="000000"/>
          <w:sz w:val="18"/>
        </w:rPr>
        <w:t>: We thank you for having given us the assurance you have given. We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want you to extend to the Harijans the hand of fellowship. A sinner should not behave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though in expressing penitence he was doing some service to God. I want you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get the Harijans direct representation in the Mysore Assembly in proportion to their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population. They should be recognized as having attained manhood.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For that I must make a suggestion to you.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displace the present Maharajah and have me as such for a week !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27-6-1936,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11-6-1936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SPEECH AT HARIJAN WORKERS’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CONFERENCE, KENGERI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10, 1936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conceived the idea of this Conference gave vent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idea and we should be able to make good use of this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 are at this Conference representatives invited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South India, there are others here, too, and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confining myself only to the actual work of the delegates, I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>some general observations.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general observations I shall make for the benefit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Let them understand that this movement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is different from other current movements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So far as I am concerned, and so far as the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is concerned, the anti-untouchability movement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movement. Nor is it intended purely for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amelioration of the Harijans nor yet for their social regeneration.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 that we do not aim at the Harijans’ social,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or political advancement. We want all these improvements.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honest about our work, progress in these directions is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follow from our efforts.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our goal is quite different from the things I have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It is this: that untouchability is a blot upon Hinduism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removed at any cost. Untouchability is a poison which, if we </w:t>
      </w:r>
      <w:r>
        <w:rPr>
          <w:rFonts w:ascii="Times" w:hAnsi="Times" w:eastAsia="Times"/>
          <w:b w:val="0"/>
          <w:i w:val="0"/>
          <w:color w:val="000000"/>
          <w:sz w:val="22"/>
        </w:rPr>
        <w:t>do not get rid of it in time, will destroy Hinduism.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those of you who are outside the ranks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delegates—nay, even some of the workers and delegates—do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real significance of what I am saying. But whether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significance or not, I must continue to express the views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hold and hold very strongly.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see in the continuance of untouchability slow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overtaking Hinduism now, and I promise that if you study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as I am doing, you will observe that the slow disintegration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going through, may become so rapid as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for the workers to overcome it.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title “The Inwardness of Harijan </w:t>
      </w:r>
      <w:r>
        <w:rPr>
          <w:rFonts w:ascii="Times" w:hAnsi="Times" w:eastAsia="Times"/>
          <w:b w:val="0"/>
          <w:i w:val="0"/>
          <w:color w:val="000000"/>
          <w:sz w:val="18"/>
        </w:rPr>
        <w:t>Movement.”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67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do I say that untouchability is a curse, a blot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poison that will destroy Hinduism? It is repugnant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humanity to consider a single human being as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birth. If you were to examine the scriptures of the world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peoples other than Hindus, you would not find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parallel to the untouchability I have brought to your attention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can well understand a person being untouchable whilst he is </w:t>
      </w:r>
      <w:r>
        <w:rPr>
          <w:rFonts w:ascii="Times" w:hAnsi="Times" w:eastAsia="Times"/>
          <w:b w:val="0"/>
          <w:i w:val="0"/>
          <w:color w:val="000000"/>
          <w:sz w:val="22"/>
        </w:rPr>
        <w:t>performing a task which he himself would feel makes him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able. For instance, a nurse, who is nursing a patient who is helpless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bleeding and soiling his clothes and suffering from a disease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from his body a foul smell, such a nurse whilst she is nursing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patient is untouchable. But when she has washed herself,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as touchable as ourselves. Not only that. She is not only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fit to move in society as any of us, but she is also adorable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which she follows. She is worthy of our respect and,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have ranks in our society, she must occupy a very high </w:t>
      </w:r>
      <w:r>
        <w:rPr>
          <w:rFonts w:ascii="Times" w:hAnsi="Times" w:eastAsia="Times"/>
          <w:b w:val="0"/>
          <w:i w:val="0"/>
          <w:color w:val="000000"/>
          <w:sz w:val="22"/>
        </w:rPr>
        <w:t>place amongst us.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look at the other side of the picture. Take, for instance,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Ambedkar. He is pronounced as belonging to the Depressed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being untouchable. Intellectually he is superior to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and educated caste Hindus. His personal cleanliness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as that of any of us. Today he is an eminent lecturer in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you may find him a Judge of the High Court.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there is no position in the Government of this country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not aspire and rise, and to which an orthodox Brahmin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rise. But that orthodox Brahmin will be defiled by the touch of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 and that because of his unpardonable sin that he was born </w:t>
      </w:r>
      <w:r>
        <w:rPr>
          <w:rFonts w:ascii="Times" w:hAnsi="Times" w:eastAsia="Times"/>
          <w:b w:val="0"/>
          <w:i w:val="0"/>
          <w:color w:val="000000"/>
          <w:sz w:val="22"/>
        </w:rPr>
        <w:t>a Mahar (Untouchable)!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had not been habituated to think that untouchability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is an integral part of Hinduism, we would not conduct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our fellow human beings as many of us conduct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even today.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 have told you nothing new in this my talk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know I have said this same thing in a much more burning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than I have done today. Yet what I say is not, and will not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superfluous so long as this simple fact of the need for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does not affect your understanding or conduct.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phenomenon which is peculiar to Hinduism </w:t>
      </w:r>
      <w:r>
        <w:rPr>
          <w:rFonts w:ascii="Times" w:hAnsi="Times" w:eastAsia="Times"/>
          <w:b w:val="0"/>
          <w:i w:val="0"/>
          <w:color w:val="000000"/>
          <w:sz w:val="22"/>
        </w:rPr>
        <w:t>only and it has got no warrant either in reason or in the Shastras,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little I have studied of the Shastras and what I have been told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have made a deeper study of them shows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for untouchability by birth in Hinduism. I have not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go into the Shastric precepts. Nor is it necessary at this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to give you Shastric proofs for my statement. But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is that if you are satisfied that untouchability is a blot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that there is a danger of its destroying Hinduism,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set about removing it.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you do to remove it? If all of you will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your duty by declaring that untouchability is a blot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it will be a mockery. It will not be enough even if you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flush of enthusiasm go to a Harijan and touch him and embrace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forget all about him. It will not do even if you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quarters every day and make it a point to touch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as a token of your conviction.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is required of you is that you should regulate your day-to-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conduct in such a manner that you make it absolutely evident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 whom you come across that a better day has dawned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them all.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begin by taking the Harijans along with you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if you are in the habit of going to a temple.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that you will not be allowed into the temple along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companions, then if you have the living belief that I have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wrong, you will shun that temple as you shun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scorpion or fire. You will then believe with me that such a temple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inhabited by God. I will take by way of illustration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known all over the world, viz., Kashi Vishwanath in Banaras.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who is supposed to reside there is known as the Lord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Universe. And yet in the very name of that Vishwanath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have today the impudence to say to the Harijans: ‘You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come to this temple’!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to be as good a Hindu as any orthodox Hindu.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enforce all precepts of Hinduism in my own life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my ability. I admit that my ability is small. But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my attitude to and love for Hinduism. Yet, in spite of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Hinduism, with a due sense of my own responsibility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tell you that so long as the doors of the Banaras temple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against a single Harijan, Kashi Vishwanath does not reside in </w:t>
      </w:r>
      <w:r>
        <w:rPr>
          <w:rFonts w:ascii="Times" w:hAnsi="Times" w:eastAsia="Times"/>
          <w:b w:val="0"/>
          <w:i w:val="0"/>
          <w:color w:val="000000"/>
          <w:sz w:val="22"/>
        </w:rPr>
        <w:t>that temple and I could not possibly approach that temple with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 its sanctity or in the faith that by worshipping there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purified of my sins. I can have no sense of piety in respect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temple. And what is true of Kashi Vishwanath is true of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in India which bars its doors to Harijans. It applies of course to </w:t>
      </w:r>
      <w:r>
        <w:rPr>
          <w:rFonts w:ascii="Times" w:hAnsi="Times" w:eastAsia="Times"/>
          <w:b w:val="0"/>
          <w:i w:val="0"/>
          <w:color w:val="000000"/>
          <w:sz w:val="22"/>
        </w:rPr>
        <w:t>all such temples in South India, including the Guruvayur temple.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God, the gates of the Guruvayur temple are closed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supposing the trustees of that temple, or whoever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there, gave me permission to enter that temple,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avail myself of it so long as members of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are shut out. Unless every one of you here begins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 have pointed out, he has not removed untouchability from his </w:t>
      </w:r>
      <w:r>
        <w:rPr>
          <w:rFonts w:ascii="Times" w:hAnsi="Times" w:eastAsia="Times"/>
          <w:b w:val="0"/>
          <w:i w:val="0"/>
          <w:color w:val="000000"/>
          <w:sz w:val="22"/>
        </w:rPr>
        <w:t>heart.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absolutely of no consequence that a vast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are uninterested in our campaign. Only this morning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D’Souza, leading a deputation of Harijans,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told me that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so interested in temple-entry as in their political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ameliora-tion and perhaps a rise in their social status.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Naturally, they cannot think otherwise. For we are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deadening their sense of unity with us and their desire to worship in </w:t>
      </w:r>
      <w:r>
        <w:rPr>
          <w:rFonts w:ascii="Times" w:hAnsi="Times" w:eastAsia="Times"/>
          <w:b w:val="0"/>
          <w:i w:val="0"/>
          <w:color w:val="000000"/>
          <w:sz w:val="22"/>
        </w:rPr>
        <w:t>common with us in our temples.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say that the God of Hinduism is really non-existent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It is true that the God of Hinduism is not different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 Islam or Christianity. Only the mode of worship is peculiar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religion. If Harijans because of our own sins—our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unpardonable treatment of them—have been taught to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temples visited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for them, you could not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their indifference in this matter. Force of habit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indifferent. That Harijans in Travancore and other parts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still got the desire to enter the temples and claim the same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other Hindus, is a good thing and a comforting thing, but it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affect my argument.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aspect of the opening of temples to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must not fail to realize. If you open your temples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because they demand that they shall be so opened,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doing any great thing. But if you open the temples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a sense of sin for which you should atone, it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act. I should insist on Hindu temples being thrown open to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even if the Harijans in India were converted to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and there was only one Harijan left in the Hindu fold.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religious attitude that isolates the Harijan question from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questions, and gives it a special importance. If our present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merely one of policy or political expediency, it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significance that it has for me. If it was demonstrated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my satisfaction that the political or economic regeneration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would be enough to retain the Harijans in the Hindu fold,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still want to open the temples and remove every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inequality. Because for me it is, as it must be for you,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repentance and reparation for the wrong we have done to our </w:t>
      </w:r>
      <w:r>
        <w:rPr>
          <w:rFonts w:ascii="Times" w:hAnsi="Times" w:eastAsia="Times"/>
          <w:b w:val="0"/>
          <w:i w:val="0"/>
          <w:color w:val="000000"/>
          <w:sz w:val="22"/>
        </w:rPr>
        <w:t>fellowmen.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threat of the conversion of Harijans to other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agitating so many Hindus today, has no bearing on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Harijans. If we begin to quicken our activities, because of the threat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conversion, then such opening will lose the significance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outlined. I promise you that Hinduism will not be saved by such </w:t>
      </w:r>
      <w:r>
        <w:rPr>
          <w:rFonts w:ascii="Times" w:hAnsi="Times" w:eastAsia="Times"/>
          <w:b w:val="0"/>
          <w:i w:val="0"/>
          <w:color w:val="000000"/>
          <w:sz w:val="22"/>
        </w:rPr>
        <w:t>means.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can only be saved when it has become purified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our duty without the expectation of any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from the Harijans. Nothing less than that can possibly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If you do something by Harijans as a matter of expediency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political manoeuvre, you have not rid yourselves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hearts. There will come many occasions when that poison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erupt on the Hindu social organism to such an extent that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confounded. If we are ashamed of untouchability, we must shed it, no </w:t>
      </w:r>
      <w:r>
        <w:rPr>
          <w:rFonts w:ascii="Times" w:hAnsi="Times" w:eastAsia="Times"/>
          <w:b w:val="0"/>
          <w:i w:val="0"/>
          <w:color w:val="000000"/>
          <w:sz w:val="22"/>
        </w:rPr>
        <w:t>matter what results follow or may not follow.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become impatient when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tell me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of high superiority that they will remove un-touchability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when Harijans give up their habits of drinking, eating carrion,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cleanliness, etc. Suppose my father, mother, son or daughter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lepers, can I say that I will touch him or her only when he or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rid of leprosy? I will be false to our sacred tie if I do not serve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 in his or her need. The position regarding Harijans is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worse, because we ourselves are responsible for the condition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have been reduced. For their drinking, eating carrion,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unclean habits we are directly responsible. Therefore,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we have to embrace them in spite of their shortcomings; and I </w:t>
      </w:r>
      <w:r>
        <w:rPr>
          <w:rFonts w:ascii="Times" w:hAnsi="Times" w:eastAsia="Times"/>
          <w:b w:val="0"/>
          <w:i w:val="0"/>
          <w:color w:val="000000"/>
          <w:sz w:val="22"/>
        </w:rPr>
        <w:t>hope, not without foundation, that immediately you adopt an attitude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 looking upon the Harijans as your brothers they will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habits. People who had experience in this direction will confirm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statement. It is therefore first necessary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</w:t>
      </w:r>
      <w:r>
        <w:rPr>
          <w:rFonts w:ascii="Times" w:hAnsi="Times" w:eastAsia="Times"/>
          <w:b w:val="0"/>
          <w:i w:val="0"/>
          <w:color w:val="000000"/>
          <w:sz w:val="22"/>
        </w:rPr>
        <w:t>should purify their hearts and change their attitude towards Harijans.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you, please, not to fling in my face bad cases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come across—cases where you befriended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refused to improve.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having uttered this word of caution, I want to give you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evidence. I do not know a single Harijan adopted by a Hindu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reformed himself. As a matter of fact, it cannot be otherwise.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is bound to feel the change to be too good to be true.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novel experience of his improved surroundings will enable him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of the craving for drink or carrion-eating. As for cleanliness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facilities made available to him. It is merely the cussedness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that employs the arguments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uncleanliness of the Harijans, so that they themselves need not act </w:t>
      </w:r>
      <w:r>
        <w:rPr>
          <w:rFonts w:ascii="Times" w:hAnsi="Times" w:eastAsia="Times"/>
          <w:b w:val="0"/>
          <w:i w:val="0"/>
          <w:color w:val="000000"/>
          <w:sz w:val="22"/>
        </w:rPr>
        <w:t>correctly.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close with a material thought. I have told you exactly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of the duty of every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to Harijans.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things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can do in his own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conduct.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there will be a lot of discussion among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assembled here as to how to conduct the work of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Sanghs without money. I say to such delegates that the fear comes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own want of faith. We want to move not half a dozen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we want to touch the hearts of millions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Paupers though we are, we find that no Hindu temple has ever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for want of funds. I invite you to study this phenomenon.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run away with the false idea that millions of Hindus always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temples merely out of superstition. There may be a 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in that statement. But it is only a partial truth. The better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that the people who support these temples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offerings of pice or rice or coconut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supari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so because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indefinable faith that they are doing an act of piety. And I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not be doing justice to yourselves, or to India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humanity, if you will characterize these things as superstition. I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superstition is a long-lived thing. There are many monsters of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Areca-nut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 which have been given a long rope by the Almighty.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long their life, it is nothing in the cycle of time. The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of the truth is that there is some-thing undoubtedly holy and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faith that takes millions to the temples. If you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piety of the dumb humanity who support these temples, and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mission, each of you will become little temples and gather </w:t>
      </w:r>
      <w:r>
        <w:rPr>
          <w:rFonts w:ascii="Times" w:hAnsi="Times" w:eastAsia="Times"/>
          <w:b w:val="0"/>
          <w:i w:val="0"/>
          <w:color w:val="000000"/>
          <w:sz w:val="22"/>
        </w:rPr>
        <w:t>pice or rice from the people.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remain content with the lazy delusion that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millionaires like Ghanshyamdas Birla will always send money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work, I assure you that the movement is bound to fail.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be able to bring this movement to a successful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realize the need to go to the dumb millions and collect </w:t>
      </w:r>
      <w:r>
        <w:rPr>
          <w:rFonts w:ascii="Times" w:hAnsi="Times" w:eastAsia="Times"/>
          <w:b w:val="0"/>
          <w:i w:val="0"/>
          <w:color w:val="000000"/>
          <w:sz w:val="22"/>
        </w:rPr>
        <w:t>pice or even their rice as a token of their conviction that untoucha-</w:t>
      </w:r>
      <w:r>
        <w:rPr>
          <w:rFonts w:ascii="Times" w:hAnsi="Times" w:eastAsia="Times"/>
          <w:b w:val="0"/>
          <w:i w:val="0"/>
          <w:color w:val="000000"/>
          <w:sz w:val="22"/>
        </w:rPr>
        <w:t>bility is a sin to be got rid of.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if it takes time before you are successful.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a few years or ages you must have unbounded faith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way to convert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bring this message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home. Know that time never runs against Truth. And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downright truth: You have to get rid of untouchability or perish.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become impatient who want to prop up a mission about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correctness they have a doubt. Have faith that when all the forces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arrayed against us—and they are mighty forces—have died down,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still this movement which will go on to purify Hinduism.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lose heart, courage and faith and become too lazy to remain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watch-tower, do not blame people for not paying.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perish not because of external forces but because of internal </w:t>
      </w:r>
      <w:r>
        <w:rPr>
          <w:rFonts w:ascii="Times" w:hAnsi="Times" w:eastAsia="Times"/>
          <w:b w:val="0"/>
          <w:i w:val="0"/>
          <w:color w:val="000000"/>
          <w:sz w:val="22"/>
        </w:rPr>
        <w:t>weakness. I urge every worker to approach the problem in this light.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20-6-1936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131. LETTER TO BALKRISHNA BHAVE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BALKRISHNA,</w:t>
      </w:r>
    </w:p>
    <w:p>
      <w:pPr>
        <w:autoSpaceDN w:val="0"/>
        <w:autoSpaceDE w:val="0"/>
        <w:widowControl/>
        <w:spacing w:line="24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go for change of air or take other cures it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occurs to me that you do it out of attachment for life. The body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duty. We must maintain it by taking proper care of it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reason you should take all the necessary treatment. I am greedy </w:t>
      </w:r>
      <w:r>
        <w:rPr>
          <w:rFonts w:ascii="Times" w:hAnsi="Times" w:eastAsia="Times"/>
          <w:b w:val="0"/>
          <w:i w:val="0"/>
          <w:color w:val="000000"/>
          <w:sz w:val="22"/>
        </w:rPr>
        <w:t>to take a lot of service from you and that is one of the reasons why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 wander from place to place. As long as you are weak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take service from others wherever you are. I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harm in it if it is done with humility in the name of God.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 after all is that if God grants you health it will be utilized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rendering service. My advice therefore is that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 the improvement of your health by entertaining any kind of </w:t>
      </w:r>
      <w:r>
        <w:rPr>
          <w:rFonts w:ascii="Times" w:hAnsi="Times" w:eastAsia="Times"/>
          <w:b w:val="0"/>
          <w:i w:val="0"/>
          <w:color w:val="000000"/>
          <w:sz w:val="22"/>
        </w:rPr>
        <w:t>worries.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VALLABH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VALLABH,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already briefly answered your two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“Vallabh” is all right. If you want to add anything to it,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suggest “das”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First, because it is a simple suffix and secondly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voluntarily accepted the dharma of service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the varnas having vanished, we are Shudras.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Vallabhdas is generally a name given to sadhus. Let everyone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abuse you in just by calling you Swami but outside merely </w:t>
      </w:r>
      <w:r>
        <w:rPr>
          <w:rFonts w:ascii="Times" w:hAnsi="Times" w:eastAsia="Times"/>
          <w:b w:val="0"/>
          <w:i w:val="0"/>
          <w:color w:val="000000"/>
          <w:sz w:val="22"/>
        </w:rPr>
        <w:t>Vallabh or Vallabhdas will be proper. You do not want to become</w:t>
      </w:r>
      <w:r>
        <w:rPr>
          <w:rFonts w:ascii="Times" w:hAnsi="Times" w:eastAsia="Times"/>
          <w:b w:val="0"/>
          <w:i w:val="0"/>
          <w:color w:val="000000"/>
          <w:sz w:val="22"/>
        </w:rPr>
        <w:t>‘bhai’so you are only a half rival of Sardar. You should remain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Both of you are certainly servants. Let him be a ‘Sardar’;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always remain a “das”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DAUGHTER RAIHANA,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very good you wired. For us, Abbajan is always alive.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body is but a play lasting “a few days”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However,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>living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within is immortal. His body we consigned to the tomb.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association with it was momentary. He who had taken on the body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whom we loved as our own is no doubt even now watching us. May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witness all our acts, and save us from doing anything unworthy.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good that nearly the whole family was present at the time.</w:t>
      </w:r>
    </w:p>
    <w:p>
      <w:pPr>
        <w:autoSpaceDN w:val="0"/>
        <w:autoSpaceDE w:val="0"/>
        <w:widowControl/>
        <w:spacing w:line="220" w:lineRule="exact" w:before="28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servant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ghazal </w:t>
      </w:r>
      <w:r>
        <w:rPr>
          <w:rFonts w:ascii="Times" w:hAnsi="Times" w:eastAsia="Times"/>
          <w:b w:val="0"/>
          <w:i w:val="0"/>
          <w:color w:val="000000"/>
          <w:sz w:val="18"/>
        </w:rPr>
        <w:t>by Nazir Akbarabadi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offer condolences on my behalf to all. Who will console me?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the bond between us.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INTERVIEW TO M. V. JAMBUNATHAN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1936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appreciated the efforts of Mr. Jambunathan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publishing an Urdu-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Hindi dictionary and gave a few suggestions to make his work more exhaustive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complete.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Urdu-Hindi controversy, Gandhiji said it was due more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mentality of the Hindus and Muslims of the present generation than the scripts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13-6-1936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135. DISCUSSION AT HARIJAN WORKERS’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CONFERENCE, KENGERI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11,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were rather hard in your speech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the temples. The </w:t>
      </w:r>
      <w:r>
        <w:rPr>
          <w:rFonts w:ascii="Times" w:hAnsi="Times" w:eastAsia="Times"/>
          <w:b w:val="0"/>
          <w:i/>
          <w:color w:val="000000"/>
          <w:sz w:val="18"/>
        </w:rPr>
        <w:t>savarna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orthodoxy feels that we have no faith in the temples and your remark will support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feeling.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begging the question when you say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we have no faith in their temples. They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theirs. My remarks were addressed to those who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temples. We do not create any hostile feeling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God had left temples whose doors were barred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For God there is the God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creation. If it was God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creation, He would say: “Fools!Do you not see me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everywhere?” But God is good enough to forget that we are fools,</w:t>
      </w:r>
    </w:p>
    <w:p>
      <w:pPr>
        <w:autoSpaceDN w:val="0"/>
        <w:autoSpaceDE w:val="0"/>
        <w:widowControl/>
        <w:spacing w:line="220" w:lineRule="exact" w:before="3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Mysore University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manuscript of Mahadev Desai’s Diary.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Harijan Workers’Conference, Kengeri”, 10-6-1936</w:t>
      </w:r>
    </w:p>
    <w:p>
      <w:pPr>
        <w:autoSpaceDN w:val="0"/>
        <w:tabs>
          <w:tab w:pos="61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thinks that we have enshrined Him in order to purge corruption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hearts. But when we discover that God whom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enshrined in our temples permitted a class of His devotees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untouchables, we said God had fled from such temples.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say we must not visit the temples that forbid the entry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and after we have finished with the members of our families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go out with the same advice to others.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Is the Harijan Sevak Sangh entitled to fight caste as we know it, since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cannot go without the present caste going?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Untouchability has to go in its entirety, but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as a body is concerned we have confined its work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the extreme form of untouchability. Therefore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with an attack on caste, though most of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individually do not believe in and have discarded from their lives all </w:t>
      </w:r>
      <w:r>
        <w:rPr>
          <w:rFonts w:ascii="Times" w:hAnsi="Times" w:eastAsia="Times"/>
          <w:b w:val="0"/>
          <w:i w:val="0"/>
          <w:color w:val="000000"/>
          <w:sz w:val="22"/>
        </w:rPr>
        <w:t>caste restrictions about food and marriage.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Shall we ever at some stage have to attack caste?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Why not? We recognize our limits and have thus 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rate of our progress. When we have got confidence we can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creed of our Sangh and go a step further. Individuals,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have gone further. So far as restrictions about intermarriage and </w:t>
      </w:r>
      <w:r>
        <w:rPr>
          <w:rFonts w:ascii="Times" w:hAnsi="Times" w:eastAsia="Times"/>
          <w:b w:val="0"/>
          <w:i w:val="0"/>
          <w:color w:val="000000"/>
          <w:sz w:val="22"/>
        </w:rPr>
        <w:t>inter-dining are concerned, they are no part of varnashramadharma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them are individual matters. No Shastra can compel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 or marry or refuse to do so with particular individuals. I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recognize the fundamental distinction between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conduct and the policy of the Sangh, which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>changed in accordance with its constitution.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There were places where Harijans had as a result of the present awakening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given up handling dead animals and their disposal. There were places where Harijan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reformers had to ask their Harijan brethren to give up the work, if only to give up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carrion. In some places these had incurred the wrath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18"/>
        </w:rPr>
        <w:t>Hindus who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declared a boycott against them and stopped all social amenities. What were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sevaks </w:t>
      </w:r>
      <w:r>
        <w:rPr>
          <w:rFonts w:ascii="Times" w:hAnsi="Times" w:eastAsia="Times"/>
          <w:b w:val="0"/>
          <w:i w:val="0"/>
          <w:color w:val="000000"/>
          <w:sz w:val="18"/>
        </w:rPr>
        <w:t>to do?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our duty to protect the Harijans wherever such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happens, and if life is made difficult for them, we should help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migrate to some more hospitable neighbourhood. But the best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Harijan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out from amongst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themselves, men ready to learn the art of curing hides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tanning. There are tanneries where all the processes from the skinning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carcasses to tanning are taught, and if we have many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do this work the awakened Harijans will not fight shy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have every right to abandon the work and take up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else, and wherever they will not take charge of it we must take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Let us make the community realize the terrible waste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that is going on from day to day. If we knew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carcasses, we should find that often a carcass pays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animal being worn out and starved would have fetched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alive. For the dead flesh can be turned into fine manure; the bones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be simply charred in order to be turned into rich manure,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used to make buttons, handles, etc.; fat which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 is precious for various purposes; the intestines are valuable </w:t>
      </w:r>
      <w:r>
        <w:rPr>
          <w:rFonts w:ascii="Times" w:hAnsi="Times" w:eastAsia="Times"/>
          <w:b w:val="0"/>
          <w:i w:val="0"/>
          <w:color w:val="000000"/>
          <w:sz w:val="22"/>
        </w:rPr>
        <w:t>for guts for carding-bows and musical instruments.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in our place a curious situation has arisen. The Harijan community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strong, and they have resolved to face even social boycott. There is only a small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minority of Harijans who are in favour of continuing the work of the disposal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carcasses. What advice am I to give them?</w:t>
      </w:r>
    </w:p>
    <w:p>
      <w:pPr>
        <w:autoSpaceDN w:val="0"/>
        <w:autoSpaceDE w:val="0"/>
        <w:widowControl/>
        <w:spacing w:line="294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22"/>
        </w:rPr>
        <w:t>. Of course they should be free to continue their calling.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Even at the risk of being boycotted by their own community?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No. Then we should not divide the community.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Have we given up the Temple-entry Bill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Can’t we take it up again?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have not given it up. It will be taken up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are propitious.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Can’t we make greater provision in the budget for propaganda?</w:t>
      </w:r>
    </w:p>
    <w:p>
      <w:pPr>
        <w:autoSpaceDN w:val="0"/>
        <w:autoSpaceDE w:val="0"/>
        <w:widowControl/>
        <w:spacing w:line="26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No. If I could help it, I should not permit even 5 per cent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budget for propaganda. But if you must expend money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propaganda, you may collect money specially for propaganda, but </w:t>
      </w:r>
      <w:r>
        <w:rPr>
          <w:rFonts w:ascii="Times" w:hAnsi="Times" w:eastAsia="Times"/>
          <w:b w:val="0"/>
          <w:i w:val="0"/>
          <w:color w:val="000000"/>
          <w:sz w:val="22"/>
        </w:rPr>
        <w:t>even then the Sangh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ask you to account for every pie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spent.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In our work we find the existence of sub-castes and untouchability among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 themselves a very great barrier. How are we to break the barrier?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By removing sub-castes and untouchability from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 are simply imitating their masters. We have kept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and taught them to imitate us. And you must remember that an </w:t>
      </w:r>
      <w:r>
        <w:rPr>
          <w:rFonts w:ascii="Times" w:hAnsi="Times" w:eastAsia="Times"/>
          <w:b w:val="0"/>
          <w:i w:val="0"/>
          <w:color w:val="000000"/>
          <w:sz w:val="22"/>
        </w:rPr>
        <w:t>imitator improves on the original, i.e., he disfigures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Don’t you think that the whole Harijan problem is in the last analysis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economic problem, and that the moment you improve the Harijans’economic status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solve the problem?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No. You may solve the economic problem, but unhappily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problem, which is essentially that of the eradication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in Hinduism, will not be solved thereby. Dr. Ambedkar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economically much better off than most of us is still regarded as an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A worker, apparently an iconoclast, seemed to be impatient of some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forms of worship among Harijans--including even their worship of Rama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Krishna— and naively said: “I know that they worship sticks and stones, even when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say they worship Rama and Krishna. And worship of these, however great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may be, does not inspire me. May I ask them to regard you as an incarnation of God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worship you, as I do?”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Amidst the laughter of all present Gandhiji calmly replied: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this difficulty staring me in the face: I am,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an idol of mud, and those who seem to you to be revolting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are my revered ideals. The names of Rama and Krishna fill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Krishna fill me with hope. So I would advise you to break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incarnation—me—to pieces. That will be better than condemning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and Krishna which is nothing short of violence to Hinduism and </w:t>
      </w:r>
      <w:r>
        <w:rPr>
          <w:rFonts w:ascii="Times" w:hAnsi="Times" w:eastAsia="Times"/>
          <w:b w:val="0"/>
          <w:i w:val="0"/>
          <w:color w:val="000000"/>
          <w:sz w:val="22"/>
        </w:rPr>
        <w:t>to religion.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“But”, replied the friend, “Rama and Krishna were human beings.”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I am such a fool as to worship Rama and Krishna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existed ages ago? I worship Rama and Krishna who exist today,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existed for all time, who know my innermost thoughts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correct me. If I were not sure of my Rama and Krishna,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on both sides of me, I should have gone mad with Sjts. X and </w:t>
      </w:r>
      <w:r>
        <w:rPr>
          <w:rFonts w:ascii="Times" w:hAnsi="Times" w:eastAsia="Times"/>
          <w:b w:val="0"/>
          <w:i w:val="0"/>
          <w:color w:val="000000"/>
          <w:sz w:val="22"/>
        </w:rPr>
        <w:t>Y and questioners like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“But”, put in C.R.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“this explanation may not improve matters. He might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 you as an inearnation all the more for this explanation !”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then I must remind you, young man, that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in your opinion that I am an incarnation you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>one day I am no more. Will then God disappear for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Christians also worship Christ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tell you that Christians worship the Christ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resurrected. In the same manner those who worship Rama and 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Rama and Krishna who are more living than you are,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more living than I am. They live now and will live until </w:t>
      </w:r>
      <w:r>
        <w:rPr>
          <w:rFonts w:ascii="Times" w:hAnsi="Times" w:eastAsia="Times"/>
          <w:b w:val="0"/>
          <w:i w:val="0"/>
          <w:color w:val="000000"/>
          <w:sz w:val="22"/>
        </w:rPr>
        <w:t>eternity. If ideals of Rama and Krishna are revolting to you, you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advise Harijans to forsake Hinduism, for I am quite sure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does not believe in Rama and Krishna as God he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A Muslim who says he does not believe in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Kalema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hounded out of Muslim company. Do not then ask me, if I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who killed Shambuka and </w:t>
      </w:r>
      <w:r>
        <w:rPr>
          <w:rFonts w:ascii="Times" w:hAnsi="Times" w:eastAsia="Times"/>
          <w:b w:val="0"/>
          <w:i/>
          <w:color w:val="000000"/>
          <w:sz w:val="22"/>
        </w:rPr>
        <w:t>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rishna about whom we hear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legends. I worship the living Rama and Krishna, the </w:t>
      </w:r>
      <w:r>
        <w:rPr>
          <w:rFonts w:ascii="Times" w:hAnsi="Times" w:eastAsia="Times"/>
          <w:b w:val="0"/>
          <w:i w:val="0"/>
          <w:color w:val="000000"/>
          <w:sz w:val="22"/>
        </w:rPr>
        <w:t>incarnation of all that is True and Good and Perfect.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4-7-1936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136. DISCUSSION WITH A HARIJAN COUPLE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June 12,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knowing that they were Harijans, Gandhiji asked:</w:t>
      </w:r>
    </w:p>
    <w:p>
      <w:pPr>
        <w:autoSpaceDN w:val="0"/>
        <w:autoSpaceDE w:val="0"/>
        <w:widowControl/>
        <w:spacing w:line="294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are a married couple? What have you brought for me?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“We have brought flowers”, the bridegroom said.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flowers won’t do. You are married and would you ask me to </w:t>
      </w:r>
      <w:r>
        <w:rPr>
          <w:rFonts w:ascii="Times" w:hAnsi="Times" w:eastAsia="Times"/>
          <w:b w:val="0"/>
          <w:i w:val="0"/>
          <w:color w:val="000000"/>
          <w:sz w:val="22"/>
        </w:rPr>
        <w:t>be satisfied with flowers only?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Sir, we have brought grapes too.</w:t>
      </w:r>
    </w:p>
    <w:p>
      <w:pPr>
        <w:autoSpaceDN w:val="0"/>
        <w:autoSpaceDE w:val="0"/>
        <w:widowControl/>
        <w:spacing w:line="260" w:lineRule="exact" w:before="5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grapes are sour. Can’t accept grapes, can’t accept flowers.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consult together and decide what to give me for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“We are ourselves Harijans”, they exclaimed, and Sjt. Ramachandra put in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behalf: “Bapuji, he is Dewan Bahadur Srinivasan’s grandson.”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moment Gandhiji paused, as he had forgotten that the Dewan Bahadur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Harijan. and then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see, I see. Then it is not </w:t>
      </w:r>
      <w:r>
        <w:rPr>
          <w:rFonts w:ascii="Times" w:hAnsi="Times" w:eastAsia="Times"/>
          <w:b w:val="0"/>
          <w:i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should give, but I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something.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come to have your blessings.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you have them. Now tell me, are you happy in </w:t>
      </w:r>
      <w:r>
        <w:rPr>
          <w:rFonts w:ascii="Times" w:hAnsi="Times" w:eastAsia="Times"/>
          <w:b w:val="0"/>
          <w:i w:val="0"/>
          <w:color w:val="000000"/>
          <w:sz w:val="22"/>
        </w:rPr>
        <w:t>Hinduism, or will you give up the wretched religion?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perfectly happy and we will never give up Hinduism.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May I then proclaim to the world that Dewan Bahadur Sriniv-</w:t>
      </w:r>
      <w:r>
        <w:rPr>
          <w:rFonts w:ascii="Times" w:hAnsi="Times" w:eastAsia="Times"/>
          <w:b w:val="0"/>
          <w:i w:val="0"/>
          <w:color w:val="000000"/>
          <w:sz w:val="22"/>
        </w:rPr>
        <w:t>asan’s grandson and granddaughter-in-law are happy in Hinduism?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this and the following discussion took place at </w:t>
      </w:r>
      <w:r>
        <w:rPr>
          <w:rFonts w:ascii="Times" w:hAnsi="Times" w:eastAsia="Times"/>
          <w:b w:val="0"/>
          <w:i w:val="0"/>
          <w:color w:val="000000"/>
          <w:sz w:val="18"/>
        </w:rPr>
        <w:t>Bangalore where Gandhiji was till June 12, 1936.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do. We are perfectly happy.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“May we touch your feet?” Both did so and received hearty thumps on the </w:t>
      </w:r>
      <w:r>
        <w:rPr>
          <w:rFonts w:ascii="Times" w:hAnsi="Times" w:eastAsia="Times"/>
          <w:b w:val="0"/>
          <w:i w:val="0"/>
          <w:color w:val="000000"/>
          <w:sz w:val="18"/>
        </w:rPr>
        <w:t>back—Gandhiji’s favourite way of giving blessings to those nearest to him.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27-6-1936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137. DISCUSSION WITH A POLISH STUDENT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June 12,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STUDENT</w:t>
      </w:r>
      <w:r>
        <w:rPr>
          <w:rFonts w:ascii="Times" w:hAnsi="Times" w:eastAsia="Times"/>
          <w:b w:val="0"/>
          <w:i w:val="0"/>
          <w:color w:val="000000"/>
          <w:sz w:val="18"/>
        </w:rPr>
        <w:t>:] I am keenly interested in rural reconstruction. There is at...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 conducted by Catholic Fathers. I shall help the school from the proceeds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sale of this photograph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Returning the photograph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Ah, that is a different story. You do not expect me to support </w:t>
      </w:r>
      <w:r>
        <w:rPr>
          <w:rFonts w:ascii="Times" w:hAnsi="Times" w:eastAsia="Times"/>
          <w:b w:val="0"/>
          <w:i w:val="0"/>
          <w:color w:val="000000"/>
          <w:sz w:val="22"/>
        </w:rPr>
        <w:t>the Fathers in their mission of conversion? You know what they do?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with this he told him... the story of the so-called conversions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vicinity of Tiruchengodu, the desecration and demolition of the Hindu temple, how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requested by the International Fellowship of Faiths to forbear writing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about the episode as they were trying to intervene, how ultimately even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intervention of that body composed mainly of Christians had failed, and how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permitted to write about it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He, however, had deliberately refrained from </w:t>
      </w:r>
      <w:r>
        <w:rPr>
          <w:rFonts w:ascii="Times" w:hAnsi="Times" w:eastAsia="Times"/>
          <w:b w:val="0"/>
          <w:i w:val="0"/>
          <w:color w:val="000000"/>
          <w:sz w:val="18"/>
        </w:rPr>
        <w:t>writing, in order not to exacerbate feelings on the matter.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“But”, said the student, “the Christians among whom the Fathers I mention are </w:t>
      </w:r>
      <w:r>
        <w:rPr>
          <w:rFonts w:ascii="Times" w:hAnsi="Times" w:eastAsia="Times"/>
          <w:b w:val="0"/>
          <w:i w:val="0"/>
          <w:color w:val="000000"/>
          <w:sz w:val="18"/>
        </w:rPr>
        <w:t>working became Christians long ago.”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there they foment fresh troubles. I do not know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 of a noble faith should assist in creating deadly quarrels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two sections of the same faith.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myself am a Christian convert. I cannot tell you the happiness and the </w:t>
      </w:r>
      <w:r>
        <w:rPr>
          <w:rFonts w:ascii="Times" w:hAnsi="Times" w:eastAsia="Times"/>
          <w:b w:val="0"/>
          <w:i w:val="0"/>
          <w:color w:val="000000"/>
          <w:sz w:val="18"/>
        </w:rPr>
        <w:t>solace that Christianity has meant to me.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that. You are using the language of a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 Christian. You have a heart to lose or to keep.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in India reach your intellectual and spiritual level,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your sense of original sin, I would bless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embracing Christianity. Have you read what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on my son’s so-called conversion to Islam? If he had become a</w:t>
      </w:r>
    </w:p>
    <w:p>
      <w:pPr>
        <w:autoSpaceDN w:val="0"/>
        <w:autoSpaceDE w:val="0"/>
        <w:widowControl/>
        <w:spacing w:line="220" w:lineRule="exact" w:before="3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which the student wanted Gandhiji’s autograph.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from a pure and a contrite heart, I should have no quarrel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But those who had helped him to embrace Islam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enthusing over his apostasy simply exploited his weaknesses. Theyare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true representatives of Islam. My letter to the Muslims, I tell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written with my pen dipped in my heart’s blood. Similarly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redeeming feature about the Tiruchengodu conversions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to you about.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27-6-1936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138. ADVISE TO HINDI WORKERS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1936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advised Hindi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pracharakas </w:t>
      </w:r>
      <w:r>
        <w:rPr>
          <w:rFonts w:ascii="Times" w:hAnsi="Times" w:eastAsia="Times"/>
          <w:b w:val="0"/>
          <w:i w:val="0"/>
          <w:color w:val="000000"/>
          <w:sz w:val="18"/>
        </w:rPr>
        <w:t>who are imbued with a sense of service,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to fritter away their energies in all possible spheres, but to confine themselves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one work they had undertaken.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observed that it was quite possible for anybody, man or woman,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attain full mental development through the mother tongue alone and he considered all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those who did not agree with the view as being guilty of treachery against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mother tongue. Even if Sir Venkata Raman were to say that he could not explain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researches in his mother tongue, Gandhiji would ask him to keep his Nobel Prize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Knighthood to himself.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12-6-1936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SPEECH AT HARIJAN WORKERS’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CONFERENCE, KENGERI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1936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do nothing having in view the threat of conversions.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am sure that everything that you will do merely to stop them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of its purpose. Conversions or no conversions,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redouble our efforts in order to remove all the disabilities under which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Mahadev Desai remarks: “The young man could see the deep pain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Gandhiji was speaking. He did not press him to give the autograph and took </w:t>
      </w:r>
      <w:r>
        <w:rPr>
          <w:rFonts w:ascii="Times" w:hAnsi="Times" w:eastAsia="Times"/>
          <w:b w:val="0"/>
          <w:i w:val="0"/>
          <w:color w:val="000000"/>
          <w:sz w:val="18"/>
        </w:rPr>
        <w:t>his leave.”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More than 100 Hindi workers, including about 30 women drawn from all </w:t>
      </w:r>
      <w:r>
        <w:rPr>
          <w:rFonts w:ascii="Times" w:hAnsi="Times" w:eastAsia="Times"/>
          <w:b w:val="0"/>
          <w:i w:val="0"/>
          <w:color w:val="000000"/>
          <w:sz w:val="18"/>
        </w:rPr>
        <w:t>parts of the State, met Gandhiji in the morning.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are labouring. The reaction that we should do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threat of conversions was bound to take place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beings. We may therefore take note of the fact but do no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 nothingbecause of it. If we redouble our efforts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threat, we shall slacken our efforts immediately the threat is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or the moment we find that the threat was empty. Either way,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slacken our effort we shall be harming the cause. Harijans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whole of our agitation was, like a soda-water bottle affair,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momentary, and that there is now going to be nothing more.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is essentially religious and independent 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vicissitudes. There can, therefore, be only greater and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dedication on our part. What shall we, then, a handful of us do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when we find that thousands and thousands of our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wholly indifferent and will do nothing beyond passing a few resol-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utions? Somehow or other they do not feel that these resolutions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them individually. Years ago eloquent speeches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on swadeshi, but speakers did not feel that they were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out what they said. They took shelter under the phrase ‘as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possible’. There is no ‘as far as possible’on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If it is to go, it must go in its. entirety,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as from everywhere else. So if the thousands who passed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in Travancore were serious when they raised their hands,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power on earth can prevent the entry of Harijans to temples.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us, therefore, who are working for the removal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convince the Harijans of our </w:t>
      </w:r>
      <w:r>
        <w:rPr>
          <w:rFonts w:ascii="Times" w:hAnsi="Times" w:eastAsia="Times"/>
          <w:b w:val="0"/>
          <w:i/>
          <w:color w:val="000000"/>
          <w:sz w:val="22"/>
        </w:rPr>
        <w:t>bona fides.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have, however, a suspi-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cion that all who have come here are not as thorough in their action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be. Most of you do not go far enough in identifying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with the Harijans’difficulties. You will say, ‘We belive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untouchability only to the extent of the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programme.’If Harijan workers take shelter under this ‘thus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and no further’, it will be difficult to convince Harijans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sincere. Naturally Harijans want to have positive proofs of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progress. They want to rise to the highest status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is capable of. I ask you, therefore, not to leave this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discussing the difficulties that face us. If all our workers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making cent per cent delivery of goods and of becoming </w:t>
      </w:r>
      <w:r>
        <w:rPr>
          <w:rFonts w:ascii="Times" w:hAnsi="Times" w:eastAsia="Times"/>
          <w:b w:val="0"/>
          <w:i w:val="0"/>
          <w:color w:val="000000"/>
          <w:sz w:val="22"/>
        </w:rPr>
        <w:t>cent per cent Harijans voluntarily, it would be well with 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blame anyone, I am simply thinking aloud,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Ramachandran wanted me to say what should be done I could </w:t>
      </w:r>
      <w:r>
        <w:rPr>
          <w:rFonts w:ascii="Times" w:hAnsi="Times" w:eastAsia="Times"/>
          <w:b w:val="0"/>
          <w:i w:val="0"/>
          <w:color w:val="000000"/>
          <w:sz w:val="22"/>
        </w:rPr>
        <w:t>not put the thing more concretely. It is a question of ourselves feeling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thing. This cannot happen except with the conviction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does not go Hinduism will perish. I would go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and say: ‘I would pray that a religion which damns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because they were born in a particular section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perish.’And I want you, if you feel with me, to pray that it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 if this blot on humanity is not removed. That points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our becoming Harijans in every sense of the term.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we should start eating carrion or drinking or living filthily?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we must feel miserable whenever they feel miserable,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all that makes them miserable , Let us never say their misery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their karma, but let us say we have made up our minds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at least a portion of our debts to them. Let us ask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morning if we have done anything in discharge of that debt. </w:t>
      </w:r>
      <w:r>
        <w:rPr>
          <w:rFonts w:ascii="Times" w:hAnsi="Times" w:eastAsia="Times"/>
          <w:b w:val="0"/>
          <w:i w:val="0"/>
          <w:color w:val="000000"/>
          <w:sz w:val="22"/>
        </w:rPr>
        <w:t>Unless we do this all our resolutions will be a fruitless effort.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to be our attitude to those who want to come back to Hinduism?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shall simply say to them:‘You are perfectly welcome,’but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offer no inducements to those you expect to win back by </w:t>
      </w:r>
      <w:r>
        <w:rPr>
          <w:rFonts w:ascii="Times" w:hAnsi="Times" w:eastAsia="Times"/>
          <w:b w:val="0"/>
          <w:i w:val="0"/>
          <w:color w:val="000000"/>
          <w:sz w:val="22"/>
        </w:rPr>
        <w:t>doing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Oh no. That is out of the question. I was wondering if you would approve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purification ceremony.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purification ceremony is necessary. If they had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converts wantonly, they will regretfully come back, in which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take them back may ask them to do some </w:t>
      </w:r>
      <w:r>
        <w:rPr>
          <w:rFonts w:ascii="Times" w:hAnsi="Times" w:eastAsia="Times"/>
          <w:b w:val="0"/>
          <w:i/>
          <w:color w:val="000000"/>
          <w:sz w:val="22"/>
        </w:rPr>
        <w:t>shuddhi.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</w:t>
      </w:r>
      <w:r>
        <w:rPr>
          <w:rFonts w:ascii="Times" w:hAnsi="Times" w:eastAsia="Times"/>
          <w:b w:val="0"/>
          <w:i w:val="0"/>
          <w:color w:val="000000"/>
          <w:sz w:val="22"/>
        </w:rPr>
        <w:t>simply ask them to take Ramanama a hundred times.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Won’t you object to a 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sevak attending a voluntary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ceremony of this character?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see no objection to his attending such a ceremony, but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be clear that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 part of the Harijan Sevak Sangh’s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and also he should be sure that the man wanting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reconverted was doing so absolutely freely and without the offer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inducement. The question is: Are you convinced of the downright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of the man wanting to be reconverted? If you are, do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to befriend him.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4-7-1936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3258"/>
        <w:gridCol w:w="3258"/>
      </w:tblGrid>
      <w:tr>
        <w:trPr>
          <w:trHeight w:hRule="exact" w:val="824"/>
        </w:trPr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144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140. CONVOCATION ADDRESS AT HINDI PRACHAR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SABHA, BANGALORE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12, 1936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4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 idea that when I promised to give you half an hour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I was going in for an elaborate function and should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more time than I had bargained for. Not that I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liked to give you more time. If it had been possible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given you two hours, examined you in Hindi, done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business by asking for contributions for Hindi propaganda,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for your ornaments. But that was not to be. Within a couple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hours I shall be leaving Bangalore. That however,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>that those who want to contribute may not do so after I have left.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those who have won their diplomas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 today. I hope they will keep up their studies and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adding to their knowledge every day. Those who go to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colleges go there for a career, read their books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examinations and the moment they leave their examination-hall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along with what they have learnt from them. Many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for degrees than for knowledge. But those who have won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diplomas today have not done so for the sake of diplomas,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reason that the Institution for the Propagation of Hindi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aim at helping you to win jobs. The diplomas and degrees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 on you are meant only as proof of the knowledge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have imparted to you. It is quite possible, of course,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to earn your livelihood from your Hindi studies,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is not our object.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delights my hearts that a majority of the successful candidates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today are members of the fair sex. That indicates a bright future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</w:t>
      </w:r>
      <w:r>
        <w:rPr>
          <w:rFonts w:ascii="Times" w:hAnsi="Times" w:eastAsia="Times"/>
          <w:b w:val="0"/>
          <w:i/>
          <w:color w:val="000000"/>
          <w:sz w:val="22"/>
        </w:rPr>
        <w:t>prachar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for Mother India, for I am firmly of opinion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India’s salvation depends on the sacrifice and enlightenment of 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women. In many of the women’s meetings I used to address,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emphasized the fact that when we wanted to speak of our ancient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heroes and heroines or gods and goddesses we would name the latter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first, e.g., Sita Rama, Radha Krishna and not Rama Sita or Krishna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Radha. This practice is not without its significance. Women used to be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title “ The Question of Hindi”. Gandhiji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presided over the Convocation, which was attended among others by Srinivasa Sastri,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C. Rajagopalachari and Satyamurti.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13-6-1936.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honoured and their work and worth were regarded of special value. </w:t>
      </w:r>
      <w:r>
        <w:rPr>
          <w:rFonts w:ascii="Times" w:hAnsi="Times" w:eastAsia="Times"/>
          <w:b w:val="0"/>
          <w:i w:val="0"/>
          <w:color w:val="000000"/>
          <w:sz w:val="22"/>
        </w:rPr>
        <w:t>Let us continue the tradition in its letter and spirit.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take this occasion to give you a few obvious reasons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or Hindustani alone can be the national language.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live in Karnataka ,and do not look out of it,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Kannada is enough for you. But a look at any one of your villages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show that your outlook and your’horizon have widened,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 longer think in terms of Karnataka but in terms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>Events outside Karnataka interest you, but the interest cannot obvio-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usly go very far, without a common medium of expression. How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Karnataka man to establish and maintain contact with men from Sind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U.P.? Some of our people have held and perhaps still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can be this medium. If it was a question of a few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educated people, English would certainly do. But I am sure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will be satisfied with that. You and I want millions of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interprovincial contacts, and they cannot obviously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English for generations to come, if ever.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they should all learn English, and it certainly is no sure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means of winning a livelihood. Its value for this object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anything, become less and less as more people come to learn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Hindi-Hindustani offers no difficulty in studying as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must. Study of it is never going to take the time that study of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do. It has been estimated that the number of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speaking and understanding Hindi-Hindustani exceeds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200 million. Would not the 11 millions of men and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Karnataka like to learn a language that is spoken by 200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brothers and sisters? And can they not very easily learn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is supplied by a fact I noticed very strikingly a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You have all listened to a Kannada translation of Lady Raman’s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speech. You could not but have noticed that the translation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unaltered quite a large number of words which Lady Raman </w:t>
      </w:r>
      <w:r>
        <w:rPr>
          <w:rFonts w:ascii="Times" w:hAnsi="Times" w:eastAsia="Times"/>
          <w:b w:val="0"/>
          <w:i w:val="0"/>
          <w:color w:val="000000"/>
          <w:sz w:val="22"/>
        </w:rPr>
        <w:t>had used in her Hindi speech—words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like prem, premi, sangha,</w:t>
      </w:r>
    </w:p>
    <w:p>
      <w:pPr>
        <w:autoSpaceDN w:val="0"/>
        <w:autoSpaceDE w:val="0"/>
        <w:widowControl/>
        <w:spacing w:line="240" w:lineRule="exact" w:before="30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sabha, adhyaksha, pada, ananta, bhakti, swagata, adhyakshata, </w:t>
      </w:r>
      <w:r>
        <w:rPr>
          <w:rFonts w:ascii="Times" w:hAnsi="Times" w:eastAsia="Times"/>
          <w:b w:val="0"/>
          <w:i/>
          <w:color w:val="000000"/>
          <w:sz w:val="22"/>
        </w:rPr>
        <w:t>sammelan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these words are common to Hindi and Kannada.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someone was translating Lady Raman’s speech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could he have retained any of these words? By no means,.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equivalent of every one of these words would be new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listeners. When therefore our Kannada friends say that Hindi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them, they amuse me no less than they make me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impatient. I am sure it is a matter of a few hours’careful study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month. I am 67 and have not many years before me, but I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when I listened to the Kannada translation I felt as though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take more than eight days to learn Kannada if I gave a few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to it each day. With the exception of half a dozen, like the 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Hon. Srinivasa Sastri and myself, all of you here are quite young.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not energy enough to devote to a study of Hindi four hours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day for just one month? Do you think it is too much to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to cultivate a contact with 200 millions of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countrymen? Now suppose those of you who do not know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learn English. Do you think any one of you would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the language in a month by devoting four hours to it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day? By no means. The reason why Hindi is so ridiculously easy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languages, including even the four South Indian spoken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India contain a large number of Sanskrit words.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history that contact in the old days between the South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North used to be maintained by means of Sanskrit. Even today the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South hold discourses with the </w:t>
      </w:r>
      <w:r>
        <w:rPr>
          <w:rFonts w:ascii="Times" w:hAnsi="Times" w:eastAsia="Times"/>
          <w:b w:val="0"/>
          <w:i/>
          <w:color w:val="000000"/>
          <w:sz w:val="22"/>
        </w:rPr>
        <w:t>shastris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North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Sanskrit. The difference in the various vernaculars is mainly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grammar. In the North Indian languages even the grammatical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 is identical. The grammar of the South Indian languages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vastly different, and even their vocabularies, before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under the influence of Sanskrit, were equally different. But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these languages have adopted a very large number of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so much so that I have not found it difficult, whenever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South, to get a gist of what was being said in all the four </w:t>
      </w:r>
      <w:r>
        <w:rPr>
          <w:rFonts w:ascii="Times" w:hAnsi="Times" w:eastAsia="Times"/>
          <w:b w:val="0"/>
          <w:i w:val="0"/>
          <w:color w:val="000000"/>
          <w:sz w:val="22"/>
        </w:rPr>
        <w:t>languages.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come now to our Mussalman friends. They know the vernac-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ulars of their provinces as a matter of course and Urdu in addition.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difference whatsoever between Hindi and Urdu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Hindustani. The grammar is common to both, it is only the script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makes the difference, and when one comes to think of it one finds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three words Hindi, Hindustani and Urdu denote only one.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language. If we were to refer to the lexicons of these languages,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find that most of the words are the same. For them, therefore,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barring the question of script which will adjust itself, there is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difficulty whatsoever.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return therefore, to where I began, if your horizon goes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far as Srinagar in the North and Cape Comorin in the South, Karachi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West and Dibrugarh in the East—as indeed it should—there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you nothing for it but to learn Hindi. English, I have shown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you, cannot be our lingua franca. I have no prejudice against English.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knowledge of English is necessary for a few scholars, it is necessary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international contacts, and for a knowledge of the sciences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pursued in the West. But I am pained when an attempt is made to give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 place it cannot take. That attempt, I have no doubt, is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fail. Everything looks proper in its own place.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scare of which I should like to disabuse your minds.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Hindi to be taught at the expense of Kannada? Is it likely to oust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Kannada? On the contrary, I claim that the more we propagate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shall we stimulate a study of our vernaculars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their power and potency. I say this from my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provinces.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about the question of script. Even when I was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I thought that all the languages derived from Sanskrit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Devanagari script, and I am sure that even the Dravidian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could be easily learnt through the Devanagari script.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learn Tamil and Telugu through the Tamil and Telugu scripts,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Kannada and Malayalam, for a few days, through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scripts. I tell you I was frightfully upset over having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scripts when I could see that if the four languages had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script—Devanagari—I should learn them in no time. What a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it is on those like me who are anxious to learn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languages? As between the speakers of the four South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vernaculars, does it need any argument to show that Devanagari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most convenient script for the speaker of one to learn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three? The question of Hindi as lingua franca need not be mixed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question of script, but I have referred to this simply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point out the difficulty of those who want to know all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languages.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Hirijan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27-6-1936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141. STATEMENT TO THE PRESS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1936</w:t>
      </w:r>
    </w:p>
    <w:p>
      <w:pPr>
        <w:autoSpaceDN w:val="0"/>
        <w:autoSpaceDE w:val="0"/>
        <w:widowControl/>
        <w:spacing w:line="260" w:lineRule="exact" w:before="16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Sjt. Kodanda Rao to be incapable of having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attributed to him. viz., of being a Congress representative or </w:t>
      </w:r>
      <w:r>
        <w:rPr>
          <w:rFonts w:ascii="Times" w:hAnsi="Times" w:eastAsia="Times"/>
          <w:b w:val="0"/>
          <w:i w:val="0"/>
          <w:color w:val="000000"/>
          <w:sz w:val="22"/>
        </w:rPr>
        <w:t>my ‘envoy’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consider him to be too straightforward a man to make </w:t>
      </w:r>
      <w:r>
        <w:rPr>
          <w:rFonts w:ascii="Times" w:hAnsi="Times" w:eastAsia="Times"/>
          <w:b w:val="0"/>
          <w:i w:val="0"/>
          <w:color w:val="000000"/>
          <w:sz w:val="22"/>
        </w:rPr>
        <w:t>any such claim.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Kodanda Rao of the Servants of India Society was on a visit to Trinidad.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anything about his views on Hindi,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 to believe the statement put into his mouth that Hindi is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for Indians overseas, or that he advised the educational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that they should not listen to any such claim put forth by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settlers. I should be sorry if it is found that he holds these views,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think it is absolutely essential for Indian settlers not only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forget their mother tongue but to keep themselves in touch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literature and growth of Hindi.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13-6-1936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A WITNESS FROM AMERICA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Mabel E. Simpson of Montana (U. S. A.) writes to the </w:t>
      </w:r>
      <w:r>
        <w:rPr>
          <w:rFonts w:ascii="Times" w:hAnsi="Times" w:eastAsia="Times"/>
          <w:b w:val="0"/>
          <w:i w:val="0"/>
          <w:color w:val="000000"/>
          <w:sz w:val="22"/>
        </w:rPr>
        <w:t>Editor: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wish to express my appreciation of your publication. What it lacks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size it more than makes up in quality. I greatly enjoyed Mr. Gandhi’s article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birth-control displaying his usual clear insight into the heart of things. If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visited America twenty years ago when birth-control was disapproved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when it is in full swing, he would know that it brings moral deterioration.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he would not be able to convince anybody of it, for it also brings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blindness to both moral and spiritual perception that makes it impossible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followers to discern with sensitivity along high moral and spiritual lines.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India follows the West in this it will surely lose two of its most. priceless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beautiful jewels: affection for little children and reverence for parenthood.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America has lost both—and does not know it. Could you print a statement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meaning of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>? I have been asked about it and while I have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idea I am not sure enough to attempt to explain it to others. Thank you.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may place what value he or she chooses on this piece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evidence. I suggest however that such evidence against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contraceptives is worth far more than that of those who claim to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from their use. The reason is obvious. The benefit in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advent of children is often checked is not denied.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contended is that the moral harm the use does is incalculable. Miss </w:t>
      </w:r>
      <w:r>
        <w:rPr>
          <w:rFonts w:ascii="Times" w:hAnsi="Times" w:eastAsia="Times"/>
          <w:b w:val="0"/>
          <w:i w:val="0"/>
          <w:color w:val="000000"/>
          <w:sz w:val="22"/>
        </w:rPr>
        <w:t>Simpson has given us a measure of such harm.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Now for the definition—the meaning—of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 meaning may be given thus: that conduct which puts one in </w:t>
      </w:r>
      <w:r>
        <w:rPr>
          <w:rFonts w:ascii="Times" w:hAnsi="Times" w:eastAsia="Times"/>
          <w:b w:val="0"/>
          <w:i w:val="0"/>
          <w:color w:val="000000"/>
          <w:sz w:val="22"/>
        </w:rPr>
        <w:t>touch with God.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conduct consists in the fullest control over all the senses.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true and relevant meaning of the word.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Popularly it has come to mean mere physical control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 of generation. This narrow meaning has debased </w:t>
      </w:r>
      <w:r>
        <w:rPr>
          <w:rFonts w:ascii="Times" w:hAnsi="Times" w:eastAsia="Times"/>
          <w:b w:val="0"/>
          <w:i/>
          <w:color w:val="000000"/>
          <w:sz w:val="22"/>
        </w:rPr>
        <w:t>brahmach-</w:t>
      </w:r>
      <w:r>
        <w:rPr>
          <w:rFonts w:ascii="Times" w:hAnsi="Times" w:eastAsia="Times"/>
          <w:b w:val="0"/>
          <w:i/>
          <w:color w:val="000000"/>
          <w:sz w:val="22"/>
        </w:rPr>
        <w:t>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made its practice all but impossible. Control over the organ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generation is impossible without proper control over all the senses.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interdependent. Mind on the lower plane is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senses. Without control over the mind mere physical control, even </w:t>
      </w:r>
      <w:r>
        <w:rPr>
          <w:rFonts w:ascii="Times" w:hAnsi="Times" w:eastAsia="Times"/>
          <w:b w:val="0"/>
          <w:i w:val="0"/>
          <w:color w:val="000000"/>
          <w:sz w:val="22"/>
        </w:rPr>
        <w:t>if it can be attained for a time, is of little or no use.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13-6-1936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143.WHERE IS THE LIVING GOD</w:t>
      </w:r>
      <w:r>
        <w:rPr>
          <w:rFonts w:ascii="Times" w:hAnsi="Times" w:eastAsia="Times"/>
          <w:b w:val="0"/>
          <w:i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taken from a letter form Bengal.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010" w:val="left"/>
          <w:tab w:pos="441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the privilege to go through 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birth-control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heading ‘A Youth’s Difficulty’.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original theme of your article, I am in full agreement. But,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article, you have expressed in a line your sentiment on God. You have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the fashion nowadays for young men to discard the idea of God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no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in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living </w:t>
      </w:r>
      <w:r>
        <w:rPr>
          <w:rFonts w:ascii="Times" w:hAnsi="Times" w:eastAsia="Times"/>
          <w:b w:val="0"/>
          <w:i w:val="0"/>
          <w:color w:val="000000"/>
          <w:sz w:val="18"/>
        </w:rPr>
        <w:t>God.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But, may I ask what proof (which must be positive and undisputed)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put forth regarding the existence of a God? Hindu philosophers or ancient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it seems to me, in their attempt to describs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swarupa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reality of </w:t>
      </w:r>
      <w:r>
        <w:rPr>
          <w:rFonts w:ascii="Times" w:hAnsi="Times" w:eastAsia="Times"/>
          <w:b w:val="0"/>
          <w:i/>
          <w:color w:val="000000"/>
          <w:sz w:val="18"/>
        </w:rPr>
        <w:t>Ishwara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have at last come to the conclusion that He is indescribable and veiled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maya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so on.... I do not dare to deny that a true Mahatma like you or Sri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Aurobindo, or the Buddha and Sankaracharyas of the past, may well conceive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realize the existence of such a God, who is far beyond the reach of ordinary </w:t>
      </w:r>
      <w:r>
        <w:rPr>
          <w:rFonts w:ascii="Times" w:hAnsi="Times" w:eastAsia="Times"/>
          <w:b w:val="0"/>
          <w:i w:val="0"/>
          <w:color w:val="000000"/>
          <w:sz w:val="18"/>
        </w:rPr>
        <w:t>human intellect.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But, what have we (the general mass), whose coarse intellect can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penetrate into the unfathomable deep, to do with such a God if we do not feel </w:t>
      </w:r>
      <w:r>
        <w:rPr>
          <w:rFonts w:ascii="Times" w:hAnsi="Times" w:eastAsia="Times"/>
          <w:b w:val="0"/>
          <w:i w:val="0"/>
          <w:color w:val="000000"/>
          <w:sz w:val="18"/>
        </w:rPr>
        <w:t>His presence in our midst?...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So, it is not at all surprising that young men of the present day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in a God, because they do not want to make a </w:t>
      </w:r>
      <w:r>
        <w:rPr>
          <w:rFonts w:ascii="Times" w:hAnsi="Times" w:eastAsia="Times"/>
          <w:b w:val="0"/>
          <w:i/>
          <w:color w:val="000000"/>
          <w:sz w:val="18"/>
        </w:rPr>
        <w:t>supposition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God—</w:t>
      </w:r>
      <w:r>
        <w:rPr>
          <w:rFonts w:ascii="Times" w:hAnsi="Times" w:eastAsia="Times"/>
          <w:b w:val="0"/>
          <w:i w:val="0"/>
          <w:color w:val="000000"/>
          <w:sz w:val="18"/>
        </w:rPr>
        <w:t>they want a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real living God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You have mentioned in your article of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in a </w:t>
      </w:r>
      <w:r>
        <w:rPr>
          <w:rFonts w:ascii="Times" w:hAnsi="Times" w:eastAsia="Times"/>
          <w:b w:val="0"/>
          <w:i/>
          <w:color w:val="000000"/>
          <w:sz w:val="18"/>
        </w:rPr>
        <w:t>living God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shall feel highly gratified and I think you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rendering a great benefit to the young world, if you put forth some positive, </w:t>
      </w:r>
      <w:r>
        <w:rPr>
          <w:rFonts w:ascii="Times" w:hAnsi="Times" w:eastAsia="Times"/>
          <w:b w:val="0"/>
          <w:i w:val="0"/>
          <w:color w:val="000000"/>
          <w:sz w:val="18"/>
        </w:rPr>
        <w:t>undeniable proofs of the existence of God. I have the confidence that you will</w:t>
      </w:r>
    </w:p>
    <w:p>
      <w:pPr>
        <w:autoSpaceDN w:val="0"/>
        <w:autoSpaceDE w:val="0"/>
        <w:widowControl/>
        <w:spacing w:line="32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autoSpaceDE w:val="0"/>
        <w:widowControl/>
        <w:spacing w:line="220" w:lineRule="exact" w:before="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Youth’s Difficulty”, 25-4-1936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more </w:t>
      </w:r>
      <w:r>
        <w:rPr>
          <w:rFonts w:ascii="Times" w:hAnsi="Times" w:eastAsia="Times"/>
          <w:b w:val="0"/>
          <w:i/>
          <w:color w:val="000000"/>
          <w:sz w:val="18"/>
        </w:rPr>
        <w:t>mystify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already mystified problem, and will throw some definite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light on the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much fear that what I am about to write will not remove </w:t>
      </w:r>
      <w:r>
        <w:rPr>
          <w:rFonts w:ascii="Times" w:hAnsi="Times" w:eastAsia="Times"/>
          <w:b w:val="0"/>
          <w:i w:val="0"/>
          <w:color w:val="000000"/>
          <w:sz w:val="22"/>
        </w:rPr>
        <w:t>the mist to which the correspondent alludes.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supposes that I might have realized the existence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God. I can lay no such claim. But I do have a living faith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God even as I have a living faith in many things that scientists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me. It may be retorted that what the scientists say can be verified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followed the prescription given for realizing the facts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for granted. Precisely in that manner speak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prophets. They say, anybody following the path they have trodden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realize God. The fact is we do not want to follow the path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realization and we won’t take the testimony of eye-witnesses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thing that really matters. Not all the achievements of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sciences put together can compare with that which gives us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God. Those who do not want to believe in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do not believe in the existence of anything apart from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belief is held to be unnecessary for the progress of humanity.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persons the weightiest argument in proof of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or God is of no avail. You cannot make a person who has stuffed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ears, listen to, much less appreciate, the finest music. Even so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convince those about the existence of a living God who do </w:t>
      </w:r>
      <w:r>
        <w:rPr>
          <w:rFonts w:ascii="Times" w:hAnsi="Times" w:eastAsia="Times"/>
          <w:b w:val="0"/>
          <w:i w:val="0"/>
          <w:color w:val="000000"/>
          <w:sz w:val="22"/>
        </w:rPr>
        <w:t>not want the conviction.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the vast majority of people do have a living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a living God. They cannot, will not, argue about it. For them “it is”.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the scriptures of the world old women’s tales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superstition? Is the testimony of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prophets,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rejected? Is the testimony of Chaitanya, Ramakrishna Paramahamsa,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Tukaram, Dnyandeva, Ramdas, Nanak, Kabir, Tulsidas of no value? </w:t>
      </w:r>
      <w:r>
        <w:rPr>
          <w:rFonts w:ascii="Times" w:hAnsi="Times" w:eastAsia="Times"/>
          <w:b w:val="0"/>
          <w:i w:val="0"/>
          <w:color w:val="000000"/>
          <w:sz w:val="22"/>
        </w:rPr>
        <w:t>What about Ramamohan Roy, Devendranath Tagore, Vivekananda—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modern men as well educated as the tallest among the living ones?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omit the living witnesses whose evidence would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unimpeachable. This belief in God has to be based on faith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transcends reason. Indeed even the so-called realization has at bottom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element of faith without which it cannot be sustained. In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things it must be so. Who can transgress the limitations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being? I hold that complete realization is impossible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embodied life. Nor is it necessary. A living immovable faith is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is required for reaching the full spiritual height attainable by human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beings. God is not outside this earthly case of ours. Therefore exterior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is not of much avail, if any at all. We must ever fail to perceive.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through the senses, because He is beyond them. We can feel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will but withdraw ourselves from the senses. The divine music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incessantly going on within ourselves, but the loud senses drown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music which is unlike and infinitely superior to anything we </w:t>
      </w:r>
      <w:r>
        <w:rPr>
          <w:rFonts w:ascii="Times" w:hAnsi="Times" w:eastAsia="Times"/>
          <w:b w:val="0"/>
          <w:i w:val="0"/>
          <w:color w:val="000000"/>
          <w:sz w:val="22"/>
        </w:rPr>
        <w:t>can perceive or hear with our senses.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wants to know why, if God is a ‘God of mercy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justice, He allows all the miseries and sorrows we see around us.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no satisfactory explanation. He imputes to me a sense of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humiliation. I have no such sense of defeat, humiliation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despair. My retirement, such as it is, has nothing to do with any defeat. </w:t>
      </w:r>
      <w:r>
        <w:rPr>
          <w:rFonts w:ascii="Times" w:hAnsi="Times" w:eastAsia="Times"/>
          <w:b w:val="0"/>
          <w:i w:val="0"/>
          <w:color w:val="000000"/>
          <w:sz w:val="22"/>
        </w:rPr>
        <w:t>It is no more and no less than a course of self-purification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preparation. I state this to show that things are often not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seem. It may be that what we mistake as sorrows, injustices and the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such in truth. If we could solve all the mysteries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universe, we would be co-equals with God. Every drop of the ocean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shares its glory but is not the ocean. Realizing our littleness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tiny span of life, we close every morning prayer with the recitation </w:t>
      </w:r>
      <w:r>
        <w:rPr>
          <w:rFonts w:ascii="Times" w:hAnsi="Times" w:eastAsia="Times"/>
          <w:b w:val="0"/>
          <w:i w:val="0"/>
          <w:color w:val="000000"/>
          <w:sz w:val="22"/>
        </w:rPr>
        <w:t>of a verse which means: “Misery so-called is no misery nor riches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riches. Forgetting (or denying) God is the true misery, </w:t>
      </w:r>
      <w:r>
        <w:rPr>
          <w:rFonts w:ascii="Times" w:hAnsi="Times" w:eastAsia="Times"/>
          <w:b w:val="0"/>
          <w:i w:val="0"/>
          <w:color w:val="000000"/>
          <w:sz w:val="22"/>
        </w:rPr>
        <w:t>remembering (or faith in) God is true riches.”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13-6-1936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144. LETTER TO AGATHA HARRISON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W</w:t>
      </w:r>
      <w:r>
        <w:rPr>
          <w:rFonts w:ascii="Times" w:hAnsi="Times" w:eastAsia="Times"/>
          <w:b w:val="0"/>
          <w:i w:val="0"/>
          <w:color w:val="000000"/>
          <w:sz w:val="16"/>
        </w:rPr>
        <w:t>ARDHA,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love letter and a longer one from Horace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both. I did not mean to suggest that we have not to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What I meant and mean even now is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must be from this side. We must show that we mean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to England. It is not our fitness which is in dispute.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harmlessness is, and rightly. This cannot be proved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protestations made by the ablest Indian representative in England. It </w:t>
      </w:r>
      <w:r>
        <w:rPr>
          <w:rFonts w:ascii="Times" w:hAnsi="Times" w:eastAsia="Times"/>
          <w:b w:val="0"/>
          <w:i w:val="0"/>
          <w:color w:val="000000"/>
          <w:sz w:val="22"/>
        </w:rPr>
        <w:t>can only be proved by our uniform conduct here. But our conduct is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Horace Alexander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no means uniform. Not every Indian means well by England.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of us do not wish well in the same sense that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us to. Thus it was very difficult for me to convince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 operatives that I meant and wished well even in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preaching the immediate boycott of foreign cloth.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see that the non-violent way requires patience and has to </w:t>
      </w:r>
      <w:r>
        <w:rPr>
          <w:rFonts w:ascii="Times" w:hAnsi="Times" w:eastAsia="Times"/>
          <w:b w:val="0"/>
          <w:i w:val="0"/>
          <w:color w:val="000000"/>
          <w:sz w:val="22"/>
        </w:rPr>
        <w:t>be worked after the style peculiar to it?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to say that it is wrong for any Indian ever to go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chance visits of women like Mrs. Hamid Ali or men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Bhulabhai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exploited. I can even conceive occasions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like Jawaharlal might specially go to remove misunderstandings. </w:t>
      </w:r>
      <w:r>
        <w:rPr>
          <w:rFonts w:ascii="Times" w:hAnsi="Times" w:eastAsia="Times"/>
          <w:b w:val="0"/>
          <w:i w:val="0"/>
          <w:color w:val="000000"/>
          <w:sz w:val="22"/>
        </w:rPr>
        <w:t>Let us wait for such a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C.F. Andrews expected here on 18th inst.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S AT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Mangaldas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free time I now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If there is time Mahadev will enclose a copy. I hope you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find the journey difficult. Finish your work soon and come back. </w:t>
      </w:r>
      <w:r>
        <w:rPr>
          <w:rFonts w:ascii="Times" w:hAnsi="Times" w:eastAsia="Times"/>
          <w:b w:val="0"/>
          <w:i w:val="0"/>
          <w:color w:val="000000"/>
          <w:sz w:val="22"/>
        </w:rPr>
        <w:t>Do keep up the walks.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804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89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Patro—2: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195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Lancashire on September 26/27, 1931;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Cotton Industry”, 26-9-1931 and “Statement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27-9-1931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Bhulabhai J. Desai, leader of the Congress Party in the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>Assembly.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Mangaldas Pakwasa, President, Bombay Legislative Council.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1936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arrived 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8 a.m. The train was late. I have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is there. But my body must be here till Monday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sake. If the weather is good, I hope to be with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 morning about 7.30 a.m. I shall have taken milk on the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Lilavati. I do not know who will be with me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We shall see. Do not worry. I quite see that till the things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shaped, you will have to be in Segaon. ‘Be careful for nothing.’If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is at the gate to show me the exact way to take,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It may be Govind or Dasrath—is that the other comrade’s </w:t>
      </w:r>
      <w:r>
        <w:rPr>
          <w:rFonts w:ascii="Times" w:hAnsi="Times" w:eastAsia="Times"/>
          <w:b w:val="0"/>
          <w:i w:val="0"/>
          <w:color w:val="000000"/>
          <w:sz w:val="22"/>
        </w:rPr>
        <w:t>name? But it does not matter if no one can be spared.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fruits will go with this if the bearer...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6348. Courtesy: Mirabehn. Also G.N. 9814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14,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must have reached there by now. I do not remember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you of her wish to have perfect training in music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Panditji. Alongside, she would like to earn something and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studies, if possible. Or, she might, for the present,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earn. Talk with her on the subject and then let me know.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arrange for her studies, but what is to happen there?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where, in view of her nature, her own good lies and guide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me what you propose. She is as tender as her name implies.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3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Wardha.</w:t>
      </w:r>
    </w:p>
    <w:p>
      <w:pPr>
        <w:autoSpaceDN w:val="0"/>
        <w:autoSpaceDE w:val="0"/>
        <w:widowControl/>
        <w:spacing w:line="220" w:lineRule="exact" w:before="10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‘Kusum’literally means a flower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 single moment I could read her whole self on the day we parted.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M.M.M./II. Also C.W. 8494.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AMRIT KAUR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here yesterday morning. The weather is superb.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clouds all the day and a cool breeze, not much rain yet to speak of.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if there is no rain in the morning, to leave for Segaon tomorrow,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my hut is not quite ready yet. Things move slowly in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there will be no difficulty about getting a dry corner for </w:t>
      </w:r>
      <w:r>
        <w:rPr>
          <w:rFonts w:ascii="Times" w:hAnsi="Times" w:eastAsia="Times"/>
          <w:b w:val="0"/>
          <w:i w:val="0"/>
          <w:color w:val="000000"/>
          <w:sz w:val="22"/>
        </w:rPr>
        <w:t>myself.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Rameshwari Nehru is with me. She travelled 3rd class with us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way. Of course 3rd class with me is no discomfort except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that gather at every station. She had two nights with 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train. Her tour in Travancore was quite successful. She will be leaving </w:t>
      </w:r>
      <w:r>
        <w:rPr>
          <w:rFonts w:ascii="Times" w:hAnsi="Times" w:eastAsia="Times"/>
          <w:b w:val="0"/>
          <w:i w:val="0"/>
          <w:color w:val="000000"/>
          <w:sz w:val="22"/>
        </w:rPr>
        <w:t>Wardha on Wednesday.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went to Poona and returns on Friday. Navin stayed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the art of carving. He expects to be able to carve ivory-goods </w:t>
      </w:r>
      <w:r>
        <w:rPr>
          <w:rFonts w:ascii="Times" w:hAnsi="Times" w:eastAsia="Times"/>
          <w:b w:val="0"/>
          <w:i w:val="0"/>
          <w:color w:val="000000"/>
          <w:sz w:val="22"/>
        </w:rPr>
        <w:t>like what I have sent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had a sandal-wood box sent to her. It was no use to 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the best use was to send it to you either to sell or keep. It was </w:t>
      </w:r>
      <w:r>
        <w:rPr>
          <w:rFonts w:ascii="Times" w:hAnsi="Times" w:eastAsia="Times"/>
          <w:b w:val="0"/>
          <w:i w:val="0"/>
          <w:color w:val="000000"/>
          <w:sz w:val="22"/>
        </w:rPr>
        <w:t>left with Navin to send by post.</w:t>
      </w:r>
    </w:p>
    <w:p>
      <w:pPr>
        <w:autoSpaceDN w:val="0"/>
        <w:autoSpaceDE w:val="0"/>
        <w:widowControl/>
        <w:spacing w:line="260" w:lineRule="exact" w:before="40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better and the weather has improved.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better place to go to in summer. From your descriptions Simla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be none too good.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3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2990"/>
              <w:gridCol w:w="2990"/>
            </w:tblGrid>
            <w:tr>
              <w:trPr>
                <w:trHeight w:hRule="exact" w:val="610"/>
              </w:trPr>
              <w:tc>
                <w:tcPr>
                  <w:tcW w:type="dxa" w:w="2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2" w:after="0"/>
                    <w:ind w:left="3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2"/>
                    </w:rPr>
                    <w:t>Love.</w:t>
                  </w:r>
                </w:p>
              </w:tc>
              <w:tc>
                <w:tcPr>
                  <w:tcW w:type="dxa" w:w="3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284" w:after="0"/>
                    <w:ind w:left="0" w:right="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T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YRANT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80" w:lineRule="exact" w:before="206" w:after="0"/>
              <w:ind w:left="5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My weight on leaving Bangalore was 112 lb.!!! B.P. 156/90.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Quite good as the doctor said.</w:t>
            </w:r>
          </w:p>
        </w:tc>
      </w:tr>
    </w:tbl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3731. Courtesy: Amrit Kaur. Also G.N. 6887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thing for a rebel to own defeat. At last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plethora of letters from me! Your humiliation delights me.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to think of making yourself sick in an attempt to overtake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Remember you are in Simla having calls on your time which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change the topic. You wouldn’t be an idiot if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guessed why I had chosen the brooches with flimsy pins. Your dense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could not see that the purchaser or wearer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class would have a solid gold pin put on in the place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flimsy one. The question is: is the carving of the brooch good or not?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neat enough? I gave much time to the selection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brooches. Most were loud. These two I thought might pass Your </w:t>
      </w:r>
      <w:r>
        <w:rPr>
          <w:rFonts w:ascii="Times" w:hAnsi="Times" w:eastAsia="Times"/>
          <w:b w:val="0"/>
          <w:i w:val="0"/>
          <w:color w:val="000000"/>
          <w:sz w:val="22"/>
        </w:rPr>
        <w:t>Highness’s test.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5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raining now.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3579. Courtesy: Amrit Kaur. Also G.N. 6388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note. It is raining here well. I expect therefore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[not] be able to get out.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I shall bring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can do </w:t>
      </w:r>
      <w:r>
        <w:rPr>
          <w:rFonts w:ascii="Times" w:hAnsi="Times" w:eastAsia="Times"/>
          <w:b w:val="0"/>
          <w:i w:val="0"/>
          <w:color w:val="000000"/>
          <w:sz w:val="22"/>
        </w:rPr>
        <w:t>without it, too, for a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till we meet.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original: C.W. 6349. Courtesy: Mirabehn. Also G.N. 9815</w:t>
      </w:r>
    </w:p>
    <w:p>
      <w:pPr>
        <w:autoSpaceDN w:val="0"/>
        <w:autoSpaceDE w:val="0"/>
        <w:widowControl/>
        <w:spacing w:line="220" w:lineRule="exact" w:before="42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Segaon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Leafy vegetable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is not here today. I saw your letter and opened 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it as you have permitted Kanti to read it. I shall not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till Kanti and Saraswati arrive on Friday. However, no one else will </w:t>
      </w:r>
      <w:r>
        <w:rPr>
          <w:rFonts w:ascii="Times" w:hAnsi="Times" w:eastAsia="Times"/>
          <w:b w:val="0"/>
          <w:i w:val="0"/>
          <w:color w:val="000000"/>
          <w:sz w:val="22"/>
        </w:rPr>
        <w:t>read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myself fancy Kashi. I gave the advice I did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to please Jayaprakash in such a matter. Now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your going there since Harsubabu himself says no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J.P. does not wish to displease him. Sitab Diyara is your Kashi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and all that you do there with understanding is of course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Do acquaint yourself with the villagers. Do you pray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do other women join you? It is surprising that there is none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who can sing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go to Segaon tomorrow. Probably I shall go alone since </w:t>
      </w:r>
      <w:r>
        <w:rPr>
          <w:rFonts w:ascii="Times" w:hAnsi="Times" w:eastAsia="Times"/>
          <w:b w:val="0"/>
          <w:i w:val="0"/>
          <w:color w:val="000000"/>
          <w:sz w:val="22"/>
        </w:rPr>
        <w:t>my hut is not yet ready. Perhaps Lilavati may accompany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weight at Bangalore was 114 lb. and my blood pressure </w:t>
      </w:r>
      <w:r>
        <w:rPr>
          <w:rFonts w:ascii="Times" w:hAnsi="Times" w:eastAsia="Times"/>
          <w:b w:val="0"/>
          <w:i w:val="0"/>
          <w:color w:val="000000"/>
          <w:sz w:val="22"/>
        </w:rPr>
        <w:t>156/110, which may be taken as satisfactory. Sardar is at Bombay.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some of my thoughts. We should not run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rich man’s viewpoint, but have as teachers only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motto is service. They should be satisfied with a maximum salary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15 a month and devote their whole time to it. To start with,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one teacher for just one pupil of whatever age. The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prepare his own textbook and impart knowledge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eyes and the ears and teach the pupil to use his hands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wielding implements to make things. He should himself do what he </w:t>
      </w:r>
      <w:r>
        <w:rPr>
          <w:rFonts w:ascii="Times" w:hAnsi="Times" w:eastAsia="Times"/>
          <w:b w:val="0"/>
          <w:i w:val="0"/>
          <w:color w:val="000000"/>
          <w:sz w:val="22"/>
        </w:rPr>
        <w:t>teaches. It would be better to have such a school in some village.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you, you have to make the beginning at the place where you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start with yourself. Accept pupils from middleclass families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agree to your terms. They must pay fees, but one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this income while undertaking the work. You may start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only if you accept the idea whole-heartedly.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swallow only what you can digest.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understand this, this is what you should do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Put the thoughts before your associates. It is our dharma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the existing school if it pays its way but those parents who can </w:t>
      </w:r>
      <w:r>
        <w:rPr>
          <w:rFonts w:ascii="Times" w:hAnsi="Times" w:eastAsia="Times"/>
          <w:b w:val="0"/>
          <w:i w:val="0"/>
          <w:color w:val="000000"/>
          <w:sz w:val="22"/>
        </w:rPr>
        <w:t>should pay the full fees.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put all these ideas before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likes them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himself so deeply involved that the changes suggested by me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his power. The help I used to get for Dakshinamurti has now </w:t>
      </w:r>
      <w:r>
        <w:rPr>
          <w:rFonts w:ascii="Times" w:hAnsi="Times" w:eastAsia="Times"/>
          <w:b w:val="0"/>
          <w:i w:val="0"/>
          <w:color w:val="000000"/>
          <w:sz w:val="22"/>
        </w:rPr>
        <w:t>stopped.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ask me time and again whatever you want to. Kanu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responsibility. He will be under my supervision whether at Segaon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at Maganwadi. He has my permission to live at Segaon. Hence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stay at Maganwadi, it will have been his own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Kanti has gone to stay with Kaka to attend on him,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left alone. If, on that account, Kanu is required to be with </w:t>
      </w:r>
      <w:r>
        <w:rPr>
          <w:rFonts w:ascii="Times" w:hAnsi="Times" w:eastAsia="Times"/>
          <w:b w:val="0"/>
          <w:i w:val="0"/>
          <w:color w:val="000000"/>
          <w:sz w:val="22"/>
        </w:rPr>
        <w:t>Mahadev, that too will be left to his choice.</w:t>
      </w:r>
    </w:p>
    <w:p>
      <w:pPr>
        <w:autoSpaceDN w:val="0"/>
        <w:autoSpaceDE w:val="0"/>
        <w:widowControl/>
        <w:spacing w:line="22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been giving anything to Kanu.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8495.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Nrisimhaprasad Kalidas Bhatt who conducted Dakshinamurti, an educational </w:t>
      </w:r>
      <w:r>
        <w:rPr>
          <w:rFonts w:ascii="Times" w:hAnsi="Times" w:eastAsia="Times"/>
          <w:b w:val="0"/>
          <w:i w:val="0"/>
          <w:color w:val="000000"/>
          <w:sz w:val="18"/>
        </w:rPr>
        <w:t>institution in Bhavnagar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MESSAGE TO RAJPUTANA HARIJAN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SEVAK CONFERENCE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16,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on trial today. Those alone can become true sevaks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faith in dharma and who have love for Harijans and are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dedicate themselves to the service of Harijans.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 aur Rajasthan, </w:t>
      </w:r>
      <w:r>
        <w:rPr>
          <w:rFonts w:ascii="Times" w:hAnsi="Times" w:eastAsia="Times"/>
          <w:b w:val="0"/>
          <w:i w:val="0"/>
          <w:color w:val="000000"/>
          <w:sz w:val="18"/>
        </w:rPr>
        <w:t>p. 197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RAMESHWARDAS PODDAR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RAMESHWARDAS,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Parnerkar to visit the Delhi and Pilani dairies. He will,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make arrangements about Dhulia before leaving. Anyway,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 work is already well organized. After all we want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cow; if we could do it better by Parnerkar’s going to Delhi and Pilani,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becomes our dharma to let him go. You may, therefore, release him. </w:t>
      </w:r>
      <w:r>
        <w:rPr>
          <w:rFonts w:ascii="Times" w:hAnsi="Times" w:eastAsia="Times"/>
          <w:b w:val="0"/>
          <w:i w:val="0"/>
          <w:color w:val="000000"/>
          <w:sz w:val="22"/>
        </w:rPr>
        <w:t>The rest he will explain to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J. K. SHARMA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1936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SHARMA,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a hurry. Your business is to convert many.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pursuing the subject. All the letters so far received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is wholesome and necessary. They say khadi does not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being exhibited alongside mill-cloth. It is not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 the latter, it is intended to sup-plant it. Khadi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of its own. It is part of national education and it stands for </w:t>
      </w:r>
      <w:r>
        <w:rPr>
          <w:rFonts w:ascii="Times" w:hAnsi="Times" w:eastAsia="Times"/>
          <w:b w:val="0"/>
          <w:i w:val="0"/>
          <w:color w:val="000000"/>
          <w:sz w:val="22"/>
        </w:rPr>
        <w:t>new and true economics at least for India.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 was held on June 16 and 17, 1936 at Nareli near Ajmer.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hasty in your criticism of khadi workers.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the light of their experience and for the sole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You should understand their viewpoint and difficulty before </w:t>
      </w:r>
      <w:r>
        <w:rPr>
          <w:rFonts w:ascii="Times" w:hAnsi="Times" w:eastAsia="Times"/>
          <w:b w:val="0"/>
          <w:i w:val="0"/>
          <w:color w:val="000000"/>
          <w:sz w:val="22"/>
        </w:rPr>
        <w:t>criticizing them.</w:t>
      </w:r>
    </w:p>
    <w:p>
      <w:pPr>
        <w:autoSpaceDN w:val="0"/>
        <w:autoSpaceDE w:val="0"/>
        <w:widowControl/>
        <w:spacing w:line="248" w:lineRule="exact" w:before="0" w:after="0"/>
        <w:ind w:left="5184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DILIP KUMAR ROY</w:t>
      </w:r>
    </w:p>
    <w:p>
      <w:pPr>
        <w:autoSpaceDN w:val="0"/>
        <w:autoSpaceDE w:val="0"/>
        <w:widowControl/>
        <w:spacing w:line="278" w:lineRule="auto" w:before="126" w:after="0"/>
        <w:ind w:left="0" w:right="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ARDHA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1936</w:t>
      </w:r>
    </w:p>
    <w:p>
      <w:pPr>
        <w:autoSpaceDN w:val="0"/>
        <w:autoSpaceDE w:val="0"/>
        <w:widowControl/>
        <w:spacing w:line="276" w:lineRule="auto" w:before="1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MY DEAR DILIP,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gave me your letter and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yesterday. I glanced through the very interesting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 and Raihana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! I have perhaps a theory of my own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Krishna. I need not discuss it here as it is of no consequence.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that we shall meet some day. Then we can usefully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Krishna legends and many other things of common interest. And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I should listen once more to your music.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78" w:lineRule="auto" w:before="48" w:after="0"/>
        <w:ind w:left="0" w:right="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M. K. G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Golden Book of Dilip Kumar Roy</w:t>
      </w:r>
      <w:r>
        <w:rPr>
          <w:rFonts w:ascii="Times" w:hAnsi="Times" w:eastAsia="Times"/>
          <w:b w:val="0"/>
          <w:i w:val="0"/>
          <w:color w:val="000000"/>
          <w:sz w:val="18"/>
        </w:rPr>
        <w:t>, p. 121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157. FRAGMENT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68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7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cost.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 me the whole of philosophy is contained in truth at any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20" w:lineRule="exact" w:before="136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Raihana Tyabji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the addressee was an American woman.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AMRITLAL V. THAKKAR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invitation from Palampur.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immediately the sum of Rs. 2,000 which Valunjkar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received. You can always take from him the detailed accounts, etc.,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would require. Do not let his work be held up.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Bharuch matter must have been decided. Karsandas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thrust on me the responsibility for the building at Vile Parle.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Trustees has to be called. I hope Kishorelal has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them. We may hold the meeting on hearing from you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convenient date.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of course be going to Wardha for meetings and such </w:t>
      </w:r>
      <w:r>
        <w:rPr>
          <w:rFonts w:ascii="Times" w:hAnsi="Times" w:eastAsia="Times"/>
          <w:b w:val="0"/>
          <w:i w:val="0"/>
          <w:color w:val="000000"/>
          <w:sz w:val="22"/>
        </w:rPr>
        <w:t>other work, even though I am settled in Segaon.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MRIDULA SARABHAI</w:t>
      </w:r>
    </w:p>
    <w:p>
      <w:pPr>
        <w:autoSpaceDN w:val="0"/>
        <w:autoSpaceDE w:val="0"/>
        <w:widowControl/>
        <w:spacing w:line="278" w:lineRule="auto" w:before="126" w:after="0"/>
        <w:ind w:left="0" w:right="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EGAON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1936</w:t>
      </w:r>
    </w:p>
    <w:p>
      <w:pPr>
        <w:autoSpaceDN w:val="0"/>
        <w:autoSpaceDE w:val="0"/>
        <w:widowControl/>
        <w:spacing w:line="276" w:lineRule="auto" w:before="1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MRIDU,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acknowledged my long letter. I do expect a </w:t>
      </w:r>
      <w:r>
        <w:rPr>
          <w:rFonts w:ascii="Times" w:hAnsi="Times" w:eastAsia="Times"/>
          <w:b w:val="0"/>
          <w:i w:val="0"/>
          <w:color w:val="000000"/>
          <w:sz w:val="22"/>
        </w:rPr>
        <w:t>detailed letter from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a reply to your telegram. Now you may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 you feel like it. I have returned to Segaon. But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matter in the least.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occasion for writing this is the enclosed letter. I am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impression that you need good women workers. The writer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letter belongs to a good family in Rajkot. She does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education, but she is efficient and experienced. She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in taking care of the girls and so on. Think about the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in which you can use her. She is needy. But that is of secondary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Think over it and write to me if she can be useful or not. </w:t>
      </w:r>
      <w:r>
        <w:rPr>
          <w:rFonts w:ascii="Times" w:hAnsi="Times" w:eastAsia="Times"/>
          <w:b w:val="0"/>
          <w:i w:val="0"/>
          <w:color w:val="000000"/>
          <w:sz w:val="22"/>
        </w:rPr>
        <w:t>Do not think that she has to be absorbed somewhere because I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her. As I had to do something for this widow, I am </w:t>
      </w:r>
      <w:r>
        <w:rPr>
          <w:rFonts w:ascii="Times" w:hAnsi="Times" w:eastAsia="Times"/>
          <w:b w:val="0"/>
          <w:i w:val="0"/>
          <w:color w:val="000000"/>
          <w:sz w:val="22"/>
        </w:rPr>
        <w:t>asking you first because you had asked for women workers.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be receiving happy news from Vienna and Oxford.</w:t>
      </w:r>
    </w:p>
    <w:p>
      <w:pPr>
        <w:autoSpaceDN w:val="0"/>
        <w:autoSpaceDE w:val="0"/>
        <w:widowControl/>
        <w:spacing w:line="220" w:lineRule="exact" w:before="86" w:after="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86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Write only to the Wardha address.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11198. Courtesy: Sarabhai Foundation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VIJAYA N. PATEL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am in Segaon, though residential arrangements are yet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The work cannot be completed on account of the rains.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to put you up at Maganwadi or in the Mahila Ashram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came over. You can visit me from there. Even Ba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>come to stay with me. You will have to wait if you must stay with me.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7061. Also C.W. 4553.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161.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letters from you. I am sorry to hear the news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family.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treat the patients if you have now gained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treatment or leave them to themselves; let them carry on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routine treatment.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here to discuss your own future and Draupadi’s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living away in Segaon should not matter. It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daily trips from Maganwadi. The air is pretty cool here, the </w:t>
      </w:r>
      <w:r>
        <w:rPr>
          <w:rFonts w:ascii="Times" w:hAnsi="Times" w:eastAsia="Times"/>
          <w:b w:val="0"/>
          <w:i w:val="0"/>
          <w:color w:val="000000"/>
          <w:sz w:val="22"/>
        </w:rPr>
        <w:t>rains have been copious and have not stopped even now. What was the</w:t>
      </w:r>
    </w:p>
    <w:p>
      <w:pPr>
        <w:autoSpaceDN w:val="0"/>
        <w:autoSpaceDE w:val="0"/>
        <w:widowControl/>
        <w:spacing w:line="220" w:lineRule="exact" w:before="32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elder brother’s only son had passed away.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expense of your travels? Did you achieve what you wanted?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still anything else that you might have learnt there? Did you </w:t>
      </w:r>
      <w:r>
        <w:rPr>
          <w:rFonts w:ascii="Times" w:hAnsi="Times" w:eastAsia="Times"/>
          <w:b w:val="0"/>
          <w:i w:val="0"/>
          <w:color w:val="000000"/>
          <w:sz w:val="22"/>
        </w:rPr>
        <w:t>acquire sufficient knowledge of anatomy-physiology?</w:t>
      </w:r>
    </w:p>
    <w:p>
      <w:pPr>
        <w:autoSpaceDN w:val="0"/>
        <w:autoSpaceDE w:val="0"/>
        <w:widowControl/>
        <w:spacing w:line="220" w:lineRule="exact" w:before="86" w:after="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Bapuki Chhayamen Mere Jivanke Solah Varsh, </w:t>
      </w:r>
      <w:r>
        <w:rPr>
          <w:rFonts w:ascii="Times" w:hAnsi="Times" w:eastAsia="Times"/>
          <w:b w:val="0"/>
          <w:i w:val="0"/>
          <w:color w:val="000000"/>
          <w:sz w:val="18"/>
        </w:rPr>
        <w:t>p. 253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A MESSAGE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1936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2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Hindu organization can easily do the following five </w:t>
      </w:r>
      <w:r>
        <w:rPr>
          <w:rFonts w:ascii="Times" w:hAnsi="Times" w:eastAsia="Times"/>
          <w:b w:val="0"/>
          <w:i w:val="0"/>
          <w:color w:val="000000"/>
          <w:sz w:val="22"/>
        </w:rPr>
        <w:t>things: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258"/>
        <w:gridCol w:w="3258"/>
      </w:tblGrid>
      <w:tr>
        <w:trPr>
          <w:trHeight w:hRule="exact" w:val="142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44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  <w:p>
            <w:pPr>
              <w:autoSpaceDN w:val="0"/>
              <w:autoSpaceDE w:val="0"/>
              <w:widowControl/>
              <w:spacing w:line="294" w:lineRule="exact" w:before="2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Root out untouchability, treating it as a sin.</w:t>
            </w:r>
          </w:p>
          <w:p>
            <w:pPr>
              <w:autoSpaceDN w:val="0"/>
              <w:autoSpaceDE w:val="0"/>
              <w:widowControl/>
              <w:spacing w:line="274" w:lineRule="exact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Take up the service of the cow, which at present suffers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slackness due to ignorance, and pursue it with intelligence.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Serve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Daridranarayana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the extent possible by adopting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khadi.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4. Serve the villagers by buying the goods produced by them.</w:t>
      </w:r>
    </w:p>
    <w:p>
      <w:pPr>
        <w:autoSpaceDN w:val="0"/>
        <w:tabs>
          <w:tab w:pos="370" w:val="left"/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away with such bonds of caste as are destructive of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autoSpaceDE w:val="0"/>
        <w:widowControl/>
        <w:spacing w:line="266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AGATHA HARRISON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from my new abode—a proper village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 as a place with no post-office, no store for food-stuffs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quality, no medical, comforts and difficult of access in the rainy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season. I could add many more adjectives but these should be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being. This is not to say that I am suffering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discomfort. I have told you this to let you understand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>[the] task before 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all you say about news. Jawaharlal is trying to 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problem. Let us see what is in store for us during the next six </w:t>
      </w:r>
      <w:r>
        <w:rPr>
          <w:rFonts w:ascii="Times" w:hAnsi="Times" w:eastAsia="Times"/>
          <w:b w:val="0"/>
          <w:i w:val="0"/>
          <w:color w:val="000000"/>
          <w:sz w:val="22"/>
        </w:rPr>
        <w:t>months.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MURIEL LESTER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MURIEL,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overtaken me. When young Kalelkar described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you, finding you malaria-ridden and asking me to insist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treating yourself decently, I wanted to write at once. And lo and </w:t>
      </w:r>
      <w:r>
        <w:rPr>
          <w:rFonts w:ascii="Times" w:hAnsi="Times" w:eastAsia="Times"/>
          <w:b w:val="0"/>
          <w:i w:val="0"/>
          <w:color w:val="000000"/>
          <w:sz w:val="22"/>
        </w:rPr>
        <w:t>behold, your first letter came and now second with Dorothy’s.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ever before my mind’s eye and often in our talks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pressing work here prevents my writing as often as I would to friends </w:t>
      </w:r>
      <w:r>
        <w:rPr>
          <w:rFonts w:ascii="Times" w:hAnsi="Times" w:eastAsia="Times"/>
          <w:b w:val="0"/>
          <w:i w:val="0"/>
          <w:color w:val="000000"/>
          <w:sz w:val="22"/>
        </w:rPr>
        <w:t>and co-workers living away from India.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 am I to insist on your taking care of yourself?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the temple of the Holy Ghost and not a den of thieves,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rest when the body needs it. ‘Be careful for nothing’is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admonition. If we would adopt it in daily life,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in fearful hurry to achieve results, neglect our bodies and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incapacitated for further work. You have no business to have malaria </w:t>
      </w:r>
      <w:r>
        <w:rPr>
          <w:rFonts w:ascii="Times" w:hAnsi="Times" w:eastAsia="Times"/>
          <w:b w:val="0"/>
          <w:i w:val="0"/>
          <w:color w:val="000000"/>
          <w:sz w:val="22"/>
        </w:rPr>
        <w:t>in England. God be with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am at last in Segaon in the cottage Jamnalalji has built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do not know what the future has in store for me.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my headquarters are in Segaon. The postal address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There is no post-office here. You cannot but a stamp here as </w:t>
      </w:r>
      <w:r>
        <w:rPr>
          <w:rFonts w:ascii="Times" w:hAnsi="Times" w:eastAsia="Times"/>
          <w:b w:val="0"/>
          <w:i w:val="0"/>
          <w:color w:val="000000"/>
          <w:sz w:val="22"/>
        </w:rPr>
        <w:t>you cannot but many things.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dare not write to Dorothy separately: There is no time.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you, her and all the other members of the family.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Kamalnayan, Jamnalalji’s son, will be soon with you.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mother him and put him where he will be taken care of.</w:t>
      </w:r>
    </w:p>
    <w:p>
      <w:pPr>
        <w:autoSpaceDN w:val="0"/>
        <w:autoSpaceDE w:val="0"/>
        <w:widowControl/>
        <w:spacing w:line="220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receive prompt attention.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photostat: G.N. 3807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TELEGRAM TO PADMAJA NAIDU</w:t>
      </w:r>
    </w:p>
    <w:p>
      <w:pPr>
        <w:autoSpaceDN w:val="0"/>
        <w:autoSpaceDE w:val="0"/>
        <w:widowControl/>
        <w:spacing w:line="278" w:lineRule="auto" w:before="126" w:after="0"/>
        <w:ind w:left="0" w:right="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ARDHA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PADMAJA NAIDU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C/O  PALACE, BOMBAY</w:t>
      </w:r>
    </w:p>
    <w:p>
      <w:pPr>
        <w:autoSpaceDN w:val="0"/>
        <w:autoSpaceDE w:val="0"/>
        <w:widowControl/>
        <w:spacing w:line="276" w:lineRule="auto" w:before="20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PRAYING     SUCCESSFUL       OPERATION.          LOVE.</w:t>
      </w:r>
    </w:p>
    <w:p>
      <w:pPr>
        <w:autoSpaceDN w:val="0"/>
        <w:autoSpaceDE w:val="0"/>
        <w:widowControl/>
        <w:spacing w:line="278" w:lineRule="auto" w:before="126" w:after="0"/>
        <w:ind w:left="0" w:right="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AMRIT KAUR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complaint about my faint writing is quite legitimate.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the only complainant. I must improve village ink.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[ink] and village paper is not a combination I can yet advertise.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admit, however, that if I give in, improvement may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Rebels like you must persist in their rebellion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find that even the tyrant will have to mind his manners. Perhaps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give up using this thin paper. Tell me if you were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read this without the magnifier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certainly done well over your sales. I have answered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objection about the shoddy pin for the brooches. If the answer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satisfactory, they will, I am sure, exchange the brooches for any </w:t>
      </w:r>
      <w:r>
        <w:rPr>
          <w:rFonts w:ascii="Times" w:hAnsi="Times" w:eastAsia="Times"/>
          <w:b w:val="0"/>
          <w:i w:val="0"/>
          <w:color w:val="000000"/>
          <w:sz w:val="22"/>
        </w:rPr>
        <w:t>article you may fancy of the same value.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“Tissington Well-dressing”, written by the addressee and Dorothy Hogg,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5-9-1936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Kaur”,15-6-1936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the sandal-wood box that was separately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must get out of this chronic overwork even if it is to be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Segaon. I can build you a hut according to your plan.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drive straight from the station reaching Segaon at the most in 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You should do it in one hour. You must not drive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raining or if it is just after a heavy downpour.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hut has thick mud-walks, twice the breadth of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brick-wall. The mud is rain-proof. I think you will fall in love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hut and the surroundings.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Mira is quite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3732. Courtesy: Amrit Kaur. Also G.N. 6888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ESTHER MENON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19, 1936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118" w:after="6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naughty. You will write on all the sides of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giving any direction as to where you began writing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margins. Why don’t you add one more sheet? But no more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grumbling. I sent Saraswati and Kanti as I thought you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>see them.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Strange! I have a letter from Maria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considerable anxiety about you.</w:t>
      </w:r>
    </w:p>
    <w:p>
      <w:pPr>
        <w:sectPr>
          <w:type w:val="continuous"/>
          <w:pgSz w:w="9360" w:h="12960"/>
          <w:pgMar w:top="524" w:right="1400" w:bottom="468" w:left="1440" w:header="720" w:footer="720" w:gutter="0"/>
          <w:cols w:num="2" w:equalWidth="0">
            <w:col w:w="4142" w:space="0"/>
            <w:col w:w="2377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week. She shows</w:t>
      </w:r>
    </w:p>
    <w:p>
      <w:pPr>
        <w:sectPr>
          <w:type w:val="nextColumn"/>
          <w:pgSz w:w="9360" w:h="12960"/>
          <w:pgMar w:top="524" w:right="1400" w:bottom="468" w:left="1440" w:header="720" w:footer="720" w:gutter="0"/>
          <w:cols w:num="2" w:equalWidth="0">
            <w:col w:w="4142" w:space="0"/>
            <w:col w:w="2377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torture to K. that he cannot do just what he thinks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for want of funds. We have however to take comfort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God does not always allow us to do what we think is the best. I </w:t>
      </w:r>
      <w:r>
        <w:rPr>
          <w:rFonts w:ascii="Times" w:hAnsi="Times" w:eastAsia="Times"/>
          <w:b w:val="0"/>
          <w:i w:val="0"/>
          <w:color w:val="000000"/>
          <w:sz w:val="22"/>
        </w:rPr>
        <w:t>suppose we don’t always know what is best.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make the children write to me. Let them write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led to do so of their own free will.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completely recovered from your illness. How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love to see you as hale and hearty as you were when we first</w:t>
      </w:r>
    </w:p>
    <w:p>
      <w:pPr>
        <w:autoSpaceDN w:val="0"/>
        <w:autoSpaceDE w:val="0"/>
        <w:widowControl/>
        <w:spacing w:line="220" w:lineRule="exact" w:before="30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is evident that this letter was written after the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dated May 18, 1936;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Esther Menon”, 18-5-1936. On </w:t>
      </w:r>
      <w:r>
        <w:rPr>
          <w:rFonts w:ascii="Times" w:hAnsi="Times" w:eastAsia="Times"/>
          <w:b w:val="0"/>
          <w:i w:val="0"/>
          <w:color w:val="000000"/>
          <w:sz w:val="18"/>
        </w:rPr>
        <w:t>June 19, 1936 Gandhiji was in Wardha.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Anne Marie Petersen.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type w:val="continuous"/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met. You were such a picture of health that I had thought you to be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incapable of getting 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No. 138. Courtesy: National Archives of India.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JAWAHARLAL NEHRU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  <w:tab w:pos="42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about to send you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your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when I got your letter yesterday.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Ranjit is better. He must take care of himself.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you to issue any special statement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omission of [a] woman from your cabinet.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that this omission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stand on the same footing as the inclusion or exclusion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None of us had either the courage or the wish to exclude [a]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altogether from the W. C. If this is the correct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>your attitude, it should be made clear if the occassion offers itself.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the others I am sorry you feel still sore about what happe-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ned. You swallowed the Bhulabhai pill in the interest of the cause.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surely at the very first discussion I had said before you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mentioned the thing that there must be Socialists in the cabinet.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mentioned also the names. What however I want to emphasize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mentioned whom but that all were actuated by no other motive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 that of serving the common cause.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remember, what you have sent me is not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seen. What you have enclosed I seem to see for the first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ask Dr. H. if he issued any other. Even the one you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>me is at variance with what the Doctor used to tell me. I take no exce-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ption to the expression of his views faulty, in my opinion,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My complaint is that he said one thing to me and said another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 [for] publication. You are at liberty to show this to Dr. 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well. I was following your Punjab hurricane tour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without anxiety.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2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32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Jawaharlal Nehru”, 29-5-1936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writing is too faint to read, please throw away the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1936. Courtesy: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>pp. 178-9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As for the school, do only what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I am in no hurry. I have no doubt about our duty,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>may be some practical difficulties.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me whether you can now read my writing correctly.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enclosing two letters. Kanu sees me every day almost.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8496.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accept the blame for sending Sharma to you. Please forgive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shall not repeat such a mistake. Do you ever listen to anyone’s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advice? Why then should you act upon Sharma’s? Once you revered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followed his advice and even used to say that it had done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That you do not now like his advice shows how times are </w:t>
      </w:r>
      <w:r>
        <w:rPr>
          <w:rFonts w:ascii="Times" w:hAnsi="Times" w:eastAsia="Times"/>
          <w:b w:val="0"/>
          <w:i w:val="0"/>
          <w:color w:val="000000"/>
          <w:sz w:val="22"/>
        </w:rPr>
        <w:t>changing.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suggest to Kanti to go to Kakasaheb. He got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because he learnt that Kakasaheb was in need of his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assistance. I like his readiness. It will indeed do him good. Kanti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to me when Kakasaheb’s work is finished or when Kanti </w:t>
      </w:r>
      <w:r>
        <w:rPr>
          <w:rFonts w:ascii="Times" w:hAnsi="Times" w:eastAsia="Times"/>
          <w:b w:val="0"/>
          <w:i w:val="0"/>
          <w:color w:val="000000"/>
          <w:sz w:val="22"/>
        </w:rPr>
        <w:t>wishes to come.</w:t>
      </w:r>
    </w:p>
    <w:p>
      <w:pPr>
        <w:autoSpaceDN w:val="0"/>
        <w:autoSpaceDE w:val="0"/>
        <w:widowControl/>
        <w:spacing w:line="3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 this is written at the top of the letter.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have already written to your brothers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brother’s wife. I see no politeness in it. I see in it your stubbornness. </w:t>
      </w:r>
      <w:r>
        <w:rPr>
          <w:rFonts w:ascii="Times" w:hAnsi="Times" w:eastAsia="Times"/>
          <w:b w:val="0"/>
          <w:i w:val="0"/>
          <w:color w:val="000000"/>
          <w:sz w:val="22"/>
        </w:rPr>
        <w:t>But who can persuade you? A man like me has only to watch help-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lessly whatever you do. Do come over when you have your holiday.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fine and I am in Segaon. I expect Saraswati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children accompanies this.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1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MANGALA PRASAD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AND OTHERS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MANGALA PRASAD, JOGIRAM, BANWARI 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glad to read your letters.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Mangala Prasad’s words run into each other, and his writing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improve. Jogiram’s is shaky and Banwari Lal’s good. Mangala </w:t>
      </w:r>
      <w:r>
        <w:rPr>
          <w:rFonts w:ascii="Times" w:hAnsi="Times" w:eastAsia="Times"/>
          <w:b w:val="0"/>
          <w:i w:val="0"/>
          <w:color w:val="000000"/>
          <w:sz w:val="22"/>
        </w:rPr>
        <w:t>Prasad and Jogiram should write better.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three of you should pay full attention to your studies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for every single minute. Live in harmony with each other and </w:t>
      </w:r>
      <w:r>
        <w:rPr>
          <w:rFonts w:ascii="Times" w:hAnsi="Times" w:eastAsia="Times"/>
          <w:b w:val="0"/>
          <w:i w:val="0"/>
          <w:color w:val="000000"/>
          <w:sz w:val="22"/>
        </w:rPr>
        <w:t>observe simplicity.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172.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be in a hurry. Mahadev has personally seen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it is to accommodate anyone here just now. Should we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have a bathroom and a latrine? These just do not exist. The rains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continue, workmen do not turn up as required, and even the mason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appear so that the culvert is half built. Now I doubt whether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have things done within the next month or two. Besides, you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cured your cough so that you can think of coming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good. Are you indulging your taste for chillies and oil?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a lot about your fondness for tasty foods. Even here,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missed your spicy things, didn’t you? Conquer this weakness.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difficult here. In such matters you should not go by what Ba does.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however, is another thing. Get over your cough by taking salt in </w:t>
      </w:r>
      <w:r>
        <w:rPr>
          <w:rFonts w:ascii="Times" w:hAnsi="Times" w:eastAsia="Times"/>
          <w:b w:val="0"/>
          <w:i w:val="0"/>
          <w:color w:val="000000"/>
          <w:sz w:val="22"/>
        </w:rPr>
        <w:t>warm water and other things.</w:t>
      </w:r>
    </w:p>
    <w:p>
      <w:pPr>
        <w:autoSpaceDN w:val="0"/>
        <w:autoSpaceDE w:val="0"/>
        <w:widowControl/>
        <w:spacing w:line="220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9577. Also C.W. 6549.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G. O. M. OF GUJARAT</w:t>
      </w:r>
    </w:p>
    <w:p>
      <w:pPr>
        <w:autoSpaceDN w:val="0"/>
        <w:autoSpaceDE w:val="0"/>
        <w:widowControl/>
        <w:spacing w:line="260" w:lineRule="exact" w:before="2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 1915 I first met Shri Abbas Tyabji. Wherever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and there has been a Tyabji, he or she has made it a point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 as if I was a member of that great and numerous family.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what the binding tie specially was, except perhaps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distinguished judge to whom the family owe their fame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befriended me in 1890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had come to India from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utterly unknown man, possibly an adventurer as some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Not so however thought Badruddin Tyabji and several others </w:t>
      </w:r>
      <w:r>
        <w:rPr>
          <w:rFonts w:ascii="Times" w:hAnsi="Times" w:eastAsia="Times"/>
          <w:b w:val="0"/>
          <w:i w:val="0"/>
          <w:color w:val="000000"/>
          <w:sz w:val="22"/>
        </w:rPr>
        <w:t>I can name.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must come back to Abbas Mian of Baroda.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embraced each other and I looked into his face, it reminded 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Justice Badruddin. That meeting laid the foundation of a life-long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friendship. I found in him not merely a friend of Harijans,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one. When at Godhra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ago I had, to the surprise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audience, invited them to have an anti-untouchability conference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evening at the untouchable quarters, Abbas Mian was there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lively an interest in the Harijans as any staunch Hindu. Yet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ordinary Mussalman. He had given lavishly to the cause of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supporting several Islamic institutions. And yet he had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designs upon Harijans. His Islam had room for all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of the earth. Hence he looked at the anti-untouchability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campaign with the fervour of a Hindu. And I know that he retained</w:t>
      </w:r>
    </w:p>
    <w:p>
      <w:pPr>
        <w:autoSpaceDN w:val="0"/>
        <w:autoSpaceDE w:val="0"/>
        <w:widowControl/>
        <w:spacing w:line="220" w:lineRule="exact" w:before="24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Actually 1896;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Jamnalal Bajaj”, 5-5-1936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November 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fervour to the end of his time on this earth.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he never took up anything half-heartedly.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 mental reservations about Abbas Tyabji. At a moment’s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he answered the call of the Punjab.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his age and for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never known hardships of life it was no joke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imprisonments. But his faith conquered every obstacle. He put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many a young man by his ability to live with an infectious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smile the simple life of the Kheda peasant, to share their simple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 in all seasons in their rude carts. I have never known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about inconveniences which could have been avoided. “His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to reason why, his was to do and die.” He who had once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as Chief Judge of imposing the death penalty and exacting </w:t>
      </w:r>
      <w:r>
        <w:rPr>
          <w:rFonts w:ascii="Times" w:hAnsi="Times" w:eastAsia="Times"/>
          <w:b w:val="0"/>
          <w:i w:val="0"/>
          <w:color w:val="000000"/>
          <w:sz w:val="22"/>
        </w:rPr>
        <w:t>obedience showed an amazing capacity for submitting unquestion-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ingly to discipline. He was a rare servant of humanity.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India because he was a servant of humanity. He believed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believed that God was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humblest cottages and among the despised of the earth. Abbas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Mian is not dead, though his body rests in the grave. His life is an </w:t>
      </w:r>
      <w:r>
        <w:rPr>
          <w:rFonts w:ascii="Times" w:hAnsi="Times" w:eastAsia="Times"/>
          <w:b w:val="0"/>
          <w:i w:val="0"/>
          <w:color w:val="000000"/>
          <w:sz w:val="22"/>
        </w:rPr>
        <w:t>inspiration for us all.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20-6-1936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174. IS KHADI ECONOMICALLY SOUND</w:t>
      </w:r>
      <w:r>
        <w:rPr>
          <w:rFonts w:ascii="Times" w:hAnsi="Times" w:eastAsia="Times"/>
          <w:b w:val="0"/>
          <w:i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by the question is meant whether khadi can compete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‘fent’or even with the cloth manufactured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in price, the answer must be emphatically ‘no’. But the negative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would have to be given about almost everything turned 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man-power as against labour-saving power. It would have to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 regard to goods manufactured in Indian factories.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iron, sugar made in factories require State aid in some form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withstand foreign competition. It is wrong to put the question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way at all. In the open market a more organized industry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able to drive out a less organized one, much more so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is assisted by bounties and can command unlimited capital </w:t>
      </w:r>
      <w:r>
        <w:rPr>
          <w:rFonts w:ascii="Times" w:hAnsi="Times" w:eastAsia="Times"/>
          <w:b w:val="0"/>
          <w:i w:val="0"/>
          <w:color w:val="000000"/>
          <w:sz w:val="22"/>
        </w:rPr>
        <w:t>and can therefore afford to sell its manufactures at a temporary loss.</w:t>
      </w:r>
    </w:p>
    <w:p>
      <w:pPr>
        <w:autoSpaceDN w:val="0"/>
        <w:autoSpaceDE w:val="0"/>
        <w:widowControl/>
        <w:spacing w:line="220" w:lineRule="exact" w:before="28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Abbas Tyabji was one of the five Commissioners appointed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Sub-committee to study the evidence and prepare a report on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>disorders in April 1919.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has been the tragic fate of many enterprises in this country.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country that exposes itself to unlimited foreign competition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reduced to starvation and therefore subjection if the foreigners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it. This is known as peaceful penetration. One has to go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further to understand that the result would be the same as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hand-made goods and those made by power-driven machinery.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seeing the process going on before our eyes. Little flour mills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chakkis,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oil mills the village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mills the village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dhenki,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mills the village </w:t>
      </w:r>
      <w:r>
        <w:rPr>
          <w:rFonts w:ascii="Times" w:hAnsi="Times" w:eastAsia="Times"/>
          <w:b w:val="0"/>
          <w:i/>
          <w:color w:val="000000"/>
          <w:sz w:val="22"/>
        </w:rPr>
        <w:t>gur-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pans, etc. This displacement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labour is impoverishing the villagers and enriching the monied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If the process continues sufficiently long the villages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without any further effort. No Chengis Khan could devise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ingenious or more profitable method of destroying these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 And the tragedy of it all is that the villagers are uncons-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ciously but none the less surely contributing to their own destruction.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complete the tale of their woe let the reader know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cultivation has ceased to be profitable. For some crops the villager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cover even the cost of seed.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these deadly admissions, what do I mean by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the only true economic proposition? Let me then state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fully: “Khadi is the only true economic proposition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millions of villagers until such time, if ever, when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supplying work and adequate wages for every able-bodied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above the age of sixteen, male or female, is found for his field,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 or even factory in every one of the villages of India; or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cities are built up to displace the villages so as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the necessary comforts and amenities that a well-regulated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demands and is entitled to.” I have only to state the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fully to show that khadi must hold the field for any length of </w:t>
      </w:r>
      <w:r>
        <w:rPr>
          <w:rFonts w:ascii="Times" w:hAnsi="Times" w:eastAsia="Times"/>
          <w:b w:val="0"/>
          <w:i w:val="0"/>
          <w:color w:val="000000"/>
          <w:sz w:val="22"/>
        </w:rPr>
        <w:t>time that we can think of.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pressing problem is how to find work and wages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millions of villagers who are becoming increasingly pauperized,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will take the trouble of going to the villages can testify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himself and as is amply proved by contemporary expert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are becoming poorer economically, mentally and morally.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fast losing the will to work, to think and even to live.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living death that they are living.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supplies them with work, tools and a ready market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manufactures. It gives them hope where but yesterday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blank despair.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“Then why has khadi made so little progress if it is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hopeful proposition?”—the sceptic asks. The answer is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has made in terms of the millions, though little in itself,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the largest of all the other single industries.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distributes yearly the largest amount as wages among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wage-earners in the villages with the minimum of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charges and every pice practically circulates among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 be verified by anyone who would study the figures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A.I.S.A.</w:t>
      </w:r>
    </w:p>
    <w:p>
      <w:pPr>
        <w:autoSpaceDN w:val="0"/>
        <w:tabs>
          <w:tab w:pos="550" w:val="left"/>
          <w:tab w:pos="3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has to work against almost settled prejudices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villagers, against unscrupulous competition without State protection,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against the prevalent opinion of so-called experts in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economics, against even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of khadi wearers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progressively cheaper khadi. It is thus largely a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the villagers and the city-dwellers in the true economics </w:t>
      </w:r>
      <w:r>
        <w:rPr>
          <w:rFonts w:ascii="Times" w:hAnsi="Times" w:eastAsia="Times"/>
          <w:b w:val="0"/>
          <w:i w:val="0"/>
          <w:color w:val="000000"/>
          <w:sz w:val="22"/>
        </w:rPr>
        <w:t>for this land of tears. These transcend all religions. Hindus,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 and Christians who live in the villages suffer from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of poverty and want. If there is a difference it is only one of </w:t>
      </w:r>
      <w:r>
        <w:rPr>
          <w:rFonts w:ascii="Times" w:hAnsi="Times" w:eastAsia="Times"/>
          <w:b w:val="0"/>
          <w:i w:val="0"/>
          <w:color w:val="000000"/>
          <w:sz w:val="22"/>
        </w:rPr>
        <w:t>degree.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maintain that though yard per yard khadi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dearer than mill-made cloth, in its totality and in terms of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most economic, practical proposition without a rival.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interpreted to include other village industries for the purposes </w:t>
      </w:r>
      <w:r>
        <w:rPr>
          <w:rFonts w:ascii="Times" w:hAnsi="Times" w:eastAsia="Times"/>
          <w:b w:val="0"/>
          <w:i w:val="0"/>
          <w:color w:val="000000"/>
          <w:sz w:val="22"/>
        </w:rPr>
        <w:t>of a thorough examination of the proposition.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20-6-1936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S. AMBUJAMMAL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fruit. I shall certainly write to you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fruit from your end. Generally, Bombay is nearer.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oranges are almost unavailable in B[ombay] when sweet </w:t>
      </w:r>
      <w:r>
        <w:rPr>
          <w:rFonts w:ascii="Times" w:hAnsi="Times" w:eastAsia="Times"/>
          <w:b w:val="0"/>
          <w:i w:val="0"/>
          <w:color w:val="000000"/>
          <w:sz w:val="22"/>
        </w:rPr>
        <w:t>limes of the South are most welcome.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Father is feeling better.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4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needs the hip-baths and sitz-baths. Women are </w:t>
      </w:r>
      <w:r>
        <w:rPr>
          <w:rFonts w:ascii="Times" w:hAnsi="Times" w:eastAsia="Times"/>
          <w:b w:val="0"/>
          <w:i w:val="0"/>
          <w:color w:val="000000"/>
          <w:sz w:val="22"/>
        </w:rPr>
        <w:t>more easily cured by sitz-baths than men.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both to join the Kodambakkam Committee.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as such to visit the Institution at least once a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are in Madras and inspect the work and make inspection </w:t>
      </w:r>
      <w:r>
        <w:rPr>
          <w:rFonts w:ascii="Times" w:hAnsi="Times" w:eastAsia="Times"/>
          <w:b w:val="0"/>
          <w:i w:val="0"/>
          <w:color w:val="000000"/>
          <w:sz w:val="22"/>
        </w:rPr>
        <w:t>report. You should come in touch with the inmates.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9608. Courtesy: S. Ambujammal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N. R. MALKANI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not-heard from you for a long time as it seems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the school going? Is Rukmini causing further trouble?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pass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Thadani. The article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method [of] interpreting the Vedas. Is his theory making any </w:t>
      </w:r>
      <w:r>
        <w:rPr>
          <w:rFonts w:ascii="Times" w:hAnsi="Times" w:eastAsia="Times"/>
          <w:b w:val="0"/>
          <w:i w:val="0"/>
          <w:color w:val="000000"/>
          <w:sz w:val="22"/>
        </w:rPr>
        <w:t>headway?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177.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 can one say to a person with endless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flights of fancy? You would of course want to see Saraswati;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wrote to you as I did. It was neither to test you nor to 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cannot send Saraswati there. It involves a lot of expense.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call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4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Two words here are smudged in the source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Infatuation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some sense in your coming to Wardha, but none </w:t>
      </w:r>
      <w:r>
        <w:rPr>
          <w:rFonts w:ascii="Times" w:hAnsi="Times" w:eastAsia="Times"/>
          <w:b w:val="0"/>
          <w:i w:val="0"/>
          <w:color w:val="000000"/>
          <w:sz w:val="22"/>
        </w:rPr>
        <w:t>in Saraswati going there. She will stay here long if she likes to.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children who know the Urdu script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encouraged to keep it up.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LILAVATI ASAR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11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need to have taken a vow to give up chillies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have, do keep it. I wish you to improve your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formed a habit of uttering thoughtless words.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It is better to accept as true that sense which the listener derives </w:t>
      </w:r>
      <w:r>
        <w:rPr>
          <w:rFonts w:ascii="Times" w:hAnsi="Times" w:eastAsia="Times"/>
          <w:b w:val="0"/>
          <w:i w:val="0"/>
          <w:color w:val="000000"/>
          <w:sz w:val="22"/>
        </w:rPr>
        <w:t>from our words. By this we learn to speak less and that too thought-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fully. I am eager to have you here but I do not want you to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inconveniences. Moreover, there is another consideration. If I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here on the 24th or 25th and go away on the 27th leaving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behind, you will not like to spend the week at Segaon without me.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less.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 you have the opportunity to serve Ba if nothing else. Talk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9578, Also C.W. 6550.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AMRITLAL T. NANAVATI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disposed of your letter orally.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persons are now likely to interfere in the kitchen affairs, </w:t>
      </w:r>
      <w:r>
        <w:rPr>
          <w:rFonts w:ascii="Times" w:hAnsi="Times" w:eastAsia="Times"/>
          <w:b w:val="0"/>
          <w:i w:val="0"/>
          <w:color w:val="000000"/>
          <w:sz w:val="22"/>
        </w:rPr>
        <w:t>but be patient in dealing with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try to restrict the group favouring spiced food. Say no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 the required khadi and have it stitched into garments.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refuse to spare time for Manu if you cannot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will be right for her to stick to the </w:t>
      </w:r>
      <w:r>
        <w:rPr>
          <w:rFonts w:ascii="Times" w:hAnsi="Times" w:eastAsia="Times"/>
          <w:b w:val="0"/>
          <w:i/>
          <w:color w:val="000000"/>
          <w:sz w:val="22"/>
        </w:rPr>
        <w:t>sitar.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care of Bharatan’s food.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Improve your health by taking the diet you need.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Gajanan has recovered. Ask him to write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>his health as also about the Sindi work.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Bhanubapa that the Nasik work must not be delayed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day because of laxity on my part. The Government office is a </w:t>
      </w:r>
      <w:r>
        <w:rPr>
          <w:rFonts w:ascii="Times" w:hAnsi="Times" w:eastAsia="Times"/>
          <w:b w:val="0"/>
          <w:i w:val="0"/>
          <w:color w:val="000000"/>
          <w:sz w:val="22"/>
        </w:rPr>
        <w:t>new unforeseen factor.</w:t>
      </w:r>
    </w:p>
    <w:p>
      <w:pPr>
        <w:autoSpaceDN w:val="0"/>
        <w:tabs>
          <w:tab w:pos="5730" w:val="left"/>
        </w:tabs>
        <w:autoSpaceDE w:val="0"/>
        <w:widowControl/>
        <w:spacing w:line="268" w:lineRule="exact" w:before="11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180. LETTER TO ATAR SINGH AND OTHERS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20,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ATAR SINGH, PRABHU DAYAL AND JAYAKARAN,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letters. Write a good hand, work hard </w:t>
      </w:r>
      <w:r>
        <w:rPr>
          <w:rFonts w:ascii="Times" w:hAnsi="Times" w:eastAsia="Times"/>
          <w:b w:val="0"/>
          <w:i w:val="0"/>
          <w:color w:val="000000"/>
          <w:sz w:val="22"/>
        </w:rPr>
        <w:t>and gain proficiency in the craft.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Atar Singh asks about the benefit of observing silence. It brings </w:t>
      </w:r>
      <w:r>
        <w:rPr>
          <w:rFonts w:ascii="Times" w:hAnsi="Times" w:eastAsia="Times"/>
          <w:b w:val="0"/>
          <w:i w:val="0"/>
          <w:color w:val="000000"/>
          <w:sz w:val="22"/>
        </w:rPr>
        <w:t>peace, conserves energy and leaves more time for meditation.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boys knowing the Urdu alphabet should not forget it.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1083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  <w:tab w:pos="36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another batch of cuttings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 more importance perhaps </w:t>
      </w:r>
      <w:r>
        <w:rPr>
          <w:rFonts w:ascii="Times" w:hAnsi="Times" w:eastAsia="Times"/>
          <w:b w:val="0"/>
          <w:i w:val="0"/>
          <w:color w:val="000000"/>
          <w:sz w:val="22"/>
        </w:rPr>
        <w:t>to you than to me. My right hand is resting.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more, since we meet soon.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1936. Courtesy: Nehru Memorial Museum and Library.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AMRIT KAUR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rupees have been paid. You have already had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which I leave for a week on 27th to be in Wardha for several </w:t>
      </w:r>
      <w:r>
        <w:rPr>
          <w:rFonts w:ascii="Times" w:hAnsi="Times" w:eastAsia="Times"/>
          <w:b w:val="0"/>
          <w:i w:val="0"/>
          <w:color w:val="000000"/>
          <w:sz w:val="22"/>
        </w:rPr>
        <w:t>meetings.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raining daily off and on. Nothing serious.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no damage here or none to be noticeable.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only an idiot could expect customers to cure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purchases of defects. I fully expected to make the brooches </w:t>
      </w:r>
      <w:r>
        <w:rPr>
          <w:rFonts w:ascii="Times" w:hAnsi="Times" w:eastAsia="Times"/>
          <w:b w:val="0"/>
          <w:i w:val="0"/>
          <w:color w:val="000000"/>
          <w:sz w:val="22"/>
        </w:rPr>
        <w:t>presentable to the royalty adding the extra cost entailed in doing so.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However, it is something that you thought at last of the right thing.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nothing wrong in your trying to give to Arjan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knowledge and experience. Ba did not want the sandal-wood </w:t>
      </w:r>
      <w:r>
        <w:rPr>
          <w:rFonts w:ascii="Times" w:hAnsi="Times" w:eastAsia="Times"/>
          <w:b w:val="0"/>
          <w:i w:val="0"/>
          <w:color w:val="000000"/>
          <w:sz w:val="22"/>
        </w:rPr>
        <w:t>casket. Now for profuse apologies.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3733. Courtesy: Amrit Kaur. Also G.N. 6889</w:t>
      </w:r>
    </w:p>
    <w:p>
      <w:pPr>
        <w:autoSpaceDN w:val="0"/>
        <w:autoSpaceDE w:val="0"/>
        <w:widowControl/>
        <w:spacing w:line="32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DR. B. PATTABHI SITARAMAYYA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PATTABHI,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 brilliant boy, quite like his father. But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been able to carry the whole joke to you. When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P. decked literally from top to toe, I said: “Now I know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was afraid to come to Bangalore.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sin of this barbarity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more on Father’s shoulders than Mother’s.” Now you may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joke as seriously as you like. I quite agree with your philosophy.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 and grown-up children must have vacation from their husbands </w:t>
      </w:r>
      <w:r>
        <w:rPr>
          <w:rFonts w:ascii="Times" w:hAnsi="Times" w:eastAsia="Times"/>
          <w:b w:val="0"/>
          <w:i w:val="0"/>
          <w:color w:val="000000"/>
          <w:sz w:val="22"/>
        </w:rPr>
        <w:t>and parents.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Incidents of Gandhiji’s Life, </w:t>
      </w:r>
      <w:r>
        <w:rPr>
          <w:rFonts w:ascii="Times" w:hAnsi="Times" w:eastAsia="Times"/>
          <w:b w:val="0"/>
          <w:i w:val="0"/>
          <w:color w:val="000000"/>
          <w:sz w:val="18"/>
        </w:rPr>
        <w:t>p. 226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184.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 have not yet been able to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articles. I am returning with minor changes the one you wanted.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about the office would be a little different. If you come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view it is as well. But if I set out to incorporate it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article, the language would be changed and the article would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form. I do not think it necessary. Let your own idea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around. I am writing my own article and it may be ready by Tuesday.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if you like, withhold the article in question till then.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seeing my article if you want to revise it you may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 see no need for that. Anyway do what you think best. </w:t>
      </w:r>
      <w:r>
        <w:rPr>
          <w:rFonts w:ascii="Times" w:hAnsi="Times" w:eastAsia="Times"/>
          <w:b w:val="0"/>
          <w:i w:val="0"/>
          <w:color w:val="000000"/>
          <w:sz w:val="22"/>
        </w:rPr>
        <w:t>Consult Sardar if you like.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what you say about Premchandji.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7602. Courtesy: K.M. Munshi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and Vallabhbhai Patel, who were in Bangalore some days </w:t>
      </w:r>
      <w:r>
        <w:rPr>
          <w:rFonts w:ascii="Times" w:hAnsi="Times" w:eastAsia="Times"/>
          <w:b w:val="0"/>
          <w:i w:val="0"/>
          <w:color w:val="000000"/>
          <w:sz w:val="18"/>
        </w:rPr>
        <w:t>previously had asked the addressee to come over. He did not go.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PRABHAVATI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now. You are very clever. There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certain about your coming and you ask me about Segaon.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have got the leave you can ask me telegraphically or if you </w:t>
      </w:r>
      <w:r>
        <w:rPr>
          <w:rFonts w:ascii="Times" w:hAnsi="Times" w:eastAsia="Times"/>
          <w:b w:val="0"/>
          <w:i w:val="0"/>
          <w:color w:val="000000"/>
          <w:sz w:val="22"/>
        </w:rPr>
        <w:t>are not impatient you can ask me after you have arrived.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proper that you keep falling ill. You will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Father’s disease, provided you take milk and fruit regularly, garlic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vegetables or curds, regular exercise, hip-bath and friction-bath.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never fall ill if you do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bore the postmark of the following day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wrote it after the clearance of the mail.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in good health and take the usual food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change. The weight was 112 ib. when I left Bangalore.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going to Maganwadi on the 27th for a week.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mail is delivered in Segaon once a week, so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your letter to Maganwadi, Wardha, only. I get my mail every </w:t>
      </w:r>
      <w:r>
        <w:rPr>
          <w:rFonts w:ascii="Times" w:hAnsi="Times" w:eastAsia="Times"/>
          <w:b w:val="0"/>
          <w:i w:val="0"/>
          <w:color w:val="000000"/>
          <w:sz w:val="22"/>
        </w:rPr>
        <w:t>day from there.</w:t>
      </w:r>
    </w:p>
    <w:p>
      <w:pPr>
        <w:autoSpaceDN w:val="0"/>
        <w:autoSpaceDE w:val="0"/>
        <w:widowControl/>
        <w:spacing w:line="22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is well. Balwantsinha and Munnalal are with me. Ba is </w:t>
      </w:r>
      <w:r>
        <w:rPr>
          <w:rFonts w:ascii="Times" w:hAnsi="Times" w:eastAsia="Times"/>
          <w:b w:val="0"/>
          <w:i w:val="0"/>
          <w:color w:val="000000"/>
          <w:sz w:val="22"/>
        </w:rPr>
        <w:t>at Maganwadi.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JAYANT E. PATEL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1936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JAYANTBHAI,</w:t>
      </w:r>
    </w:p>
    <w:p>
      <w:pPr>
        <w:autoSpaceDN w:val="0"/>
        <w:autoSpaceDE w:val="0"/>
        <w:widowControl/>
        <w:spacing w:line="28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leave your wife and if you are truly free from lust,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be a true teacher to her and make of her an accomplished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If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theoretical, then it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>given up.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give you more guidance than this.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AYANTBHAI </w:t>
      </w:r>
      <w:r>
        <w:rPr>
          <w:rFonts w:ascii="Times" w:hAnsi="Times" w:eastAsia="Times"/>
          <w:b w:val="0"/>
          <w:i w:val="0"/>
          <w:color w:val="000000"/>
          <w:sz w:val="20"/>
        </w:rPr>
        <w:t>E. 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HAMPAKLAL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143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RINCESS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HUVAN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187. LETTER TO SURENDRA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SURENDRA,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of your questions have I not answered?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I did not leave out anything. Maybe, since I didn’t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letter before me when I wrote to you, something was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When this happens you should write again. I do not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letter with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stopped using Nepalese paper. I have yet to 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the ink. You must let me know without fail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 becomes illegible.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observe this rule for the diet. When the body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certain thing you must give it that as a medicine. At that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count the annas and pies. Milk must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indispensable.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Balwantsinha has decided to stay in Segaon. He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I send him. Let us see whether he will settle down here or </w:t>
      </w:r>
      <w:r>
        <w:rPr>
          <w:rFonts w:ascii="Times" w:hAnsi="Times" w:eastAsia="Times"/>
          <w:b w:val="0"/>
          <w:i w:val="0"/>
          <w:color w:val="000000"/>
          <w:sz w:val="22"/>
        </w:rPr>
        <w:t>not. I hope he will.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shall be completing a week here. There is no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of my not liking it, as my mind was always here.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shall I address you? I cannot write “Mr.” Every Surendra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addressed as “Shri’. “Maharaj” was certainly written in jest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appellation is being used there, isn’t it? “Sadhu” Surendra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good. “Brahmachari” is also all right. Now have your choice. </w:t>
      </w:r>
      <w:r>
        <w:rPr>
          <w:rFonts w:ascii="Times" w:hAnsi="Times" w:eastAsia="Times"/>
          <w:b w:val="0"/>
          <w:i w:val="0"/>
          <w:color w:val="000000"/>
          <w:sz w:val="22"/>
        </w:rPr>
        <w:t>Mirabehn will go to stay at her chosen place, Varoda, on Wednesday.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188. LETTER TO SHOBHALAL GUPTA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SHOBHALAL,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 through which Hinduism is passing...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 servants who have faith in dharma and genuine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who are prepared to sacrifice themselves in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HOBHALAL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UPTA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JMER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nature cure is not effective for all ailments is admitted by </w:t>
      </w:r>
      <w:r>
        <w:rPr>
          <w:rFonts w:ascii="Times" w:hAnsi="Times" w:eastAsia="Times"/>
          <w:b w:val="0"/>
          <w:i w:val="0"/>
          <w:color w:val="000000"/>
          <w:sz w:val="22"/>
        </w:rPr>
        <w:t>all medical practitioners.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need for permitting the use of turmeric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condiments unless specifically required although anyone may take </w:t>
      </w:r>
      <w:r>
        <w:rPr>
          <w:rFonts w:ascii="Times" w:hAnsi="Times" w:eastAsia="Times"/>
          <w:b w:val="0"/>
          <w:i w:val="0"/>
          <w:color w:val="000000"/>
          <w:sz w:val="22"/>
        </w:rPr>
        <w:t>them as medicine.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Unboiled milk cannot be the cause of mucus, but you may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leaves; you may also try garlic. Hip-bath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beneficial. You should take it in the morning before eating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>Then take a walk and drink milk an hour later.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Sharma’s book is not entirely reliable.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certainly go to Europe if it can improve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part I have no other interest. But you should follow only the </w:t>
      </w:r>
      <w:r>
        <w:rPr>
          <w:rFonts w:ascii="Times" w:hAnsi="Times" w:eastAsia="Times"/>
          <w:b w:val="0"/>
          <w:i w:val="0"/>
          <w:color w:val="000000"/>
          <w:sz w:val="22"/>
        </w:rPr>
        <w:t>dictates of your own conscience. Never mind what I think about it.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4286</w:t>
      </w:r>
    </w:p>
    <w:p>
      <w:pPr>
        <w:autoSpaceDN w:val="0"/>
        <w:autoSpaceDE w:val="0"/>
        <w:widowControl/>
        <w:spacing w:line="32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RAMESHWARI NEHRU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awaiting your letter. Although you suffered discomfort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Segaon, the matters discussed at the end were essential. God </w:t>
      </w:r>
      <w:r>
        <w:rPr>
          <w:rFonts w:ascii="Times" w:hAnsi="Times" w:eastAsia="Times"/>
          <w:b w:val="0"/>
          <w:i w:val="0"/>
          <w:color w:val="000000"/>
          <w:sz w:val="22"/>
        </w:rPr>
        <w:t>will grant you the strength to follow your duty. Keep writing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learn that Ghanshyamdas’s telegram says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had satisfactory interviews with the Maharaja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us watch </w:t>
      </w:r>
      <w:r>
        <w:rPr>
          <w:rFonts w:ascii="Times" w:hAnsi="Times" w:eastAsia="Times"/>
          <w:b w:val="0"/>
          <w:i w:val="0"/>
          <w:color w:val="000000"/>
          <w:sz w:val="22"/>
        </w:rPr>
        <w:t>developments.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very happy.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7983. Also C.W. 3079.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Rameshwari Nehru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TELEGRAM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1936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UEST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RIVANDRUM</w:t>
      </w:r>
    </w:p>
    <w:p>
      <w:pPr>
        <w:autoSpaceDN w:val="0"/>
        <w:autoSpaceDE w:val="0"/>
        <w:widowControl/>
        <w:spacing w:line="266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RECEIVED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GOD     BLESS     YOU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3</w:t>
      </w:r>
    </w:p>
    <w:p>
      <w:pPr>
        <w:autoSpaceDN w:val="0"/>
        <w:autoSpaceDE w:val="0"/>
        <w:widowControl/>
        <w:spacing w:line="266" w:lineRule="exact" w:before="7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7975. Courtesy: G.D. Birla</w:t>
      </w:r>
    </w:p>
    <w:p>
      <w:pPr>
        <w:autoSpaceDN w:val="0"/>
        <w:autoSpaceDE w:val="0"/>
        <w:widowControl/>
        <w:spacing w:line="220" w:lineRule="exact" w:before="11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Travancore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here is illegible.</w:t>
      </w:r>
    </w:p>
    <w:p>
      <w:pPr>
        <w:autoSpaceDN w:val="0"/>
        <w:autoSpaceDE w:val="0"/>
        <w:widowControl/>
        <w:spacing w:line="22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which read: “. . . Had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interviews with His Highness. Promised satisfactory results next Birthday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Anniversary.”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 LETTER TO G. N. KANITKAR</w:t>
      </w:r>
    </w:p>
    <w:p>
      <w:pPr>
        <w:autoSpaceDN w:val="0"/>
        <w:autoSpaceDE w:val="0"/>
        <w:widowControl/>
        <w:spacing w:line="270" w:lineRule="exact" w:before="6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BALUKAKA,</w:t>
      </w:r>
    </w:p>
    <w:p>
      <w:pPr>
        <w:autoSpaceDN w:val="0"/>
        <w:autoSpaceDE w:val="0"/>
        <w:widowControl/>
        <w:spacing w:line="240" w:lineRule="auto" w:before="3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writing to me. I know the value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of oil lamps and even </w:t>
      </w:r>
      <w:r>
        <w:drawing>
          <wp:inline xmlns:a="http://schemas.openxmlformats.org/drawingml/2006/main" xmlns:pic="http://schemas.openxmlformats.org/drawingml/2006/picture">
            <wp:extent cx="254000" cy="8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thought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 firm might put a dynamo light [in] the place free of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at a trifling cost. I should defend the use of electric lighting if it </w:t>
      </w:r>
      <w:r>
        <w:rPr>
          <w:rFonts w:ascii="Times" w:hAnsi="Times" w:eastAsia="Times"/>
          <w:b w:val="0"/>
          <w:i w:val="0"/>
          <w:color w:val="000000"/>
          <w:sz w:val="22"/>
        </w:rPr>
        <w:t>can be done on my terms.</w:t>
      </w:r>
    </w:p>
    <w:p>
      <w:pPr>
        <w:autoSpaceDN w:val="0"/>
        <w:autoSpaceDE w:val="0"/>
        <w:widowControl/>
        <w:spacing w:line="22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EWANANDJI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341 S</w:t>
      </w:r>
      <w:r>
        <w:rPr>
          <w:rFonts w:ascii="Times" w:hAnsi="Times" w:eastAsia="Times"/>
          <w:b w:val="0"/>
          <w:i w:val="0"/>
          <w:color w:val="000000"/>
          <w:sz w:val="16"/>
        </w:rPr>
        <w:t>ADASHIV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C.W. 967. Courtesy : G.N. Kanitkar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MRIDULA SARABHAI</w:t>
      </w:r>
    </w:p>
    <w:p>
      <w:pPr>
        <w:autoSpaceDN w:val="0"/>
        <w:autoSpaceDE w:val="0"/>
        <w:widowControl/>
        <w:spacing w:line="278" w:lineRule="auto" w:before="126" w:after="0"/>
        <w:ind w:left="0" w:right="6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EGAON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W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ARDHA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1936</w:t>
      </w:r>
    </w:p>
    <w:p>
      <w:pPr>
        <w:autoSpaceDN w:val="0"/>
        <w:autoSpaceDE w:val="0"/>
        <w:widowControl/>
        <w:spacing w:line="276" w:lineRule="auto" w:before="9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7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letters crossed. You must have received my letter.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yours. I have read the statement. I do not approve of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does not describe the actual state of affairs.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such a remark intentionally. There is no time to analyse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time, when both of us are free and you are eager,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explain. But it is not as if by issuing this statement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disobeyed my order. You were perfectly entitled to issue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Nor do I think you have intentionally committed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in doing so. It does not also diminish my love in any way.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all the right to seek my advice.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66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appears to me from your letter and also from Jawaharlal’s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statement that there is a difference between what I had told you </w:t>
      </w:r>
      <w:r>
        <w:rPr>
          <w:rFonts w:ascii="Times" w:hAnsi="Times" w:eastAsia="Times"/>
          <w:b w:val="0"/>
          <w:i w:val="0"/>
          <w:color w:val="000000"/>
          <w:sz w:val="22"/>
        </w:rPr>
        <w:t>and what you have said. If that is so, then let me know so that if there</w:t>
      </w:r>
    </w:p>
    <w:p>
      <w:pPr>
        <w:autoSpaceDN w:val="0"/>
        <w:autoSpaceDE w:val="0"/>
        <w:widowControl/>
        <w:spacing w:line="240" w:lineRule="exact" w:before="688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torch or flame.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 lapse of memory on my part, I would make amends or reaffirm </w:t>
      </w:r>
      <w:r>
        <w:rPr>
          <w:rFonts w:ascii="Times" w:hAnsi="Times" w:eastAsia="Times"/>
          <w:b w:val="0"/>
          <w:i w:val="0"/>
          <w:color w:val="000000"/>
          <w:sz w:val="22"/>
        </w:rPr>
        <w:t>what I have said.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Blessings to brothers.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11199.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RAJENDRA PRASAD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RAJENDRA BABU,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delayed replying to your letter till Ceresole arrived. He tells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difficulties have been resolved. That is why I did not hurry.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still some loose ends you can tell me on coming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leave here on the 27th. I am now using my left hand, having </w:t>
      </w:r>
      <w:r>
        <w:rPr>
          <w:rFonts w:ascii="Times" w:hAnsi="Times" w:eastAsia="Times"/>
          <w:b w:val="0"/>
          <w:i w:val="0"/>
          <w:color w:val="000000"/>
          <w:sz w:val="22"/>
        </w:rPr>
        <w:t>overworked the right one.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9875. Courtesy: Rajendra Prasad</w:t>
      </w:r>
    </w:p>
    <w:p>
      <w:pPr>
        <w:autoSpaceDN w:val="0"/>
        <w:autoSpaceDE w:val="0"/>
        <w:widowControl/>
        <w:spacing w:line="260" w:lineRule="exact" w:before="394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195. DISCUSSION WITH PIERRE CERESOLE AND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CHRISTIAN MISSIONARIES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 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23,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PIERRE CERESOLE</w:t>
      </w:r>
      <w:r>
        <w:rPr>
          <w:rFonts w:ascii="Times" w:hAnsi="Times" w:eastAsia="Times"/>
          <w:b w:val="0"/>
          <w:i w:val="0"/>
          <w:color w:val="000000"/>
          <w:sz w:val="18"/>
        </w:rPr>
        <w:t>]: Religion which should bind us divides us. Is it not a sorry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spectacle that whilst people of various denominations find no diffculty in working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together all day in hearty co-operation, they must disband when the time for prayer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comes? Is religion then meant to divide us?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it be allowed to become an expression of conceit rather than of a desire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be of service? I want some sort of religious communion between men of different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faiths.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]: Quite possible, if there is no mental reservation.</w:t>
            </w:r>
          </w:p>
        </w:tc>
      </w:tr>
    </w:tbl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“Weekely Letter”.  Pierre Ceresole, founder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Service Civil International—a moral equivalent for war—met. Gandhiji at Segaon </w:t>
      </w:r>
      <w:r>
        <w:rPr>
          <w:rFonts w:ascii="Times" w:hAnsi="Times" w:eastAsia="Times"/>
          <w:b w:val="0"/>
          <w:i w:val="0"/>
          <w:color w:val="000000"/>
          <w:sz w:val="18"/>
        </w:rPr>
        <w:t>with two other missionary women.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Ceresole arrived in Wardha presumably on 23-6-1936;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</w:t>
      </w: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.] But a friend of mine, a great humanitarian worker, believes that but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evangelism he should not have taken up his mission work. He gets the driving power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communion with Jesus, he says, because Jesus was always in communion with </w:t>
      </w:r>
      <w:r>
        <w:rPr>
          <w:rFonts w:ascii="Times" w:hAnsi="Times" w:eastAsia="Times"/>
          <w:b w:val="0"/>
          <w:i w:val="0"/>
          <w:color w:val="000000"/>
          <w:sz w:val="18"/>
        </w:rPr>
        <w:t>God.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The greatest trouble with us is not that a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missionary should rely on his own experience, but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 the evidence of a Hindu devotee’s life. Just as he has his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 experience and the joy of communion, even so has a Hindu.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Ceresole seemed to have no doubt about this, and he said that the broadest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Christianity seemed to him to have been presented by Frank Lenwood;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book </w:t>
      </w:r>
      <w:r>
        <w:rPr>
          <w:rFonts w:ascii="Times" w:hAnsi="Times" w:eastAsia="Times"/>
          <w:b w:val="0"/>
          <w:i/>
          <w:color w:val="000000"/>
          <w:sz w:val="18"/>
        </w:rPr>
        <w:t>Jesus—Lord or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deserved to be better known than it is. “He says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greatest respect for the personality of Jesus, but he thought he might respectfully </w:t>
      </w:r>
      <w:r>
        <w:rPr>
          <w:rFonts w:ascii="Times" w:hAnsi="Times" w:eastAsia="Times"/>
          <w:b w:val="0"/>
          <w:i w:val="0"/>
          <w:color w:val="000000"/>
          <w:sz w:val="18"/>
        </w:rPr>
        <w:t>criticize him.”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MISSIONARY LADY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]: I have not had the time or desire to evangelize. The Church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home would be happy if through our hospital more people would be led to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>lives.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But whilst you give the medical help you expect the reward </w:t>
      </w:r>
      <w:r>
        <w:rPr>
          <w:rFonts w:ascii="Times" w:hAnsi="Times" w:eastAsia="Times"/>
          <w:b w:val="0"/>
          <w:i w:val="0"/>
          <w:color w:val="000000"/>
          <w:sz w:val="22"/>
        </w:rPr>
        <w:t>in the shape of your patients becoming Christians.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[M.L.] Yes, the reward is expected. Otherwise there are many other places in </w:t>
      </w:r>
      <w:r>
        <w:rPr>
          <w:rFonts w:ascii="Times" w:hAnsi="Times" w:eastAsia="Times"/>
          <w:b w:val="0"/>
          <w:i w:val="0"/>
          <w:color w:val="000000"/>
          <w:sz w:val="18"/>
        </w:rPr>
        <w:t>the world which need our service. But instead of going there, we come here.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There is the kink. At the back of your mind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service for its sake, but the result of service in this shape of many </w:t>
      </w:r>
      <w:r>
        <w:rPr>
          <w:rFonts w:ascii="Times" w:hAnsi="Times" w:eastAsia="Times"/>
          <w:b w:val="0"/>
          <w:i w:val="0"/>
          <w:color w:val="000000"/>
          <w:sz w:val="22"/>
        </w:rPr>
        <w:t>people coming to the Christian fold.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[M.L.] In my own work there is no ulterior motive. I care for people,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alleviate pain, because I cannot do otherwise, The source of this is my loyalty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Jesus who ministered to suffering humanity. At the back of my mind there is, I admit, </w:t>
      </w:r>
      <w:r>
        <w:rPr>
          <w:rFonts w:ascii="Times" w:hAnsi="Times" w:eastAsia="Times"/>
          <w:b w:val="0"/>
          <w:i w:val="0"/>
          <w:color w:val="000000"/>
          <w:sz w:val="18"/>
        </w:rPr>
        <w:t>the desire that people may find the same joy in Jesus that I find. Where is the kink?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The kink is in the Church thinking that there are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certain things are lacking and that you must supply them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they want them or not. If you simply say to your patients,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‘You have taken the medicine I gave you. Thank God, He has healed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Don’t come again,’ you have done your duty: But if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‘How nice it would be if you had the same faith in Christianity as </w:t>
      </w:r>
      <w:r>
        <w:rPr>
          <w:rFonts w:ascii="Times" w:hAnsi="Times" w:eastAsia="Times"/>
          <w:b w:val="0"/>
          <w:i w:val="0"/>
          <w:color w:val="000000"/>
          <w:sz w:val="22"/>
        </w:rPr>
        <w:t>I have,’ you do not make of your medicine a free gift.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[M.L.] But if I feel that I have something medically and spiritually which I can </w:t>
      </w:r>
      <w:r>
        <w:rPr>
          <w:rFonts w:ascii="Times" w:hAnsi="Times" w:eastAsia="Times"/>
          <w:b w:val="0"/>
          <w:i w:val="0"/>
          <w:color w:val="000000"/>
          <w:sz w:val="18"/>
        </w:rPr>
        <w:t>give, how can I keep it?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There is a way out of the difficulty. You must feel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>you possess your patient also can possess but through a different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route. You will say to yourself, ‘I have come through this route,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come through a different route.’ Why should you want him to </w:t>
      </w:r>
      <w:r>
        <w:rPr>
          <w:rFonts w:ascii="Times" w:hAnsi="Times" w:eastAsia="Times"/>
          <w:b w:val="0"/>
          <w:i w:val="0"/>
          <w:color w:val="000000"/>
          <w:sz w:val="22"/>
        </w:rPr>
        <w:t>pass through your university and no other?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[M.L.] Because I have my partiality for my Alma Mater.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There is my difficulty. Becuase you adore your mother, </w:t>
      </w:r>
      <w:r>
        <w:rPr>
          <w:rFonts w:ascii="Times" w:hAnsi="Times" w:eastAsia="Times"/>
          <w:b w:val="0"/>
          <w:i w:val="0"/>
          <w:color w:val="000000"/>
          <w:sz w:val="22"/>
        </w:rPr>
        <w:t>you cannot wish that all the rest were your mother’s children.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[M.L.] That is a physical impossibility.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Then this one is a spiritual impossibility. God has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as His children. How can I limit God’s grace by my little </w:t>
      </w:r>
      <w:r>
        <w:rPr>
          <w:rFonts w:ascii="Times" w:hAnsi="Times" w:eastAsia="Times"/>
          <w:b w:val="0"/>
          <w:i w:val="0"/>
          <w:color w:val="000000"/>
          <w:sz w:val="22"/>
        </w:rPr>
        <w:t>mind and say this is the only way?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[M.L.] I do not say it is the only way. There might be a better 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If you concede that there might be a better way,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surrendered your point.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[M.L.] Well, if you say that you have found your way, I am not so terrifically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concerned with you. I will deal with one who is floundering in mud.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Will you judge him? Have you people not floundered? Why </w:t>
      </w:r>
      <w:r>
        <w:rPr>
          <w:rFonts w:ascii="Times" w:hAnsi="Times" w:eastAsia="Times"/>
          <w:b w:val="0"/>
          <w:i w:val="0"/>
          <w:color w:val="000000"/>
          <w:sz w:val="22"/>
        </w:rPr>
        <w:t>will you present your particular brand of truth to all?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[M.L.] I must present to them the medicine I know.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Then you will say to him, ‘Have you seen your own doctor?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send him to his doctor, ask the doctor to take charge of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perhaps consult that doctor, you will discuss with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diagnosis, and will convince him or allow yourself to be convinced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But there you are dealing with a wretched physical thing.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dealing with a spiritual thing where you cannot go through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necessary investigations. What I plead for is humanity.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 claim freedom from hypocrisy for the Christian Church?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CERESOLE</w:t>
      </w:r>
      <w:r>
        <w:rPr>
          <w:rFonts w:ascii="Times" w:hAnsi="Times" w:eastAsia="Times"/>
          <w:b w:val="0"/>
          <w:i w:val="0"/>
          <w:color w:val="000000"/>
          <w:sz w:val="18"/>
        </w:rPr>
        <w:t>: Most of us believe our religion to be the best and they have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slightest idea of what other religions have revealed to their adherents, Dr.....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made a careful study of the Hindu scriptures, and he has observed what Hinduism gives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Hindus.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I say it is not enough for him to read the </w:t>
      </w:r>
      <w:r>
        <w:rPr>
          <w:rFonts w:ascii="Times" w:hAnsi="Times" w:eastAsia="Times"/>
          <w:b w:val="0"/>
          <w:i/>
          <w:color w:val="000000"/>
          <w:sz w:val="22"/>
        </w:rPr>
        <w:t>Song Celestial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Koran. It is necessary for him to read the Koran with Islamic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spectacles and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Hindu spectacles, just as he would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read the Bible with Christian spectacles. I would ask him: ‘Have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read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reverently as I have or even as reverently as I </w:t>
      </w:r>
      <w:r>
        <w:rPr>
          <w:rFonts w:ascii="Times" w:hAnsi="Times" w:eastAsia="Times"/>
          <w:b w:val="0"/>
          <w:i w:val="0"/>
          <w:color w:val="000000"/>
          <w:sz w:val="22"/>
        </w:rPr>
        <w:t>have read the Bible?’I tell you I have not read as many books on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as I have about Christianity. And yet I did not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Christianity or Hinduism was the </w:t>
      </w:r>
      <w:r>
        <w:rPr>
          <w:rFonts w:ascii="Times" w:hAnsi="Times" w:eastAsia="Times"/>
          <w:b w:val="0"/>
          <w:i w:val="0"/>
          <w:color w:val="000000"/>
          <w:sz w:val="18"/>
        </w:rPr>
        <w:t>ONLY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discussed the instance of Mr. Stokes—now Shri Satyanand—who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was, in his early years in India, nearly killed for preaching Christianity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Pathans, but who in a truly Christian spirit secured his assailant’s reprieve, and who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later years said to himself, ‘My faith in Jesus is as bright as ever, but I cannot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deliver the message of Jesus to the Hindus unless I become a Hindu. Unless I make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Hindus better Hindus I shall not,’ he said, ‘be true to my Lord.’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then, wondered the missionary friends, what exactly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missionaries’attitude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I think I have made it clear. But I shall say it again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words: </w:t>
      </w:r>
      <w:r>
        <w:rPr>
          <w:rFonts w:ascii="Times" w:hAnsi="Times" w:eastAsia="Times"/>
          <w:b w:val="0"/>
          <w:i/>
          <w:color w:val="000000"/>
          <w:sz w:val="22"/>
        </w:rPr>
        <w:t>Just to forget that you have come to a country of heathens,</w:t>
      </w:r>
    </w:p>
    <w:p>
      <w:pPr>
        <w:autoSpaceDN w:val="0"/>
        <w:autoSpaceDE w:val="0"/>
        <w:widowControl/>
        <w:spacing w:line="270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and to think that they are as much in search of God as you are; just to</w:t>
      </w:r>
    </w:p>
    <w:p>
      <w:pPr>
        <w:autoSpaceDN w:val="0"/>
        <w:autoSpaceDE w:val="0"/>
        <w:widowControl/>
        <w:spacing w:line="27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feel that you are not going there to give your spiritual goods to them,</w:t>
      </w:r>
    </w:p>
    <w:p>
      <w:pPr>
        <w:autoSpaceDN w:val="0"/>
        <w:autoSpaceDE w:val="0"/>
        <w:widowControl/>
        <w:spacing w:line="27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but that you will share your worldly goods of which you have a good</w:t>
      </w:r>
    </w:p>
    <w:p>
      <w:pPr>
        <w:autoSpaceDN w:val="0"/>
        <w:autoSpaceDE w:val="0"/>
        <w:widowControl/>
        <w:spacing w:line="27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stock. You will then do your work without a mental reservation and</w:t>
      </w:r>
    </w:p>
    <w:p>
      <w:pPr>
        <w:autoSpaceDN w:val="0"/>
        <w:autoSpaceDE w:val="0"/>
        <w:widowControl/>
        <w:spacing w:line="28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thereby you will share your spiritual treasures </w:t>
      </w:r>
      <w:r>
        <w:rPr>
          <w:rFonts w:ascii="Times" w:hAnsi="Times" w:eastAsia="Times"/>
          <w:b w:val="0"/>
          <w:i/>
          <w:color w:val="000000"/>
          <w:sz w:val="12"/>
        </w:rPr>
        <w:t>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knowledge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this reservation creates a barrier between you and me.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[P.C.] Do you think that because of what you call that mental reservation the </w:t>
      </w:r>
      <w:r>
        <w:rPr>
          <w:rFonts w:ascii="Times" w:hAnsi="Times" w:eastAsia="Times"/>
          <w:b w:val="0"/>
          <w:i w:val="0"/>
          <w:color w:val="000000"/>
          <w:sz w:val="18"/>
        </w:rPr>
        <w:t>work that one could accomplish would suffer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I am sure. You would not be half as useful as you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reservation. The reservation means that you belong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and a higher species, and you make, yourself inaccessible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[P.C.] A barrier would be certainly my Western way of living.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.] No, that can be immediately broken.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[P.C.] Would you be really happy if we stayed at home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I cannot say that. But I will certainly say that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understand your going out of America. Is there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to do there?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[P.C.] Even in America there is enough scope for educational work.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That is fatal confession. You are not a superfluity there. But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curious position that your Church has taken, you would not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Satyanand Stokes’s  letter clarifying his position was published in “Weekly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15-8-1936.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Italics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[P.C.] I have come because the Indian women need medical care to a greater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extent than American women do. But coupled with that I have desire to share 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 heritage.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That is exactly the position I have been trying to counter.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already said that there may be a better way.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[P.C.] No, I meant to say that there may be a better way fifty years hence.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Well we were talking of the present, and you said there </w:t>
      </w:r>
      <w:r>
        <w:rPr>
          <w:rFonts w:ascii="Times" w:hAnsi="Times" w:eastAsia="Times"/>
          <w:b w:val="0"/>
          <w:i w:val="0"/>
          <w:color w:val="000000"/>
          <w:sz w:val="22"/>
        </w:rPr>
        <w:t>might be a better way.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[P.C.] No, there is no better way today than the one I am following.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what I say is assuming too much.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all religious beliefs. But even if you had, you may not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infallibility. You assume knowledge of all people, which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you were God. I want you to understand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under a double fallacy: That what you think is best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really so; and that what you regard as the best for you is the best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world. It is an assumption of omniscience and infallibility. I </w:t>
      </w:r>
      <w:r>
        <w:rPr>
          <w:rFonts w:ascii="Times" w:hAnsi="Times" w:eastAsia="Times"/>
          <w:b w:val="0"/>
          <w:i w:val="0"/>
          <w:color w:val="000000"/>
          <w:sz w:val="22"/>
        </w:rPr>
        <w:t>plead for a little humility.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18-7-1936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196. ADVICE TO VISITORS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23,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2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appreciate all the advantages of walking you must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Thoreau. I have made it a rule that no one, unless he is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disabled, should be encouraged to come here in a bullockcart—not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Jamnalalji with his heavy body. In fact I told him that trudging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Segaon and back was for him the best possible remedy to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paunch and to add a few years to his life. And no one should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 of it, seeing that European ladies who have seldom walked on </w:t>
      </w:r>
      <w:r>
        <w:rPr>
          <w:rFonts w:ascii="Times" w:hAnsi="Times" w:eastAsia="Times"/>
          <w:b w:val="0"/>
          <w:i w:val="0"/>
          <w:color w:val="000000"/>
          <w:sz w:val="22"/>
        </w:rPr>
        <w:t>roads waded through mire with their shoes and stockings on!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25-7-1936</w:t>
      </w:r>
    </w:p>
    <w:p>
      <w:pPr>
        <w:autoSpaceDN w:val="0"/>
        <w:autoSpaceDE w:val="0"/>
        <w:widowControl/>
        <w:spacing w:line="32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item; the visitors were two missionary ladies who </w:t>
      </w:r>
      <w:r>
        <w:rPr>
          <w:rFonts w:ascii="Times" w:hAnsi="Times" w:eastAsia="Times"/>
          <w:b w:val="0"/>
          <w:i w:val="0"/>
          <w:color w:val="000000"/>
          <w:sz w:val="18"/>
        </w:rPr>
        <w:t>accompanied Ceresole to Segaon.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S. AMBUJAMMAL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work of begging from the parties named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not beyond you. I do not feel like writing to them.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shy. But you must shed your shyness if you are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for which God has made you. You may take Janammal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>you if you like.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will not hesitate to say no if you find the mission </w:t>
      </w:r>
      <w:r>
        <w:rPr>
          <w:rFonts w:ascii="Times" w:hAnsi="Times" w:eastAsia="Times"/>
          <w:b w:val="0"/>
          <w:i w:val="0"/>
          <w:color w:val="000000"/>
          <w:sz w:val="22"/>
        </w:rPr>
        <w:t>beyond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Mother is doing well and Father is keeping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  <w:tab w:pos="19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undertaking the work for the duration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session.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74"/>
        </w:trPr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Your complaint regarding the paper is justified.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paper will satisfy you.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hope this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go on educating public opinion about flour, 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oil. Though these articles cost more, they are cheap in the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building up a new economics. Conditions differ from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country. And, moreover, the rich and the poor have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economics. Please, therefore, do not lose heart.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niece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agreed to organize a women’s volunteer corps for the </w:t>
      </w:r>
      <w:r>
        <w:rPr>
          <w:rFonts w:ascii="Times" w:hAnsi="Times" w:eastAsia="Times"/>
          <w:b w:val="0"/>
          <w:i w:val="0"/>
          <w:color w:val="000000"/>
          <w:sz w:val="18"/>
        </w:rPr>
        <w:t>Faizpur session.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used inferior hand-made paper and ink. The superior paper </w:t>
      </w:r>
      <w:r>
        <w:rPr>
          <w:rFonts w:ascii="Times" w:hAnsi="Times" w:eastAsia="Times"/>
          <w:b w:val="0"/>
          <w:i w:val="0"/>
          <w:color w:val="000000"/>
          <w:sz w:val="18"/>
        </w:rPr>
        <w:t>supplied by the addressee had been given away by Gandhiji to another person.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about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However good the seed may be, if the soil, </w:t>
      </w:r>
      <w:r>
        <w:rPr>
          <w:rFonts w:ascii="Times" w:hAnsi="Times" w:eastAsia="Times"/>
          <w:b w:val="0"/>
          <w:i w:val="0"/>
          <w:color w:val="000000"/>
          <w:sz w:val="22"/>
        </w:rPr>
        <w:t>water, etc., are not suitable, the seed loses its virtue.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four-line Foreword.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Khudai Khidmatgar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book that ought to be translated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languages of India. It has already come out in Gujarati,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Hindi. It will probably be translated into other languages also.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the fitness of things, therefore, that a Marathi translation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published; and the greater cause of pleasure is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has been done by a dedicated woman worker. She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compliments for her commendable venture. I hope that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will read with loving devotion the lives of the two Khudai </w:t>
      </w:r>
      <w:r>
        <w:rPr>
          <w:rFonts w:ascii="Times" w:hAnsi="Times" w:eastAsia="Times"/>
          <w:b w:val="0"/>
          <w:i w:val="0"/>
          <w:color w:val="000000"/>
          <w:sz w:val="22"/>
        </w:rPr>
        <w:t>Khidmatgars or Servants of God.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8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 atheist till one comes to have faith in God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as one’s trying to cremate the body of a man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</w:t>
      </w:r>
      <w:r>
        <w:rPr>
          <w:rFonts w:ascii="Times" w:hAnsi="Times" w:eastAsia="Times"/>
          <w:b w:val="0"/>
          <w:i/>
          <w:color w:val="000000"/>
          <w:sz w:val="22"/>
        </w:rPr>
        <w:t>samadhi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assuming him dead till one can be sure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>alive.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bhavana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distinguished from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other, one benefits by joining the prayer with a sincere heart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absence of </w:t>
      </w:r>
      <w:r>
        <w:rPr>
          <w:rFonts w:ascii="Times" w:hAnsi="Times" w:eastAsia="Times"/>
          <w:b w:val="0"/>
          <w:i/>
          <w:color w:val="000000"/>
          <w:sz w:val="22"/>
        </w:rPr>
        <w:t>bhavana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order to acquire </w:t>
      </w:r>
      <w:r>
        <w:rPr>
          <w:rFonts w:ascii="Times" w:hAnsi="Times" w:eastAsia="Times"/>
          <w:b w:val="0"/>
          <w:i/>
          <w:color w:val="000000"/>
          <w:sz w:val="22"/>
        </w:rPr>
        <w:t>shraddha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living among primitive people, instead of propagating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religion we should propagate the religion of morality. 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doors of their hearts open, they may choose whichever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they like. We shall have given them general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all the religions.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10382. Also C.W. 6820.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Mahadev Desai’s </w:t>
      </w:r>
      <w:r>
        <w:rPr>
          <w:rFonts w:ascii="Times" w:hAnsi="Times" w:eastAsia="Times"/>
          <w:b w:val="0"/>
          <w:i/>
          <w:color w:val="000000"/>
          <w:sz w:val="18"/>
        </w:rPr>
        <w:t>Be Khudai Khidmatgar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the addressee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translated into Marathi; for Gandhiji’s “Foreword” to the English original,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30-9-1908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Foreword is in Hindi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Feeling of devotion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Firm faith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PARIKSHITLAL L. MAJMUDAR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remeber to have told Sardar that the Godhra Ashram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running very well. I told him that the Ashram was working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been closed. However, you certainly did well in informing me </w:t>
      </w:r>
      <w:r>
        <w:rPr>
          <w:rFonts w:ascii="Times" w:hAnsi="Times" w:eastAsia="Times"/>
          <w:b w:val="0"/>
          <w:i w:val="0"/>
          <w:color w:val="000000"/>
          <w:sz w:val="22"/>
        </w:rPr>
        <w:t>of the situation. Do what you think right.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say whether the decision about Bharuch is correct.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understand the effect of the decision.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resolution, or is there anything more to it?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1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200. LETTER TO CHIMANLAL N. SHAH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ought to recover your health. If a course </w:t>
      </w:r>
      <w:r>
        <w:rPr>
          <w:rFonts w:ascii="Times" w:hAnsi="Times" w:eastAsia="Times"/>
          <w:b w:val="0"/>
          <w:i w:val="0"/>
          <w:color w:val="000000"/>
          <w:sz w:val="22"/>
        </w:rPr>
        <w:t>of injections does it, well and good. You must find out why your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knit frame broke down. Believe me it is impossible that the observance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niyamas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affect health; but dangerous consequences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from a lapse in the observance of </w:t>
      </w:r>
      <w:r>
        <w:rPr>
          <w:rFonts w:ascii="Times" w:hAnsi="Times" w:eastAsia="Times"/>
          <w:b w:val="0"/>
          <w:i/>
          <w:color w:val="000000"/>
          <w:sz w:val="22"/>
        </w:rPr>
        <w:t>yamas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etc. For example,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lapses are to be found in the observance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bodily penance, the consequences of its faulty observance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adversely affect the body. The same is true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aswada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these only as illustrations. It is difficult to say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committed a slip. The detection of your fault, if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now benefit only to the extent of proving helpful in your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Harijan Ashram, managed by Vithal L. Phadke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Any self-imposed religious observance, dependent on external conditions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Any moral duty or religious observance; the </w:t>
      </w:r>
      <w:r>
        <w:rPr>
          <w:rFonts w:ascii="Times" w:hAnsi="Times" w:eastAsia="Times"/>
          <w:b w:val="0"/>
          <w:i/>
          <w:color w:val="000000"/>
          <w:sz w:val="18"/>
        </w:rPr>
        <w:t>yamas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usually said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ten, but their names and given differently by different writers.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Patanjali’s </w:t>
      </w:r>
      <w:r>
        <w:rPr>
          <w:rFonts w:ascii="Times" w:hAnsi="Times" w:eastAsia="Times"/>
          <w:b w:val="0"/>
          <w:i/>
          <w:color w:val="000000"/>
          <w:sz w:val="18"/>
        </w:rPr>
        <w:t>Yogasutras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they are ahimsa, truth, non-stealing,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non-</w:t>
      </w:r>
      <w:r>
        <w:rPr>
          <w:rFonts w:ascii="Times" w:hAnsi="Times" w:eastAsia="Times"/>
          <w:b w:val="0"/>
          <w:i w:val="0"/>
          <w:color w:val="000000"/>
          <w:sz w:val="18"/>
        </w:rPr>
        <w:t>possession.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Control of the palate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not your mind composed? To one constantly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it should be like a myrobalan held in the hand.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Sharda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have a change if the climate does not suit her.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S.G. 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201.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lame excuse that you had nothing to write about.Many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engaged in work which is not to my liking keep on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argument is not worthy of your intelligence. You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 being delicate you would like to develop your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faculties to make a living. But you do not see that mental work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adverse effect on health. It is a lowly idea to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for the sake of earning money. It is a also a mistaken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 that you will be a burden. Why don’t you realize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be a burden if, in spite of acquiring the highest knowledge,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remain bed-ridden? I would certainly be happy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knowledge. I would not grudge it if, like Bal, you studied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college and acquired a high degree. But certainly not at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Your primary duty is to improve your health. This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my view. What matters is your own bent. Now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started, continue writing to me.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9971. Courtesy: Shardabehn G. Chokhawala</w:t>
      </w:r>
    </w:p>
    <w:p>
      <w:pPr>
        <w:autoSpaceDN w:val="0"/>
        <w:autoSpaceDE w:val="0"/>
        <w:widowControl/>
        <w:spacing w:line="32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202. LETTER TO NIRMALA GANDHI AND SUMITRA </w:t>
      </w:r>
      <w:r>
        <w:rPr>
          <w:rFonts w:ascii="Times" w:hAnsi="Times" w:eastAsia="Times"/>
          <w:b w:val="0"/>
          <w:i/>
          <w:color w:val="000000"/>
          <w:sz w:val="24"/>
        </w:rPr>
        <w:t>GANDHI</w:t>
      </w:r>
    </w:p>
    <w:p>
      <w:pPr>
        <w:autoSpaceDN w:val="0"/>
        <w:autoSpaceDE w:val="0"/>
        <w:widowControl/>
        <w:spacing w:line="230" w:lineRule="exact" w:before="142" w:after="0"/>
        <w:ind w:left="0" w:right="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[W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ARDHA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25, 1936</w:t>
      </w:r>
    </w:p>
    <w:p>
      <w:pPr>
        <w:autoSpaceDN w:val="0"/>
        <w:autoSpaceDE w:val="0"/>
        <w:widowControl/>
        <w:spacing w:line="230" w:lineRule="auto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1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having quite a good discussion with Ramdas these days.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keen that you should come over to Wardha, look after Kanam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children and pursue whatever studies you can.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will not be able to remain fixed at one place. He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moving. You should therefore come over as soon as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of course have to stay where Kaka Saheb decides. In no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Segaon. Nanavati is with Kaka and so you will feel at home.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help the children. If you stay at Segaon, I should like it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indeed. But Wardha is a more suitable place for the work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do. We will be here at least upto July 1. After that nothing is </w:t>
      </w:r>
      <w:r>
        <w:rPr>
          <w:rFonts w:ascii="Times" w:hAnsi="Times" w:eastAsia="Times"/>
          <w:b w:val="0"/>
          <w:i w:val="0"/>
          <w:color w:val="000000"/>
          <w:sz w:val="22"/>
        </w:rPr>
        <w:t>certain. The visit to the Frontier Province is not quite certain.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30" w:lineRule="auto" w:before="18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SUMI,</w:t>
      </w:r>
    </w:p>
    <w:p>
      <w:pPr>
        <w:autoSpaceDN w:val="0"/>
        <w:autoSpaceDE w:val="0"/>
        <w:widowControl/>
        <w:spacing w:line="260" w:lineRule="exact" w:before="12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very good. If you could go walking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Mussoorie, 1 would count it as excellent. But if such a long walk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tire you, do not go. Kanam’s letter is enclosed.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 the letter is written on a printed letterhead with the address: ‘Birla </w:t>
      </w:r>
      <w:r>
        <w:rPr>
          <w:rFonts w:ascii="Times" w:hAnsi="Times" w:eastAsia="Times"/>
          <w:b w:val="0"/>
          <w:i w:val="0"/>
          <w:color w:val="000000"/>
          <w:sz w:val="18"/>
        </w:rPr>
        <w:t>House, Mt. Pleasant Road, Bombay’ Gandhiji was at Wardha on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tabs>
          <w:tab w:pos="550" w:val="left"/>
          <w:tab w:pos="690" w:val="left"/>
          <w:tab w:pos="3350" w:val="left"/>
        </w:tabs>
        <w:autoSpaceDE w:val="0"/>
        <w:widowControl/>
        <w:spacing w:line="266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length of the kerchief is 1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length of this paper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width 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 measure-tape or rod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were free to keep the sandal-wood box for yourself. Ba </w:t>
      </w:r>
      <w:r>
        <w:rPr>
          <w:rFonts w:ascii="Times" w:hAnsi="Times" w:eastAsia="Times"/>
          <w:b w:val="0"/>
          <w:i w:val="0"/>
          <w:color w:val="000000"/>
          <w:sz w:val="22"/>
        </w:rPr>
        <w:t>had expected as much.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likely to be heavy rain at the end of July. If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walk part of the way. It will be perfectly pleasant. It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class of people who die many times before their death. Thank </w:t>
      </w:r>
      <w:r>
        <w:rPr>
          <w:rFonts w:ascii="Times" w:hAnsi="Times" w:eastAsia="Times"/>
          <w:b w:val="0"/>
          <w:i w:val="0"/>
          <w:color w:val="000000"/>
          <w:sz w:val="22"/>
        </w:rPr>
        <w:t>heaven you do not belong to that class. Are you not the lion brand?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94" w:lineRule="exact" w:before="32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63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here.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Mira went to her hut on Wednesday at Varoda, 1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miles from</w:t>
            </w:r>
          </w:p>
        </w:tc>
      </w:tr>
    </w:tbl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3580. Courtesy: Amrit Kaur. Also G.N. 6389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NAN MENON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NAN,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send you a long chatty letter but I never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Now Esther sends me a reminder. So here is this note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though I cannot write, I can never forget you. I hope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>are happier than before.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and kisses to both of you.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122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F. MARY BARR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1936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8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The receipt of the cheque and the credit-note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£800 disturb me. I do not know how to overtake this work. God will </w:t>
      </w:r>
      <w:r>
        <w:rPr>
          <w:rFonts w:ascii="Times" w:hAnsi="Times" w:eastAsia="Times"/>
          <w:b w:val="0"/>
          <w:i w:val="0"/>
          <w:color w:val="000000"/>
          <w:sz w:val="22"/>
        </w:rPr>
        <w:t>open the way.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Margaret was looking forward to the Assam work.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Christian sadhu must be a real sadhu. You will tell me more </w:t>
      </w:r>
      <w:r>
        <w:rPr>
          <w:rFonts w:ascii="Times" w:hAnsi="Times" w:eastAsia="Times"/>
          <w:b w:val="0"/>
          <w:i w:val="0"/>
          <w:color w:val="000000"/>
          <w:sz w:val="22"/>
        </w:rPr>
        <w:t>about him, if there is more to tell me.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fight this terrible reduction in weight.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the cause and remove it, even if it means another vacation. </w:t>
      </w:r>
      <w:r>
        <w:rPr>
          <w:rFonts w:ascii="Times" w:hAnsi="Times" w:eastAsia="Times"/>
          <w:b w:val="0"/>
          <w:i w:val="0"/>
          <w:color w:val="000000"/>
          <w:sz w:val="22"/>
        </w:rPr>
        <w:t>Are you taking balanced diet? Do tell me what it is.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have stumbled upon weavers.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30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is now in Varoda, 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miles from here.</w:t>
      </w:r>
    </w:p>
    <w:p>
      <w:pPr>
        <w:autoSpaceDN w:val="0"/>
        <w:autoSpaceDE w:val="0"/>
        <w:widowControl/>
        <w:spacing w:line="240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6064. Also C.W. 3394. Courtesy: F. Mary Barr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G.V. KETKAR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26,1936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finished reading your note.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remember the incidents referred to by you.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strain the meaning of whatever I said,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research does not affect my general position. But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opinion a real conflict between my remark and your </w:t>
      </w:r>
      <w:r>
        <w:rPr>
          <w:rFonts w:ascii="Times" w:hAnsi="Times" w:eastAsia="Times"/>
          <w:b w:val="0"/>
          <w:i w:val="0"/>
          <w:color w:val="000000"/>
          <w:sz w:val="22"/>
        </w:rPr>
        <w:t>discovery, I have no hesitation in saying that your discovery should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preferred to my remark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G.V. K</w:t>
      </w:r>
      <w:r>
        <w:rPr>
          <w:rFonts w:ascii="Times" w:hAnsi="Times" w:eastAsia="Times"/>
          <w:b w:val="0"/>
          <w:i w:val="0"/>
          <w:color w:val="000000"/>
          <w:sz w:val="16"/>
        </w:rPr>
        <w:t>ETKAR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‘M</w:t>
      </w:r>
      <w:r>
        <w:rPr>
          <w:rFonts w:ascii="Times" w:hAnsi="Times" w:eastAsia="Times"/>
          <w:b w:val="0"/>
          <w:i w:val="0"/>
          <w:color w:val="000000"/>
          <w:sz w:val="16"/>
        </w:rPr>
        <w:t>ARHATTA</w:t>
      </w:r>
      <w:r>
        <w:rPr>
          <w:rFonts w:ascii="Times" w:hAnsi="Times" w:eastAsia="Times"/>
          <w:b w:val="0"/>
          <w:i w:val="0"/>
          <w:color w:val="000000"/>
          <w:sz w:val="20"/>
        </w:rPr>
        <w:t>’O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568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7866. Also C.W. 983. Courtesy: G.V. Ketkar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half torn up Prema’s letter, which I am enclosing,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I should be sending it to you. Hence I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>pieces.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8497.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AMTUSSALAAM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want me to withdraw? You say, “You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sent Sharma at all. I am not going to follow his instructions.”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committed the mistake of sending him. Should I not now ask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forgiven for my mistake? 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“You used to revere Sharma”;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say, “I worship no man.” Now tell me how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to agree with each other. I, on my part, revere everyone,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you. I thought you revered Kanti, you worshipped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Draupadi. What will the worshipper of God do if he does not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creation? Will not one holding me in reverence revere my Kanti?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can I cope with you? You presume to be a veritable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storehouse of knowledge. What do you care for my grace or </w:t>
      </w:r>
      <w:r>
        <w:rPr>
          <w:rFonts w:ascii="Times" w:hAnsi="Times" w:eastAsia="Times"/>
          <w:b w:val="0"/>
          <w:i w:val="0"/>
          <w:color w:val="000000"/>
          <w:sz w:val="22"/>
        </w:rPr>
        <w:t>anybody’s? It is doubtful if you would care for His grace.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Amtussalaam”,19-6-1936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stubborn means ‘to refuse to be persuaded’. Neither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mother, nor by the brother, nor by a companion, nor even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adopted father like me. Now tell me, who is merciless? You or 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discard your own pride and kiss Bapu’s feet.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sincerely reduce yourself to zero and think that not you but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Doer of all things, will your self reveal itself to you.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your pride has been leading you away. Why don’t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yourself that the work you have is enough and be content?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take up any new work that Bapa might entrust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Your agreement with me is that you will do only what I tell you </w:t>
      </w:r>
      <w:r>
        <w:rPr>
          <w:rFonts w:ascii="Times" w:hAnsi="Times" w:eastAsia="Times"/>
          <w:b w:val="0"/>
          <w:i w:val="0"/>
          <w:color w:val="000000"/>
          <w:sz w:val="22"/>
        </w:rPr>
        <w:t>to do. When did you have my permission to take up new work?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Lilavati when she returns from Badri-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Kedar. Krishnan Nair will learn in due course.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accompanies this. Saraswati has gone to the Mahila Ashram.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209. LETTER TO DEVNANDAN AND OTHERS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DEVNANDAN, RAMEHAR, RAMSWARUP, SHRIRAM AND RAMVRIKSHA,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You did well in writing. Out of the four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handwriting is Devnandan’s, the worst Ramvriksha’s.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learners can do is to perfect their handwriting. If the handwriting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improve now it will be extremely difficult to improve it later. </w:t>
      </w:r>
      <w:r>
        <w:rPr>
          <w:rFonts w:ascii="Times" w:hAnsi="Times" w:eastAsia="Times"/>
          <w:b w:val="0"/>
          <w:i w:val="0"/>
          <w:color w:val="000000"/>
          <w:sz w:val="22"/>
        </w:rPr>
        <w:t>I write a wretched hand and it can hardly be improved in my old 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just as we should maintain a neat and tidy hand, so should </w:t>
      </w:r>
      <w:r>
        <w:rPr>
          <w:rFonts w:ascii="Times" w:hAnsi="Times" w:eastAsia="Times"/>
          <w:b w:val="0"/>
          <w:i w:val="0"/>
          <w:color w:val="000000"/>
          <w:sz w:val="22"/>
        </w:rPr>
        <w:t>we keep our heart good and pure. This is the easiest thing to attain.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1084</w:t>
      </w:r>
    </w:p>
    <w:p>
      <w:pPr>
        <w:autoSpaceDN w:val="0"/>
        <w:autoSpaceDE w:val="0"/>
        <w:widowControl/>
        <w:spacing w:line="32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correction in the original suggests that the fifth name was added as an </w:t>
      </w:r>
      <w:r>
        <w:rPr>
          <w:rFonts w:ascii="Times" w:hAnsi="Times" w:eastAsia="Times"/>
          <w:b w:val="0"/>
          <w:i w:val="0"/>
          <w:color w:val="000000"/>
          <w:sz w:val="18"/>
        </w:rPr>
        <w:t>afterthought.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SHANNODEVI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26, 1936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SHANNO DEVI,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say to you? Your energies will certainly be misspent </w:t>
      </w:r>
      <w:r>
        <w:rPr>
          <w:rFonts w:ascii="Times" w:hAnsi="Times" w:eastAsia="Times"/>
          <w:b w:val="0"/>
          <w:i w:val="0"/>
          <w:color w:val="000000"/>
          <w:sz w:val="22"/>
        </w:rPr>
        <w:t>on the daily.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being a teacher you what to become an editor. Although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your well-wisher, how can I give my blessings to a venture which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interest me at all?</w:t>
      </w:r>
    </w:p>
    <w:p>
      <w:pPr>
        <w:autoSpaceDN w:val="0"/>
        <w:tabs>
          <w:tab w:pos="5730" w:val="left"/>
        </w:tabs>
        <w:autoSpaceDE w:val="0"/>
        <w:widowControl/>
        <w:spacing w:line="26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1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211. BARBAROUS IF TRUE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58"/>
        </w:trPr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correspondent sends me the following paragraph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Hindu’s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own correspondent dated 8th June at Ramnad: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from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38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a meeting of the Devacottah Panchayat Board held on Saturday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Board’s office,... the usual procedure was adopted, viz., the Harijan 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entered the meeting hall, signed his signature in the attendance register,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receded to the exit door of the meeting hall, and stood all the while till the </w:t>
      </w:r>
      <w:r>
        <w:rPr>
          <w:rFonts w:ascii="Times" w:hAnsi="Times" w:eastAsia="Times"/>
          <w:b w:val="0"/>
          <w:i w:val="0"/>
          <w:color w:val="000000"/>
          <w:sz w:val="18"/>
        </w:rPr>
        <w:t>close of the meeting...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the following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sectPr>
          <w:type w:val="continuous"/>
          <w:pgSz w:w="9360" w:h="12960"/>
          <w:pgMar w:top="726" w:right="1410" w:bottom="468" w:left="1440" w:header="720" w:footer="720" w:gutter="0"/>
          <w:cols w:num="2" w:equalWidth="0">
            <w:col w:w="2406" w:space="0"/>
            <w:col w:w="410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his letter enclosing the cutting from</w:t>
      </w:r>
    </w:p>
    <w:p>
      <w:pPr>
        <w:sectPr>
          <w:type w:val="nextColumn"/>
          <w:pgSz w:w="9360" w:h="12960"/>
          <w:pgMar w:top="726" w:right="1410" w:bottom="468" w:left="1440" w:header="720" w:footer="720" w:gutter="0"/>
          <w:cols w:num="2" w:equalWidth="0">
            <w:col w:w="2406" w:space="0"/>
            <w:col w:w="410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sending herewith a cutting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....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Panchayat Board referred to is in the heart of Chettinad 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supposed to be composed of Congressmen or men who had been elected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recently on the Congress ticket to advance through local boards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panchayats the aims and objects for which the great Indian National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stands.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shocking to read that a body like this should in this twentieth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century has the audacity to compel a Harijan member to stand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>meeting hall in spite of the fact that he is himself a member of that body duly</w:t>
      </w:r>
    </w:p>
    <w:p>
      <w:pPr>
        <w:autoSpaceDN w:val="0"/>
        <w:autoSpaceDE w:val="0"/>
        <w:widowControl/>
        <w:spacing w:line="218" w:lineRule="exact" w:before="262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only excerpts are reproduced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type w:val="continuous"/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elected and representing a section of the community and thereby enjoying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privileges to which such a membership entitles him...</w:t>
      </w:r>
    </w:p>
    <w:p>
      <w:pPr>
        <w:autoSpaceDN w:val="0"/>
        <w:tabs>
          <w:tab w:pos="550" w:val="left"/>
          <w:tab w:pos="930" w:val="left"/>
          <w:tab w:pos="2050" w:val="left"/>
          <w:tab w:pos="3530" w:val="left"/>
          <w:tab w:pos="4070" w:val="left"/>
          <w:tab w:pos="5070" w:val="left"/>
          <w:tab w:pos="62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my correspondent is correct in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Devacottah Panchayat is composed of Congressmen. If it is,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worse for the Congressmen concerned, for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 injustice of the conduct adopted by the Panchayat towards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 But whether the Panchayat is composed of Congress-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or not, the conduct of the Board can only be characterized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barbarous, even as it would be of the Legislative Assembly if it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member Rao Bahadur Rajah stand in a corner whilst its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>were going 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correspondent lets the public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is usual for the Devacottah Panchayat. It is to be presumed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occasion for noticing the usual event has been supplied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untouchability just now looms large especially in the South.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practice of making Harijan members stand in a corner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panchayats is usual, public opinion should make it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repetition. Evidently, however, the paragraph does not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caused any public stir. The editorial columns of the Southern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seem, too, to have taken no notice of the incident which is ugly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demand strong condemnation. Thanks are therefore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for lifting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paragraph from oblivion.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is the practice barbarous, I think it is also illegal.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member has a legal right to demand a seat side by side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fellow members. It would be no answer to the charge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member was party to his own insult. I can well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Harijans in remote parts of India being too timid to assert their </w:t>
      </w:r>
      <w:r>
        <w:rPr>
          <w:rFonts w:ascii="Times" w:hAnsi="Times" w:eastAsia="Times"/>
          <w:b w:val="0"/>
          <w:i w:val="0"/>
          <w:color w:val="000000"/>
          <w:sz w:val="22"/>
        </w:rPr>
        <w:t>rights. And for Harijans, Devacottah is unfortunately remote enough.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it is the duty of the Provincial and the local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Sevak Sanghs to investigate the matter and take such steps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avoid a repetition of the insult offered not merely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member but the whole society, if it is jealous of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least among its members equally with the greatest.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27-6-1936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HARIJANS AND ELECTIONS</w:t>
      </w:r>
    </w:p>
    <w:p>
      <w:pPr>
        <w:autoSpaceDN w:val="0"/>
        <w:autoSpaceDE w:val="0"/>
        <w:widowControl/>
        <w:spacing w:line="260" w:lineRule="exact" w:before="2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talk I had on my return journey from Bangalore, with Shri.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Kaleswara Rao and Shri V. Kurmiah, a Harijan lawyer,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Friends have written to inquire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of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correctly reported the conversation. </w:t>
      </w:r>
      <w:r>
        <w:rPr>
          <w:rFonts w:ascii="Times" w:hAnsi="Times" w:eastAsia="Times"/>
          <w:b w:val="0"/>
          <w:i w:val="0"/>
          <w:color w:val="000000"/>
          <w:sz w:val="22"/>
        </w:rPr>
        <w:t>They also ask me to give my opinion in my own language.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correspondent’s version is substantially correct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goes. It omits the preliminary part of the talk. In answer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Kurmiah’s question I said I adhered to the written advice I had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Gavai of Nagpur, M.L.C. “But what are we to do if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undivided party, and if individuals or groups are not strong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act unaided?” asked Shri Kurmiah.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“Then,” I said, “naturally you will ally yourselves to that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gives you the greatest advantage. “In my opinion such a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undoubtedly the Congress. It is pledged to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root and branch; the largest number of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 found among workers engaged in doing anti-untouchability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But you will do well not to participate in any council boycott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 campaign, if the Congress is driven to any such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pursuit of its clearly defined goal of complete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I say, if only because the vast majority of Harijans are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equipped for such a fight. Your immediate goal is to vindicate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of absolute equality which is denied to you in the sacred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religion by the so-called sanatani Hindus. You ask as if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an isolated individual. But all Harijans are not like you.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 separates you from the fellow-Harijans in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understanding. If I am true to you, I must speak only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mass of illiterate Harijans in whose name Harijan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>councils will speak.”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purport of the conversation and it represents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opinion. The reader will be interested to know that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advice I tendered Harijans even when I launched on the first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campaign and prevented Ashram Harijans from either </w:t>
      </w:r>
      <w:r>
        <w:rPr>
          <w:rFonts w:ascii="Times" w:hAnsi="Times" w:eastAsia="Times"/>
          <w:b w:val="0"/>
          <w:i w:val="0"/>
          <w:color w:val="000000"/>
          <w:sz w:val="22"/>
        </w:rPr>
        <w:t>joining the campaign or the exodus from the Ashram.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27-6-1936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N. R. MALKANI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tabs>
          <w:tab w:pos="550" w:val="left"/>
          <w:tab w:pos="54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whole heart goes out to you. You ought to tear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Rukmini for a time and [rest your nerves a bit.]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fancy that the trouble with Bapa is partly due to the tension </w:t>
      </w:r>
      <w:r>
        <w:rPr>
          <w:rFonts w:ascii="Times" w:hAnsi="Times" w:eastAsia="Times"/>
          <w:b w:val="0"/>
          <w:i w:val="0"/>
          <w:color w:val="000000"/>
          <w:sz w:val="22"/>
        </w:rPr>
        <w:t>under which you are living.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worry about boys from Delhi or the provinces.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succeed in training the boys you have so that they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citizens and wage earners, your fame will spread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reject applications for want of space.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214. FRAGMENT OF A LETTER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1936</w:t>
      </w:r>
    </w:p>
    <w:p>
      <w:pPr>
        <w:autoSpaceDN w:val="0"/>
        <w:tabs>
          <w:tab w:pos="550" w:val="left"/>
          <w:tab w:pos="1050" w:val="left"/>
        </w:tabs>
        <w:autoSpaceDE w:val="0"/>
        <w:widowControl/>
        <w:spacing w:line="260" w:lineRule="exact" w:before="1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Europe is in Segaon. It is difficult even to wait till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September.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 1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1-7-1936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LETTER TO A HARIJAN WORKER </w:t>
      </w:r>
      <w:r>
        <w:rPr>
          <w:rFonts w:ascii="Times" w:hAnsi="Times" w:eastAsia="Times"/>
          <w:b w:val="0"/>
          <w:i w:val="0"/>
          <w:color w:val="000000"/>
          <w:sz w:val="10"/>
        </w:rPr>
        <w:t>23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1936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not opposed to humanism. Untouchability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 peculiar to Hinduism, our work in this regard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Hindus alone. There can be no such expression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untouchable. The problem you have to face is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 local conditions. If someone who was a Harijan yesterday is a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 today, we need not take note of such conversion. To us he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portion in square brackets is very faint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correspondent from Calcutta had enquired whether the Press report about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sailing in September for Europe was correct.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Punjab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a Harijan so long as he receives help from us. Of course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educated it is a different matter. For instance, if someone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aid for his college education he ceases to be entitled to it on </w:t>
      </w:r>
      <w:r>
        <w:rPr>
          <w:rFonts w:ascii="Times" w:hAnsi="Times" w:eastAsia="Times"/>
          <w:b w:val="0"/>
          <w:i w:val="0"/>
          <w:color w:val="000000"/>
          <w:sz w:val="22"/>
        </w:rPr>
        <w:t>his conversion.</w:t>
      </w:r>
    </w:p>
    <w:p>
      <w:pPr>
        <w:autoSpaceDN w:val="0"/>
        <w:autoSpaceDE w:val="0"/>
        <w:widowControl/>
        <w:spacing w:line="220" w:lineRule="exact" w:before="86" w:after="0"/>
        <w:ind w:left="0" w:right="4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216. TALK WITH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June 27,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know that conditions of life in a village are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in the monsoon. Why then should I not begin with that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and wait until conditions were better? I had been nursing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of going to live in a village ever since I had heard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of Timappa Naik and his friends, and I tell you that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there, I grudge having to come here even for a single 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this week because it would have been too much to expect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Working Committee and other friends to tramp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in this weather. But I may tell you that though I am here, my </w:t>
      </w:r>
      <w:r>
        <w:rPr>
          <w:rFonts w:ascii="Times" w:hAnsi="Times" w:eastAsia="Times"/>
          <w:b w:val="0"/>
          <w:i w:val="0"/>
          <w:color w:val="000000"/>
          <w:sz w:val="22"/>
        </w:rPr>
        <w:t>mind is there.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11-7-1936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GITA BAJAJ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1936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GITA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live up to your name. Widowhood and the married </w:t>
      </w:r>
      <w:r>
        <w:rPr>
          <w:rFonts w:ascii="Times" w:hAnsi="Times" w:eastAsia="Times"/>
          <w:b w:val="0"/>
          <w:i w:val="0"/>
          <w:color w:val="000000"/>
          <w:sz w:val="22"/>
        </w:rPr>
        <w:t>state are not of our choosing. No one has control over life and death.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Working Committee meeting it is evident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conversation took place at Wardha where Gandhiji had gone to attend the meeting on </w:t>
      </w:r>
      <w:r>
        <w:rPr>
          <w:rFonts w:ascii="Times" w:hAnsi="Times" w:eastAsia="Times"/>
          <w:b w:val="0"/>
          <w:i w:val="0"/>
          <w:color w:val="000000"/>
          <w:sz w:val="18"/>
        </w:rPr>
        <w:t>June 27 and stayed on for a week.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Girdharilal, Jamnalal Bajaj’s nephew who had met with an </w:t>
      </w:r>
      <w:r>
        <w:rPr>
          <w:rFonts w:ascii="Times" w:hAnsi="Times" w:eastAsia="Times"/>
          <w:b w:val="0"/>
          <w:i w:val="0"/>
          <w:color w:val="000000"/>
          <w:sz w:val="18"/>
        </w:rPr>
        <w:t>untimely death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remain calm and dedicate yourself to service. I just got the </w:t>
      </w:r>
      <w:r>
        <w:rPr>
          <w:rFonts w:ascii="Times" w:hAnsi="Times" w:eastAsia="Times"/>
          <w:b w:val="0"/>
          <w:i w:val="0"/>
          <w:color w:val="000000"/>
          <w:sz w:val="22"/>
        </w:rPr>
        <w:t>news from Jamnalalji. Write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Gandhiji aur Rajasthan, </w:t>
      </w:r>
      <w:r>
        <w:rPr>
          <w:rFonts w:ascii="Times" w:hAnsi="Times" w:eastAsia="Times"/>
          <w:b w:val="0"/>
          <w:i w:val="0"/>
          <w:color w:val="000000"/>
          <w:sz w:val="18"/>
        </w:rPr>
        <w:t>p. 204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a love letter. Nothing to say except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 for your relief. Do not make any experiments is the lesson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learnt from this new experience.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6350. Courtesy: Mirabehn. Also G.N. 9816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PURUSHOTTAM BAVISHI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BAVISHI,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 write this postcard, writing to you may be delayed.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surely lead you to where your mind is fixed. You will find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advance you money until your experiments succeed. The Bhangi </w:t>
      </w:r>
      <w:r>
        <w:rPr>
          <w:rFonts w:ascii="Times" w:hAnsi="Times" w:eastAsia="Times"/>
          <w:b w:val="0"/>
          <w:i w:val="0"/>
          <w:color w:val="000000"/>
          <w:sz w:val="22"/>
        </w:rPr>
        <w:t>quarter incident is surprising.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 both,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126. Also C.W. 4751.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Purushottam Bavishi</w:t>
      </w:r>
    </w:p>
    <w:p>
      <w:pPr>
        <w:autoSpaceDN w:val="0"/>
        <w:autoSpaceDE w:val="0"/>
        <w:widowControl/>
        <w:spacing w:line="220" w:lineRule="exact" w:before="7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Bapu’s Letters to Mira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Mirabehn says: “As far as I can remember, 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tried eating a wild plant </w:t>
      </w:r>
      <w:r>
        <w:rPr>
          <w:rFonts w:ascii="Times" w:hAnsi="Times" w:eastAsia="Times"/>
          <w:b w:val="0"/>
          <w:i/>
          <w:color w:val="000000"/>
          <w:sz w:val="18"/>
        </w:rPr>
        <w:t>panwar</w:t>
      </w:r>
      <w:r>
        <w:rPr>
          <w:rFonts w:ascii="Times" w:hAnsi="Times" w:eastAsia="Times"/>
          <w:b w:val="0"/>
          <w:i w:val="0"/>
          <w:color w:val="000000"/>
          <w:sz w:val="18"/>
        </w:rPr>
        <w:t>, as vegetable, which the villagers had recommended.”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PYARELAL</w:t>
      </w:r>
    </w:p>
    <w:p>
      <w:pPr>
        <w:autoSpaceDN w:val="0"/>
        <w:autoSpaceDE w:val="0"/>
        <w:widowControl/>
        <w:spacing w:line="233" w:lineRule="auto" w:before="158" w:after="0"/>
        <w:ind w:left="0" w:right="3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ARDHA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1936</w:t>
      </w:r>
    </w:p>
    <w:p>
      <w:pPr>
        <w:autoSpaceDN w:val="0"/>
        <w:autoSpaceDE w:val="0"/>
        <w:widowControl/>
        <w:spacing w:line="230" w:lineRule="auto" w:before="15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8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a silence-day. And then there is your letter.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see all the letters. I have glanced through your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had been waiting for your letter every day. I had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you a letter of reprimand. But I could not find the time. Then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came and I was relieved of the anxiety.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clear to you that my letter did not mean what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it to mean? I shall know this when I read your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full. I shall read the papers enclosed with it and shall write you </w:t>
      </w:r>
      <w:r>
        <w:rPr>
          <w:rFonts w:ascii="Times" w:hAnsi="Times" w:eastAsia="Times"/>
          <w:b w:val="0"/>
          <w:i w:val="0"/>
          <w:color w:val="000000"/>
          <w:sz w:val="22"/>
        </w:rPr>
        <w:t>another letter if necessary. I must have your letters regularly.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understood about Sushila. Only God knows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I can win her heart. I will certainly try. I have always tried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her to me. As in the case of others, in Sushila’s case also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has been to be a mother and a father. But I was not aware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had greater need of a father. In my future efforts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this. I shall be willing to keep her at Segaon if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there, and I shall take work from her to my heart’s content.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of course my aspiration and yours. But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imposing my aspiration and yours on her. Let her do only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she wishes. I shall be ready from my side.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4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0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shall definitely go to Segaon on the 6th if not on the 5th.</w:t>
            </w:r>
          </w:p>
        </w:tc>
      </w:tr>
    </w:tbl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BALWANTSINHA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up to my expectations. Munnalal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got well by now. He is not very restless, is he? I am sending a bottle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He should drink as much as he can and you can drink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make it into curds. Do return the bottle. I shall send some milk </w:t>
      </w:r>
      <w:r>
        <w:rPr>
          <w:rFonts w:ascii="Times" w:hAnsi="Times" w:eastAsia="Times"/>
          <w:b w:val="0"/>
          <w:i w:val="0"/>
          <w:color w:val="000000"/>
          <w:sz w:val="22"/>
        </w:rPr>
        <w:t>tomorrow, too.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well. Let us be patient. All </w:t>
      </w:r>
      <w:r>
        <w:rPr>
          <w:rFonts w:ascii="Times" w:hAnsi="Times" w:eastAsia="Times"/>
          <w:b w:val="0"/>
          <w:i w:val="0"/>
          <w:color w:val="000000"/>
          <w:sz w:val="22"/>
        </w:rPr>
        <w:t>will be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work is indeed progressing splendidly.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1885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no satisfactory clearance, why not castor oil or Epsom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salt. If you need any other opening medicine, I can send it. Shall I </w:t>
      </w:r>
      <w:r>
        <w:rPr>
          <w:rFonts w:ascii="Times" w:hAnsi="Times" w:eastAsia="Times"/>
          <w:b w:val="0"/>
          <w:i w:val="0"/>
          <w:color w:val="000000"/>
          <w:sz w:val="22"/>
        </w:rPr>
        <w:t>send any vegetable from here?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6351. Courtesy: Mirabehn. Also G.N. 9817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PRABHAVATI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94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destroy your letter, but why does it need to be destroyed?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time-table shows that you sleep very little. Why can’t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soon at night? Do you worry about anything? You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uttering Ramanama. I see that you don’t sleep during day-time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You should have some sleep during the day also.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if you take more milk. I follow your point about Patna.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your destiny not to be able to live with Jayaprakash and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At Segaon either Balwantsinha or Munnalal cooks for me.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insisted on living there. My food continues to be what it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what you used to cook. I continue to take garlic and onions.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is 112 lb. At the moment I am in Wardha and shall go to </w:t>
      </w:r>
      <w:r>
        <w:rPr>
          <w:rFonts w:ascii="Times" w:hAnsi="Times" w:eastAsia="Times"/>
          <w:b w:val="0"/>
          <w:i w:val="0"/>
          <w:color w:val="000000"/>
          <w:sz w:val="22"/>
        </w:rPr>
        <w:t>Segaon on Saturday or Sunday. Mirabehn is at Varoda. It is a mile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half from Segaon. She is alone. When I go this time Lilavati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perhaps accompany me. My programme at Segaon so far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writing letters and seeing visitors. I dispense medicines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who turn up. How can I say what will happen next? We have </w:t>
      </w:r>
      <w:r>
        <w:rPr>
          <w:rFonts w:ascii="Times" w:hAnsi="Times" w:eastAsia="Times"/>
          <w:b w:val="0"/>
          <w:i w:val="0"/>
          <w:color w:val="000000"/>
          <w:sz w:val="22"/>
        </w:rPr>
        <w:t>there a goat and a cow. Cow’s milk is for Mirabehn.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3477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BALWANTSINHA AND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MUNNALAL G. SHAH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 AND MUNNALAL,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find some other remedy for the worms. All my thoughts </w:t>
      </w:r>
      <w:r>
        <w:rPr>
          <w:rFonts w:ascii="Times" w:hAnsi="Times" w:eastAsia="Times"/>
          <w:b w:val="0"/>
          <w:i w:val="0"/>
          <w:color w:val="000000"/>
          <w:sz w:val="22"/>
        </w:rPr>
        <w:t>are with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again sending the milk today. It is no trouble.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 sent it of my own accord. I have not met Kanchan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far; she </w:t>
      </w:r>
      <w:r>
        <w:rPr>
          <w:rFonts w:ascii="Times" w:hAnsi="Times" w:eastAsia="Times"/>
          <w:b w:val="0"/>
          <w:i w:val="0"/>
          <w:color w:val="000000"/>
          <w:sz w:val="22"/>
        </w:rPr>
        <w:t>might come today.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 2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use Jamnalalji’s portion, and Nanavati may use Ba’s.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up with the weaving shed as soon as the skies are clear.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need I say in the matter? Fill up the vacancy that might occur.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too there is sure to be some vacancy. The person who has to do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should find out what must be done.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C.W. 6995. Courtesy: Munnalal G. Shah.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G.N. 8299</w:t>
      </w:r>
    </w:p>
    <w:p>
      <w:pPr>
        <w:autoSpaceDN w:val="0"/>
        <w:autoSpaceDE w:val="0"/>
        <w:widowControl/>
        <w:spacing w:line="220" w:lineRule="exact" w:before="168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Munnalal’s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postscript which is in Gujarati is written on the reverse of the letter.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a good report. It is raining here. I am going to try to </w:t>
      </w:r>
      <w:r>
        <w:rPr>
          <w:rFonts w:ascii="Times" w:hAnsi="Times" w:eastAsia="Times"/>
          <w:b w:val="0"/>
          <w:i w:val="0"/>
          <w:color w:val="000000"/>
          <w:sz w:val="22"/>
        </w:rPr>
        <w:t>come on 5th. 6th is the real date.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6352. Courtesy: Mirabehn. Also G.N. 9818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try to come here unless you feel quite up to the mark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day is fine. Mohanlal is going to the bazaar to get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if it is available it will be sent. If the bearer does not bring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 </w:t>
      </w:r>
      <w:r>
        <w:rPr>
          <w:rFonts w:ascii="Times" w:hAnsi="Times" w:eastAsia="Times"/>
          <w:b w:val="0"/>
          <w:i w:val="0"/>
          <w:color w:val="000000"/>
          <w:sz w:val="22"/>
        </w:rPr>
        <w:t>from here, try Segaon.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6353. Courtesy: Mirabehn. Also G.N. 9819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NARAYAN SWAMI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work has prevented me all these days from thanking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 all the care with which you attended to the arrangements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stay in Nandi and Bangalore. While I am thankful to the State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generous hospitality extended to me and my party,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comfortable stay had not a little to do with your careful </w:t>
      </w:r>
      <w:r>
        <w:rPr>
          <w:rFonts w:ascii="Times" w:hAnsi="Times" w:eastAsia="Times"/>
          <w:b w:val="0"/>
          <w:i w:val="0"/>
          <w:color w:val="000000"/>
          <w:sz w:val="22"/>
        </w:rPr>
        <w:t>stewardship.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WAMI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MUNNALAL G. SHAH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2, 1936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Balwantsinha does not fall ill. For the present, follow </w:t>
      </w:r>
      <w:r>
        <w:rPr>
          <w:rFonts w:ascii="Times" w:hAnsi="Times" w:eastAsia="Times"/>
          <w:b w:val="0"/>
          <w:i w:val="0"/>
          <w:color w:val="000000"/>
          <w:sz w:val="22"/>
        </w:rPr>
        <w:t>Mirabehn’s instructions.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the trouble caused by the strap. Only wait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where you can do nothing. Diwanji may help if he can.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can be done when I come. I am sending the milk....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2"/>
        <w:gridCol w:w="1302"/>
        <w:gridCol w:w="1302"/>
        <w:gridCol w:w="1302"/>
        <w:gridCol w:w="1302"/>
      </w:tblGrid>
      <w:tr>
        <w:trPr>
          <w:trHeight w:hRule="exact" w:val="87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Kanchan, Hiramani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Bhai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came to see me today.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UNNALAL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8602. Also C.W. 6994.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229. MESSAGE TO “INDIAN OPINION”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1936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me to send a message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Diwali number of the paper. How can there be any Diwali—festival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lamps—for one who has a Holi—an all consuming fire—burning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heart? How can one celebrate Diwali when one’s ears are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sighs of the millions of the living dead in this country?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think of saying to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this: Celebrate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Diwali by all means, but don’t forget the skeletons in India. Set apart </w:t>
      </w:r>
      <w:r>
        <w:rPr>
          <w:rFonts w:ascii="Times" w:hAnsi="Times" w:eastAsia="Times"/>
          <w:b w:val="0"/>
          <w:i w:val="0"/>
          <w:color w:val="000000"/>
          <w:sz w:val="22"/>
        </w:rPr>
        <w:t>a share for them first.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4853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“June” which obviously is a slip. It is evident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contents that this was written after the letter to the addressee dated June 30, 1936;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Balwantsinha and Munnalal G. Shah”, 30-6-1936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damaged here.</w:t>
      </w:r>
    </w:p>
    <w:p>
      <w:pPr>
        <w:autoSpaceDN w:val="0"/>
        <w:autoSpaceDE w:val="0"/>
        <w:widowControl/>
        <w:spacing w:line="220" w:lineRule="exact" w:before="10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MUNNALAL SHAH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3,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auto" w:before="19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1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 will bring sulphur if available. Smoke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sulphur for about an hour. I am sending a spray pump and also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liquid Flit if available. You may be knowing how to use Flit. If not,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use it when I come there. And then, what right have I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when you are prepared to put up with the pest. But I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and find some remedy for the irritation. It should be easy for </w:t>
      </w:r>
      <w:r>
        <w:rPr>
          <w:rFonts w:ascii="Times" w:hAnsi="Times" w:eastAsia="Times"/>
          <w:b w:val="0"/>
          <w:i w:val="0"/>
          <w:color w:val="000000"/>
          <w:sz w:val="22"/>
        </w:rPr>
        <w:t>you to discover a remedy. Have you not studied chemistry?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have you stopped taking milk? At present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it. Reduce the quantity of cereals.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nothing about the Mahar affair in today’s 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8601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found everything in order in Segaon. I am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desperate effort to reach Segaon on Sunday. Yes, I read Mrs. Sanger’s </w:t>
      </w:r>
      <w:r>
        <w:rPr>
          <w:rFonts w:ascii="Times" w:hAnsi="Times" w:eastAsia="Times"/>
          <w:b w:val="0"/>
          <w:i w:val="0"/>
          <w:color w:val="000000"/>
          <w:sz w:val="22"/>
        </w:rPr>
        <w:t>speech. Most leaders have gone. It was an anxious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6354. Courtesy: Mirabehn. Also G.N. 9820</w:t>
      </w:r>
    </w:p>
    <w:p>
      <w:pPr>
        <w:autoSpaceDN w:val="0"/>
        <w:autoSpaceDE w:val="0"/>
        <w:widowControl/>
        <w:spacing w:line="32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Munnalal G. Shah”, 3-7-1936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SUBHAS CHANDRA BOSE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SUBHAS,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letter. I hope to be able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frequently as I hear from you. I know what it means to prisoners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detenus to receive letters from friends.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asking Mahadev to see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sent to you every </w:t>
      </w:r>
      <w:r>
        <w:rPr>
          <w:rFonts w:ascii="Times" w:hAnsi="Times" w:eastAsia="Times"/>
          <w:b w:val="0"/>
          <w:i w:val="0"/>
          <w:color w:val="000000"/>
          <w:sz w:val="22"/>
        </w:rPr>
        <w:t>week.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of any use, you may inform the authorities that any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express on non-political matters, I have no desire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>unless permission is given thereto.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the milk as usual, as also sulphur, a Flitsprayer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bottle of Flit. We shall use the sulphur when I come but use the Flit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now. Climb on a ladder or a pile of planks and spray it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thatch twice or thrice a day. Send back the bottle when the liquid is </w:t>
      </w:r>
      <w:r>
        <w:rPr>
          <w:rFonts w:ascii="Times" w:hAnsi="Times" w:eastAsia="Times"/>
          <w:b w:val="0"/>
          <w:i w:val="0"/>
          <w:color w:val="000000"/>
          <w:sz w:val="22"/>
        </w:rPr>
        <w:t>used up. We shall fill it again.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will not come; Lilavati may. Most probably I shall come on </w:t>
      </w:r>
      <w:r>
        <w:rPr>
          <w:rFonts w:ascii="Times" w:hAnsi="Times" w:eastAsia="Times"/>
          <w:b w:val="0"/>
          <w:i w:val="0"/>
          <w:color w:val="000000"/>
          <w:sz w:val="22"/>
        </w:rPr>
        <w:t>Sunday if there is no rain. But then as He wills.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Mahar. Have the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>started coming?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you both,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8600. Also C.W. 6996.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32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in Darjeeling jail.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67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PYARELAL</w:t>
      </w:r>
    </w:p>
    <w:p>
      <w:pPr>
        <w:autoSpaceDN w:val="0"/>
        <w:autoSpaceDE w:val="0"/>
        <w:widowControl/>
        <w:spacing w:line="233" w:lineRule="auto" w:before="158" w:after="0"/>
        <w:ind w:left="0" w:right="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ARDHA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1936</w:t>
      </w:r>
    </w:p>
    <w:p>
      <w:pPr>
        <w:autoSpaceDN w:val="0"/>
        <w:autoSpaceDE w:val="0"/>
        <w:widowControl/>
        <w:spacing w:line="230" w:lineRule="auto" w:before="11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this brief note in order not to keep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letter. I have received your letter only today. But I am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in work that I have not yet found the time to read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shall be able to read it only when I go to Segaon.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coming and going. Do I not know your feelings?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your dreams will never become a reality. You must proceed </w:t>
      </w:r>
      <w:r>
        <w:rPr>
          <w:rFonts w:ascii="Times" w:hAnsi="Times" w:eastAsia="Times"/>
          <w:b w:val="0"/>
          <w:i w:val="0"/>
          <w:color w:val="000000"/>
          <w:sz w:val="22"/>
        </w:rPr>
        <w:t>on the assumption that they will come true.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1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FOR KHADI-WEARERS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two extracts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correspondent: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2682" w:space="0"/>
            <w:col w:w="383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longish letter from a Bihar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2682" w:space="0"/>
            <w:col w:w="3834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a complaint against you. I am a habitual khadi-wearer. I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using khadi since its first appearance.... If I ever be obliged to give up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due to my poor circumstances, I shall be much pained. And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unexpected increase in its prices without proportion will, I fear, drag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verge.... This will, I think, bring about the total collapse of the khadi </w:t>
      </w:r>
      <w:r>
        <w:rPr>
          <w:rFonts w:ascii="Times" w:hAnsi="Times" w:eastAsia="Times"/>
          <w:b w:val="0"/>
          <w:i w:val="0"/>
          <w:color w:val="000000"/>
          <w:sz w:val="18"/>
        </w:rPr>
        <w:t>movement.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am told that you desire to pay more to the poor spinners... But from </w:t>
      </w:r>
      <w:r>
        <w:rPr>
          <w:rFonts w:ascii="Times" w:hAnsi="Times" w:eastAsia="Times"/>
          <w:b w:val="0"/>
          <w:i w:val="0"/>
          <w:color w:val="000000"/>
          <w:sz w:val="18"/>
        </w:rPr>
        <w:t>whose pockets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... It will certainly be death to poor khadi-wearers if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obliged to give up an ideal for which they stood and bravely fought...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decision is a great blunder. I fear by this you mean to give the </w:t>
      </w:r>
      <w:r>
        <w:rPr>
          <w:rFonts w:ascii="Times" w:hAnsi="Times" w:eastAsia="Times"/>
          <w:b w:val="0"/>
          <w:i w:val="0"/>
          <w:color w:val="000000"/>
          <w:sz w:val="18"/>
        </w:rPr>
        <w:t>movement a decent burial.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taken from a U.P. correspondent:</w:t>
      </w:r>
    </w:p>
    <w:p>
      <w:pPr>
        <w:autoSpaceDN w:val="0"/>
        <w:autoSpaceDE w:val="0"/>
        <w:widowControl/>
        <w:spacing w:line="260" w:lineRule="exact" w:before="48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...Pandit Jawaharlal Nehru has so much minimized the importance, </w:t>
      </w:r>
      <w:r>
        <w:rPr>
          <w:rFonts w:ascii="Times" w:hAnsi="Times" w:eastAsia="Times"/>
          <w:b w:val="0"/>
          <w:i w:val="0"/>
          <w:color w:val="000000"/>
          <w:sz w:val="18"/>
        </w:rPr>
        <w:t>necessity and utility of khadi that many staunch khadi-wearers are placed in a</w:t>
      </w:r>
    </w:p>
    <w:p>
      <w:pPr>
        <w:autoSpaceDN w:val="0"/>
        <w:autoSpaceDE w:val="0"/>
        <w:widowControl/>
        <w:spacing w:line="220" w:lineRule="exact" w:before="24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fix and the weaker believers have got a secure shelter behind Panditji.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has also relaxed the rigidity in the use of khadi and you seem to be</w:t>
      </w:r>
    </w:p>
    <w:p>
      <w:pPr>
        <w:autoSpaceDN w:val="0"/>
        <w:autoSpaceDE w:val="0"/>
        <w:widowControl/>
        <w:spacing w:line="252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finding solace in your determined silence. Would you just guide us and let us </w:t>
      </w:r>
      <w:r>
        <w:rPr>
          <w:rFonts w:ascii="Times" w:hAnsi="Times" w:eastAsia="Times"/>
          <w:b w:val="0"/>
          <w:i w:val="0"/>
          <w:color w:val="000000"/>
          <w:sz w:val="18"/>
        </w:rPr>
        <w:t>know our duty under the present circumstances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Another difficulty lies on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account of the existing organization of the supplying source of khadi, the All-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Spinners’Association. Under the present conditions khadi is becoming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dearer and dearer and its supply is growing less and less. The independent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individual khadi producers have been almost debarred from producing even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yard of khadi. The rules and restrictions seem, firstly, unreasonable, secondly,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almost impossible to be followed, and thirdly, they are applied in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objectionable way and not in the spirit they might have been stipulated by</w:t>
      </w:r>
    </w:p>
    <w:p>
      <w:pPr>
        <w:autoSpaceDN w:val="0"/>
        <w:autoSpaceDE w:val="0"/>
        <w:widowControl/>
        <w:spacing w:line="252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you... How do you justify the restrictions imposed on the private khadi </w:t>
      </w:r>
      <w:r>
        <w:rPr>
          <w:rFonts w:ascii="Times" w:hAnsi="Times" w:eastAsia="Times"/>
          <w:b w:val="0"/>
          <w:i w:val="0"/>
          <w:color w:val="000000"/>
          <w:sz w:val="18"/>
        </w:rPr>
        <w:t>producers who have been compelled to abandon their production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similar complaint from C.P. National Scouts.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 was, as has been made clear by him, misreported.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common with the other believers in khadi, till the country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its freedom he thinks khadi to be a vital necessity. His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its economic value has a place, if at all, only when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achieved and industrialization on a vast scale takes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Surely no wise man will give up khadi now for fear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overwhelmed by industrialization which may or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envelop India in the far-off future. The restrictions on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producers are intended as well in the interests of artisans,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spinners, as the buyers. If they are removed the market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flooded with spurious khadi resulting in spinners being put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the buyers being deceived. If there is irregularity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regulations, attention of the Secretary should be drawn </w:t>
      </w:r>
      <w:r>
        <w:rPr>
          <w:rFonts w:ascii="Times" w:hAnsi="Times" w:eastAsia="Times"/>
          <w:b w:val="0"/>
          <w:i w:val="0"/>
          <w:color w:val="000000"/>
          <w:sz w:val="22"/>
        </w:rPr>
        <w:t>to it and it will be set right without delay.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increase in prices is the only question that demands satisf-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actory answer. It should be remembered that when khadi was not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as it is now and when there was much less variety, it was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dearer than under the new scale and there was hardly any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prices then ruling. Whilst the buyers have been benefiting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many years, the spinners had till now practically no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in the shape of rise in wages. They were dumb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helpless. They could not declare a strike against the Association.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nature of things, they could not combine, being so scattered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betterment of wages or anything else. They were in such need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“</w:t>
      </w:r>
      <w:r>
        <w:rPr>
          <w:rFonts w:ascii="Times" w:hAnsi="Times" w:eastAsia="Times"/>
          <w:b w:val="0"/>
          <w:i w:val="0"/>
          <w:color w:val="000000"/>
          <w:sz w:val="18"/>
        </w:rPr>
        <w:t>A False Alarm”, 6-6-1936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even </w:t>
      </w:r>
      <w:r>
        <w:rPr>
          <w:rFonts w:ascii="Times" w:hAnsi="Times" w:eastAsia="Times"/>
          <w:b w:val="0"/>
          <w:i w:val="0"/>
          <w:color w:val="000000"/>
          <w:sz w:val="18"/>
        </w:rPr>
        <w:t>PIES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they could not make any effective protest. If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of a few of us has begun to rebel against the wretchedly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wage given to the spinners, we deserve help from the buyers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hitherto enjoyed the privilege of reduction in prices.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of poor buyers is obvious. But the value of khadi lies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and moral value. If the khadi buyers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khadi, they will not complain of rise in prices, if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conclusively shown, as it can be in the present instance,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increase in the wages of the spinners concerned.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will they will discover many ways of making up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they might have to bear in the purchase of khadi.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do if they have burnt their boats and resolved never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cloth but khadi so long as they are in India. If they leave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escape-door, they will make use of it on emergency. Invention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from necessity. If the correspondents had made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that for them there was no other cloth but khadi,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written as they have done but, like the very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no whit better off than these correspondents, they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accommodated themselves to the slight increase that has taken place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price of khadi.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let me comfort the correspondents by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assurance that every care is being taken to make the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slight as possible for the poor lovers of khadi. Let them too peruse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reports from Rajendra Babu and the Secretary, A.I.S.A.,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Nad, on the great success that is attending the new experiment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unsolicited increase to spinners in their wages. If khadi-lovers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patience, they will find that, if the price of khadi has slightly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increased, there has been corresponding improvement in the quality </w:t>
      </w:r>
      <w:r>
        <w:rPr>
          <w:rFonts w:ascii="Times" w:hAnsi="Times" w:eastAsia="Times"/>
          <w:b w:val="0"/>
          <w:i w:val="0"/>
          <w:color w:val="000000"/>
          <w:sz w:val="22"/>
        </w:rPr>
        <w:t>and durability of khadi.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4-7-1936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236. INFANTICIDE OF GIRLS</w:t>
      </w:r>
    </w:p>
    <w:p>
      <w:pPr>
        <w:autoSpaceDN w:val="0"/>
        <w:autoSpaceDE w:val="0"/>
        <w:widowControl/>
        <w:spacing w:line="26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believe that even today a cruel inhuman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infanticide of girls is prevalent in this unfortunate country.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that lies before me forces me to believe it. In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Amarpur, in Bhagalpur District, Bihar, an association to oppose such </w:t>
      </w:r>
      <w:r>
        <w:rPr>
          <w:rFonts w:ascii="Times" w:hAnsi="Times" w:eastAsia="Times"/>
          <w:b w:val="0"/>
          <w:i w:val="0"/>
          <w:color w:val="000000"/>
          <w:sz w:val="22"/>
        </w:rPr>
        <w:t>infanticide among Rajputs has been formed. The secretary of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56"/>
        </w:trPr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body has written a very sad letter in this regard. A few excerpts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it are given below.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from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teaches us that all souls are one. Plurality,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momentary, is only an illusion. Nationalism, too, teaches us this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lesson. We do not think of ourselves as Rajputs, or Biharis, Punjabis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on. We consider ourselves Indians and we believe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one nation and persuade others to believe so. Therefore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religion or of patriotism we are one;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the misconduct of any one falls on all of us.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we are all responsible for the infanticide of girls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Rajputs, whether we are Rajputs or from any other community.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 been indifferent to one another’s faults and troubles,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infanticide of girls could not have continued to this day.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excuse and no need for this. There might have been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life of a Rajput was insecure and therefore the birth of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considered calamitous. Today this excuse does not exist.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that the lives of Rajputs are less safe than those of the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no longer threatens the Rajputs. Today a Rajput does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with his sword by his side. There is still a Rajput community,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but there is nothing like the special dharma of the Rajputs.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then this infanticide of girls? Why should girls be a burden?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certainly is on those who buy husbands for their daughters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to pay such exorbitant prices that they are all but ruined.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God’s mercy that they have not reached the stage of killing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daughters. I am not aware if any excuse is put forward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infanticide of Rajput girls. If there is any such excuse,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>this new association to throw light on the subject.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there is a cause, it is our duty to remove it.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can be accepted for the continuance of this barbarous custom.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must be mobilized to abolish this custom soon.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mobilizing public opinion must fall on the Rajput Kanya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Vadha Virodhini Sabha. This endeavour will not bear fruit by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nor by passing resolutions. A little of both these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needed. But the most important thing is a complete picture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You should prepare a chart which should tell at one glance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infanticide of girls takes place and the number of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in the previous year. It may be difficult to obtain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girls killed, it may even be impossible. The point is that all available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must be gathered and the Sabha’s message conveyed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home where there is a possibility of such an incident.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of the resolutions in newspapers will have no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who resort to this practice. It is important for the workers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Sabha to remember that they should not exaggerate facts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By ceaseless, sincere and peaceful efforts success in this cause </w:t>
      </w:r>
      <w:r>
        <w:rPr>
          <w:rFonts w:ascii="Times" w:hAnsi="Times" w:eastAsia="Times"/>
          <w:b w:val="0"/>
          <w:i w:val="0"/>
          <w:color w:val="000000"/>
          <w:sz w:val="22"/>
        </w:rPr>
        <w:t>can be attained soon. This is what I think and believe.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4-7-1936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MIRABEHN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entertain the hope of coming tomorrow. No more just </w:t>
      </w:r>
      <w:r>
        <w:rPr>
          <w:rFonts w:ascii="Times" w:hAnsi="Times" w:eastAsia="Times"/>
          <w:b w:val="0"/>
          <w:i w:val="0"/>
          <w:color w:val="000000"/>
          <w:sz w:val="22"/>
        </w:rPr>
        <w:t>now. I am in the midst of a meeting.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6355. Courtesy: Mirabehn. Also G.N. 9821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MUNNALAL G. SHAH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the milk and the Flit. I expect to reach there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when I shall go into the Mahar problem.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2" w:after="0"/>
        <w:ind w:left="0" w:right="7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8599. Also C.W. 6997.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239. LETTER TO KANU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KANU,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half the work has been done. As you spoke to me of seven </w:t>
      </w:r>
      <w:r>
        <w:rPr>
          <w:rFonts w:ascii="Times" w:hAnsi="Times" w:eastAsia="Times"/>
          <w:b w:val="0"/>
          <w:i w:val="0"/>
          <w:color w:val="000000"/>
          <w:sz w:val="22"/>
        </w:rPr>
        <w:t>annas I mentioned the same amount to Govind. He promptly gave 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 annas and will be giving the three now. I shall send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Debit it to the expense account and credit it on getting it from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Ramjilal may take his meals there as he pays for his board.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 mind the Flit tin. I shall enter it into the accounts 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change the time for the recitation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shall revert to the existing practice after I come...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</w:t>
      </w:r>
      <w:r>
        <w:rPr>
          <w:rFonts w:ascii="Times" w:hAnsi="Times" w:eastAsia="Times"/>
          <w:b w:val="0"/>
          <w:i w:val="0"/>
          <w:color w:val="000000"/>
          <w:sz w:val="22"/>
        </w:rPr>
        <w:t>good to have accounts which suit the convenience of 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pair of tongs which was set apart exclusively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use, as also the griddle, and the saucepan if they have come back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welding. They get Marathi newspapers there; please send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them. I should now have a red pen. For Munnalal a letter pad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unlined paper. Enclosed please find [letters] for Krishnadas,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Kaka, Shambhu Dayal....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in very good humour.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7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fruit.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30" w:val="left"/>
              </w:tabs>
              <w:autoSpaceDE w:val="0"/>
              <w:widowControl/>
              <w:spacing w:line="428" w:lineRule="exact" w:before="0" w:after="0"/>
              <w:ind w:left="5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Tell Mahadev, if he is there when you get this, that I don’t need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240.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told Mahadev to write to you about the museum.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instructed him to write only about the other buildings.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when I talked to you about my requirements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the need of Rs. 1,00,000 for the purpose of erecting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buildings. Later I included among them also the schools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 although at the time of mentioning one lakh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 the school, for I had planned to use the amount for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only. But the construction of the school has involved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expenditure which the Sangh is unable to meet fully. I had an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that you had already transferred some funds out of the</w:t>
      </w:r>
    </w:p>
    <w:p>
      <w:pPr>
        <w:autoSpaceDN w:val="0"/>
        <w:autoSpaceDE w:val="0"/>
        <w:widowControl/>
        <w:spacing w:line="218" w:lineRule="exact" w:before="25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lakh to Bachcharaj and Co. Now I learn that nothing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deposited there to this account. Hence I sent you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Trivandrum which probably did not reach you. If any sum can be </w:t>
      </w:r>
      <w:r>
        <w:rPr>
          <w:rFonts w:ascii="Times" w:hAnsi="Times" w:eastAsia="Times"/>
          <w:b w:val="0"/>
          <w:i w:val="0"/>
          <w:color w:val="000000"/>
          <w:sz w:val="22"/>
        </w:rPr>
        <w:t>drawn now from this amount it may be done.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600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must have got the copy of my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has been settled with Parnerkar?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Dr. Moonje. What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8020. Courtesy: G.D.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returned to Segaon last evening I can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 young man of 67 say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(for women I won’t be allowed to speak) become obstinate on old age </w:t>
      </w:r>
      <w:r>
        <w:rPr>
          <w:rFonts w:ascii="Times" w:hAnsi="Times" w:eastAsia="Times"/>
          <w:b w:val="0"/>
          <w:i w:val="0"/>
          <w:color w:val="000000"/>
          <w:sz w:val="22"/>
        </w:rPr>
        <w:t>creeping in?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I would gladly forgo the pleasure of having Idiot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post when she is attending to Malaviyaji who needs considerate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listeners like you. How I would love to see him rest for a year!But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won’t. He will die-in harness. God bless him. Nevertheless he departs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rPr>
          <w:rFonts w:ascii="Chanakya" w:hAnsi="Chanakya" w:eastAsia="Chanakya"/>
          <w:b w:val="0"/>
          <w:i w:val="0"/>
          <w:color w:val="000000"/>
          <w:sz w:val="22"/>
        </w:rPr>
        <w:t>œ◊¸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dharma in refusing to rest when both mind and body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You and 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imitate him, though you are inclined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him to overdo things. You must recognize it as an unpardonable </w:t>
      </w:r>
      <w:r>
        <w:rPr>
          <w:rFonts w:ascii="Times" w:hAnsi="Times" w:eastAsia="Times"/>
          <w:b w:val="0"/>
          <w:i w:val="0"/>
          <w:color w:val="000000"/>
          <w:sz w:val="22"/>
        </w:rPr>
        <w:t>weakness.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find work for you in Bezwada if I know definitely when </w:t>
      </w:r>
      <w:r>
        <w:rPr>
          <w:rFonts w:ascii="Times" w:hAnsi="Times" w:eastAsia="Times"/>
          <w:b w:val="0"/>
          <w:i w:val="0"/>
          <w:color w:val="000000"/>
          <w:sz w:val="22"/>
        </w:rPr>
        <w:t>and how many hours you will be there.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impose silence on yourself to give your poor throat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rest. Do you know that a specialist has enjoined on Jawaharlal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week’s complete silence on pain of having a complete breakdown.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a whisper allowed. Will you listen? Or will you prove the </w:t>
      </w:r>
      <w:r>
        <w:rPr>
          <w:rFonts w:ascii="Times" w:hAnsi="Times" w:eastAsia="Times"/>
          <w:b w:val="0"/>
          <w:i w:val="0"/>
          <w:color w:val="000000"/>
          <w:sz w:val="22"/>
        </w:rPr>
        <w:t>idiotic obstinate princess who will listen to no one? You will give me</w:t>
      </w:r>
    </w:p>
    <w:p>
      <w:pPr>
        <w:autoSpaceDN w:val="0"/>
        <w:autoSpaceDE w:val="0"/>
        <w:widowControl/>
        <w:spacing w:line="218" w:lineRule="exact" w:before="270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traceable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definite date of your coming. Mira is happy in her cottage. Her </w:t>
      </w:r>
      <w:r>
        <w:rPr>
          <w:rFonts w:ascii="Times" w:hAnsi="Times" w:eastAsia="Times"/>
          <w:b w:val="0"/>
          <w:i w:val="0"/>
          <w:color w:val="000000"/>
          <w:sz w:val="22"/>
        </w:rPr>
        <w:t>village instinct is a marvel to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556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YRANT</w:t>
            </w:r>
          </w:p>
        </w:tc>
      </w:tr>
      <w:tr>
        <w:trPr>
          <w:trHeight w:hRule="exact" w:val="636"/>
        </w:trPr>
        <w:tc>
          <w:tcPr>
            <w:tcW w:type="dxa" w:w="1627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for Malaviyaji.</w:t>
            </w:r>
          </w:p>
        </w:tc>
        <w:tc>
          <w:tcPr>
            <w:tcW w:type="dxa" w:w="1627"/>
            <w:vMerge/>
            <w:tcBorders/>
          </w:tcPr>
          <w:p/>
        </w:tc>
        <w:tc>
          <w:tcPr>
            <w:tcW w:type="dxa" w:w="16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3581. Courtesy: Amrit Kaur. Also G.N. 6390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F. MARY BARR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by return post. Nothing wrong in your getting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>as a voter.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9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6065. Also C.W. 3395.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243. LETTER TO H. S. L. POLAK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HENRY,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presented to you by Kamalnayan Bajaj, the eldest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of Jamnalalji. However much we may fight Great Britain,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increasingly becoming our Mecca or Kashi. Kamalnayan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exception. I have advised him to take up a course in the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of Economics. Perhaps you will put him in touch with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Laski who may not mind guiding young Bajaj. Muriel has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>to mother him.</w:t>
      </w:r>
    </w:p>
    <w:p>
      <w:pPr>
        <w:autoSpaceDN w:val="0"/>
        <w:autoSpaceDE w:val="0"/>
        <w:widowControl/>
        <w:spacing w:line="260" w:lineRule="exact" w:before="40" w:after="2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treat this also as acknowledgment of your letter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ago. I am trying to become a villager. The place where I </w:t>
      </w:r>
      <w:r>
        <w:rPr>
          <w:rFonts w:ascii="Times" w:hAnsi="Times" w:eastAsia="Times"/>
          <w:b w:val="0"/>
          <w:i w:val="0"/>
          <w:color w:val="000000"/>
          <w:sz w:val="22"/>
        </w:rPr>
        <w:t>am writing this has a population of about 600—no roads, no post-</w:t>
      </w:r>
      <w:r>
        <w:rPr>
          <w:rFonts w:ascii="Times" w:hAnsi="Times" w:eastAsia="Times"/>
          <w:b w:val="0"/>
          <w:i w:val="0"/>
          <w:color w:val="000000"/>
          <w:sz w:val="22"/>
        </w:rPr>
        <w:t>office, no shop.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846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 to you all.</w:t>
            </w:r>
          </w:p>
          <w:p>
            <w:pPr>
              <w:autoSpaceDN w:val="0"/>
              <w:autoSpaceDE w:val="0"/>
              <w:widowControl/>
              <w:spacing w:line="240" w:lineRule="exact" w:before="24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3053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HAI</w:t>
            </w:r>
          </w:p>
        </w:tc>
      </w:tr>
    </w:tbl>
    <w:p>
      <w:pPr>
        <w:autoSpaceDN w:val="0"/>
        <w:autoSpaceDE w:val="0"/>
        <w:widowControl/>
        <w:spacing w:line="32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KAMALNAYAN BAJAJ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KAMALNAYAN,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herewith three letters of introduction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purpose. Woodbrooke is in Birmingham. It is an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You should establish contact with these persons quite soon.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writing this, I think I should send you a letter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Horace Alexander also. That makes four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Prof.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Alexander belongs to Woodbrooke. Write to me regularly.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but do what you consider best and what agrees best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you raised in us when you went. There is no end of temptations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there. Live up to your name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recalling its qualities,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 by the mire although surrounded by it, as does the lotus.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all will be well. Don’t delve beyond your depth and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with anybody. Your potentiality will develop to its best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good use of every moment. Study deeply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them every day. You will of course read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but also keep with you a copy of Edwin Arnold’s </w:t>
      </w:r>
      <w:r>
        <w:rPr>
          <w:rFonts w:ascii="Times" w:hAnsi="Times" w:eastAsia="Times"/>
          <w:b w:val="0"/>
          <w:i/>
          <w:color w:val="000000"/>
          <w:sz w:val="22"/>
        </w:rPr>
        <w:t>Song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Celestial.</w:t>
      </w:r>
    </w:p>
    <w:p>
      <w:pPr>
        <w:autoSpaceDN w:val="0"/>
        <w:autoSpaceDE w:val="0"/>
        <w:widowControl/>
        <w:spacing w:line="220" w:lineRule="exact" w:before="8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40" w:lineRule="exact" w:before="3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3052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HORACE ALEXANDER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presented to you by young Kamalnayan Bajaj,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eldest son of Jamnalalji. I have advised him to join the London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Economics. But if you think of anything better, please guide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likewise. In any case, I have asked him to put himself in touch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Woodbrooke school of thought. The rest I leave to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44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 to you, Olive and all other friends.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1425</w:t>
      </w:r>
    </w:p>
    <w:p>
      <w:pPr>
        <w:autoSpaceDN w:val="0"/>
        <w:autoSpaceDE w:val="0"/>
        <w:widowControl/>
        <w:spacing w:line="22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these only two are available;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and the following items.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Kamalnayan literally means “lotus-eyed”.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AMTUSSALAAM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1936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and the two letters.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Saraswati, I did what Kanti had suggested. I wired to you at Kanti’s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as you could have returned after seeing her although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you would not be able to come. There was no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of Saraswati or Kanti going there. We shall now see what to </w:t>
      </w:r>
      <w:r>
        <w:rPr>
          <w:rFonts w:ascii="Times" w:hAnsi="Times" w:eastAsia="Times"/>
          <w:b w:val="0"/>
          <w:i w:val="0"/>
          <w:color w:val="000000"/>
          <w:sz w:val="22"/>
        </w:rPr>
        <w:t>do when Saraswati returns.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Mahila Ashram is not at all proper.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has been growing day by day and girls have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admission. It is not right to say that Saraswati cannot stay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Rajkishori, for instance, could not. The reason for Saraswati’s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staying was quite different. I don’t have the time to explain all </w:t>
      </w:r>
      <w:r>
        <w:rPr>
          <w:rFonts w:ascii="Times" w:hAnsi="Times" w:eastAsia="Times"/>
          <w:b w:val="0"/>
          <w:i w:val="0"/>
          <w:color w:val="000000"/>
          <w:sz w:val="22"/>
        </w:rPr>
        <w:t>that.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like the idea of your going through the operation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holidays. Viyogi Hari will tell you more. Kanti and Saraswati left only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 for Trivandrum. Lilavati is with me.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NARAHARI D. PARIKH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1936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speak to you of one thing that I had intended. Nimu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go and stay there. Here she has no opportunity for studies.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Sumitra would thus be under her supervision.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wants to learn are English, Arithmetic, History, Geography (i.e.,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Gujarati), as also vocal music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sitar.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send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Vidyapith if you thought she could study there and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in any other way add to your inconvenience.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do her own cooking and of course pay the rent, etc. </w:t>
      </w:r>
      <w:r>
        <w:rPr>
          <w:rFonts w:ascii="Times" w:hAnsi="Times" w:eastAsia="Times"/>
          <w:b w:val="0"/>
          <w:i w:val="0"/>
          <w:color w:val="000000"/>
          <w:sz w:val="22"/>
        </w:rPr>
        <w:t>She should give one hour to service of Harijans. She can teach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tailoring, music (elementary) and Gujarati (elementary). You are [not]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her for my sake. I inquire about it as I would be glad to </w:t>
      </w:r>
      <w:r>
        <w:rPr>
          <w:rFonts w:ascii="Times" w:hAnsi="Times" w:eastAsia="Times"/>
          <w:b w:val="0"/>
          <w:i w:val="0"/>
          <w:color w:val="000000"/>
          <w:sz w:val="22"/>
        </w:rPr>
        <w:t>fulfil her wish if it could be done without difficulty.</w:t>
      </w:r>
    </w:p>
    <w:p>
      <w:pPr>
        <w:autoSpaceDN w:val="0"/>
        <w:autoSpaceDE w:val="0"/>
        <w:widowControl/>
        <w:spacing w:line="220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9095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248. LETTER TO AMRITLAL V. THAKKAR</w:t>
      </w:r>
    </w:p>
    <w:p>
      <w:pPr>
        <w:autoSpaceDN w:val="0"/>
        <w:autoSpaceDE w:val="0"/>
        <w:widowControl/>
        <w:spacing w:line="270" w:lineRule="exact" w:before="1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Wardha I can hardly lift my head and read letters,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to read them I cannot reply to them. And what is more,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to live long, I must avoid working till late at night, or in the small </w:t>
      </w:r>
      <w:r>
        <w:rPr>
          <w:rFonts w:ascii="Times" w:hAnsi="Times" w:eastAsia="Times"/>
          <w:b w:val="0"/>
          <w:i w:val="0"/>
          <w:color w:val="000000"/>
          <w:sz w:val="22"/>
        </w:rPr>
        <w:t>hours of the morning.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call a meeting of the Committee in August to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you suggest. Obtain Jamnalalji’s consent. I shall be occupied </w:t>
      </w:r>
      <w:r>
        <w:rPr>
          <w:rFonts w:ascii="Times" w:hAnsi="Times" w:eastAsia="Times"/>
          <w:b w:val="0"/>
          <w:i w:val="0"/>
          <w:color w:val="000000"/>
          <w:sz w:val="22"/>
        </w:rPr>
        <w:t>between August 10 and 12.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followed the point regarding contributions.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that you had no success in Bombay. I do not think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cut down on work everywhere, though all the provinces should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become self-supporting.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accepting conditional Government aid for Kodambakkam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nothing but ruin. I had mentioned to the Rao Bahadur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reasons and I thought he had been convinced. I now see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mistaken. The chief reason of course is that if the money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from the Hindus even for this small institution,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Hindus cannot take the credit for running it. Of course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we are concerned with the end and not with the argument,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nothing to say. But even so I shall insist that considering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 of the Sangh, if nothing else, our ideal should be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any burden that the Hindus would not share. The rest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method or means. If it is somehow worth while running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 Government aid, why should not the Committee run it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independently of the Sangh? I would be interested in keeping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Sangh’s foundations firm and strong, though the range of my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is limited to Segaon. Hence the correct decision would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the one that the Committee takes after they have listened to 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Malaya or whatever you call it is Segaon, at least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If God lets me spend three seasons here, I would deem it great </w:t>
      </w:r>
      <w:r>
        <w:rPr>
          <w:rFonts w:ascii="Times" w:hAnsi="Times" w:eastAsia="Times"/>
          <w:b w:val="0"/>
          <w:i w:val="0"/>
          <w:color w:val="000000"/>
          <w:sz w:val="22"/>
        </w:rPr>
        <w:t>favour of the Big Brother. But what flattery can work with Him?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249. LETTER TO K. NATARAJAN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1936</w:t>
      </w:r>
    </w:p>
    <w:p>
      <w:pPr>
        <w:autoSpaceDN w:val="0"/>
        <w:autoSpaceDE w:val="0"/>
        <w:widowControl/>
        <w:spacing w:line="260" w:lineRule="exact" w:before="12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just sent me your letter. The editorial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extraordinary. The views attributed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in inverted commas were never uttered by me and,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they have never been held by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nothing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from Jawaharlal’s lips have I ever even suspected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the use of violence for the attainment of India’s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surprising how Dr. Holmes has allowed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duped into thinking that I had ever made the remarks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by me. You can make whatever use you like of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save time you may pass on this letter to Dr. Holmes if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it proper.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KHURSHEDBEHN NAOROJI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1936</w:t>
      </w:r>
    </w:p>
    <w:p>
      <w:pPr>
        <w:autoSpaceDN w:val="0"/>
        <w:autoSpaceDE w:val="0"/>
        <w:widowControl/>
        <w:spacing w:line="26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statement contains a statement of eternal truth. But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letter contained a definite complaint which you had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make. Indeed it was your duty to do so. Do you not owe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[that you should tell me] who were the culprits and what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done? After all we approach eternal verities only by tackling details in </w:t>
      </w:r>
      <w:r>
        <w:rPr>
          <w:rFonts w:ascii="Times" w:hAnsi="Times" w:eastAsia="Times"/>
          <w:b w:val="0"/>
          <w:i w:val="0"/>
          <w:color w:val="000000"/>
          <w:sz w:val="22"/>
        </w:rPr>
        <w:t>terms thereof. Anyway, whatever glimpses I may have of truth I owe</w:t>
      </w:r>
    </w:p>
    <w:p>
      <w:pPr>
        <w:autoSpaceDN w:val="0"/>
        <w:autoSpaceDE w:val="0"/>
        <w:widowControl/>
        <w:spacing w:line="294" w:lineRule="exact" w:before="2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“Are We Rivals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18"/>
        </w:rPr>
        <w:t>”, on or before 22-7-1936.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Unity inter alia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“Elected President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at its recent meeting at Lucknow, Nehru came out for a use of violence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struggle for independence, and is reported to be planning a movement to shake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rule in India.”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principally, if not entirely, to attention to the minutest details, always </w:t>
      </w:r>
      <w:r>
        <w:rPr>
          <w:rFonts w:ascii="Times" w:hAnsi="Times" w:eastAsia="Times"/>
          <w:b w:val="0"/>
          <w:i w:val="0"/>
          <w:color w:val="000000"/>
          <w:sz w:val="22"/>
        </w:rPr>
        <w:t>keeping the supreme objective in view. Do please therefore help.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251. LETTER TO JAWAHARLAL NEHRU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was seeking time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 on the events in Wardha. Your letter makes it difficult.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however just like to say that the letter of withdrawal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the meaning you put upon it when it was given to you. It was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after I had seen it. The sending of such a letter in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was my suggestion. I wish that you could take a juster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letter. In any case I am firmly of opinion that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remainder of the year, all wrangling should cease and no resignations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place. A.I.C.C. will be paralysed and powerless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crisis. It will be torn between two emotions. It would be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unfair to spring upon it a crisis, in the name of democracy,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never been called upon to face. You are exaggerating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of the letter. I must not argue. But I would urge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situation calmly and not succumb to it in a moment of </w:t>
      </w:r>
      <w:r>
        <w:rPr>
          <w:rFonts w:ascii="Times" w:hAnsi="Times" w:eastAsia="Times"/>
          <w:b w:val="0"/>
          <w:i w:val="0"/>
          <w:color w:val="000000"/>
          <w:sz w:val="22"/>
        </w:rPr>
        <w:t>depression so unworthy of you. Why should you not allow your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July 5, in which the addressee had complained about the attitude of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colleagues of the Working Committee with whom he had differences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opinion. At the meeting of the Working Committee held at Wardha on June 29,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 had come into such sharp focus that seven members of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namely, Rajendra Prasad, C. Rajagopalachari, Jairamdas Doulatram,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Jamnalal Bajaj, Vallabhbhai Patel, J.B. Kripalani and S.D. Deo, found it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 their resignation from that body, which on Gandhiji’s suggestion they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withdrew. Rajendra Prasad, however, sent a personal letter to Jawaharlal Nehru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 1, explaining in detail the reasons which had impelled him and the others to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resignation letter. All the three documents, viz., the letter of resignation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June 29, Rajendra Prasad’s letter to Nehru dated July 1, and Nehru’s letter to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July 5, not reproduced here, are to be found in </w:t>
      </w:r>
      <w:r>
        <w:rPr>
          <w:rFonts w:ascii="Times" w:hAnsi="Times" w:eastAsia="Times"/>
          <w:b w:val="0"/>
          <w:i/>
          <w:color w:val="000000"/>
          <w:sz w:val="18"/>
        </w:rPr>
        <w:t>A Bunch of Old Letters.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differences in the Working Committee, which had become apparent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Lucknow Session itself, at which Nehru was elected President, revolved round the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how far the Congress could commit itself to socialism in its programme.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President,” Pattabhi Sitaramayya says, ‘was out of tune with the majority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>Working Committee.”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humour to play upon the meetings of the W. C.? Why should it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you to get on with those with whom you have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jar for years? If they are guilty of intolerance,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your share of it. The country should not be made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>for your mutual intolerance.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have accepted the very sane advice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German doctor.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56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Gandhi-Nehru Papers, 1936. Courtesy: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18"/>
        </w:rPr>
        <w:t>pp. 191-2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GLADYS OWEN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GLADYS,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accepted a year’s appointment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Rajghat Theosophical School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Anyway it will enable you to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experience of Indian students and you will certainly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give something to the boys or girls who may be under your charge.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Abbas Tyabji is the one of Baroda whom you had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and who, alas, is no more. He was one of the noblest of men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good fortune to meet, and you should still nurse the desire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the members of his family. They are all chips of the old </w:t>
      </w:r>
      <w:r>
        <w:rPr>
          <w:rFonts w:ascii="Times" w:hAnsi="Times" w:eastAsia="Times"/>
          <w:b w:val="0"/>
          <w:i w:val="0"/>
          <w:color w:val="000000"/>
          <w:sz w:val="22"/>
        </w:rPr>
        <w:t>block, and especially Raihana, one of the daughters of the deceased.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She is not only most accomplished but she is also deeply spiritual.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6192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253. LETTER TO ATULANANDA CHAKRABARTY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I wish you would appreciate my own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difficulty. My method of approach to the question is unfortunately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Varanasi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yours. I would therefore at least for the time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you serve according to your own line. If your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commends itself to me I should have no difficulty in accepting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any organized efforts I would not do otherwise than to refer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the Congress. Do not expect any paragraph from me.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presently find that if I am to do the village work on which I am bent,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to cease correspondence at least for the time being.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1475. Courtesy: A.K. Sen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strange letter! It won’t do if you keep falling ill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Why do you not ask leave of everybody and come away here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never keep fit there? Being ill, you will not be serving but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from them all. I could write to Jayaprakash if you wish.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say boldly what you have in your mind? You talk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to me but, I am afraid, you secretly worry all the while,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help in any way. Jayaprakash saw me. He writes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 you will be living together. The Banaras proposal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blown over completely. It seems he has already taken a house at </w:t>
      </w:r>
      <w:r>
        <w:rPr>
          <w:rFonts w:ascii="Times" w:hAnsi="Times" w:eastAsia="Times"/>
          <w:b w:val="0"/>
          <w:i w:val="0"/>
          <w:color w:val="000000"/>
          <w:sz w:val="22"/>
        </w:rPr>
        <w:t>Patna. He told me that the place was good. I think you know all this.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has gone to Trivandrum, taking Saraswati with him.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is: C/o G. Ramachandran, Harijan Sevak Sangh, Trivandrum. </w:t>
      </w:r>
      <w:r>
        <w:rPr>
          <w:rFonts w:ascii="Times" w:hAnsi="Times" w:eastAsia="Times"/>
          <w:b w:val="0"/>
          <w:i w:val="0"/>
          <w:color w:val="000000"/>
          <w:sz w:val="22"/>
        </w:rPr>
        <w:t>He will return in a month.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Wire about your health as soon as you get this.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3478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JIVANJI D. DESAI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1936</w:t>
      </w:r>
    </w:p>
    <w:p>
      <w:pPr>
        <w:autoSpaceDN w:val="0"/>
        <w:tabs>
          <w:tab w:pos="550" w:val="left"/>
          <w:tab w:pos="3870" w:val="left"/>
          <w:tab w:pos="4170" w:val="left"/>
        </w:tabs>
        <w:autoSpaceDE w:val="0"/>
        <w:widowControl/>
        <w:spacing w:line="260" w:lineRule="exact" w:before="1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Glossary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presume the meanings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are just the ones given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It looks quite all right.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9943. Also C.W. 6918.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292" w:lineRule="exact" w:before="362" w:after="42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256. TELEGRAM TO LADY FAZL-I-HUSSAIN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</w:tblGrid>
      <w:tr>
        <w:trPr>
          <w:trHeight w:hRule="exact" w:val="414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PRAY </w:t>
            </w:r>
          </w:p>
        </w:tc>
        <w:tc>
          <w:tcPr>
            <w:tcW w:type="dxa" w:w="1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ACCEPT MY </w:t>
            </w:r>
          </w:p>
        </w:tc>
        <w:tc>
          <w:tcPr>
            <w:tcW w:type="dxa" w:w="1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CONDOLENCES.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4 </w:t>
            </w:r>
          </w:p>
        </w:tc>
        <w:tc>
          <w:tcPr>
            <w:tcW w:type="dxa" w:w="318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10, 1936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320"/>
        </w:trPr>
        <w:tc>
          <w:tcPr>
            <w:tcW w:type="dxa" w:w="469"/>
            <w:vMerge/>
            <w:tcBorders/>
          </w:tcPr>
          <w:p/>
        </w:tc>
        <w:tc>
          <w:tcPr>
            <w:tcW w:type="dxa" w:w="938"/>
            <w:gridSpan w:val="2"/>
            <w:vMerge/>
            <w:tcBorders/>
          </w:tcPr>
          <w:p/>
        </w:tc>
        <w:tc>
          <w:tcPr>
            <w:tcW w:type="dxa" w:w="938"/>
            <w:gridSpan w:val="2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NOTHING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PLEASANT</w:t>
            </w:r>
          </w:p>
        </w:tc>
      </w:tr>
      <w:tr>
        <w:trPr>
          <w:trHeight w:hRule="exact" w:val="268"/>
        </w:trPr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RECOLLECTIONS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HAPPY </w:t>
            </w:r>
          </w:p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INTERVIEWS 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DISTINGUISHED     HUSBAND.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13-7-1936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NARASINHRAO B. DIVATIA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Gokulbhai were not to give me the news of the passing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life companion, then who else would? He is one of your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admirers. Where is the need for offering condolence to you?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hearing about your illness. I did not know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Sushilabehn. Truly God tests his devotees. You have passed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ordeals. You have to pass all the tests. To those whom God tests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seems to give strength to bear suffering. Your faith in God will </w:t>
      </w:r>
      <w:r>
        <w:rPr>
          <w:rFonts w:ascii="Times" w:hAnsi="Times" w:eastAsia="Times"/>
          <w:b w:val="0"/>
          <w:i w:val="0"/>
          <w:color w:val="000000"/>
          <w:sz w:val="22"/>
        </w:rPr>
        <w:t>make even an atheist a believer. May you always succeed.</w:t>
      </w:r>
    </w:p>
    <w:p>
      <w:pPr>
        <w:autoSpaceDN w:val="0"/>
        <w:autoSpaceDE w:val="0"/>
        <w:widowControl/>
        <w:spacing w:line="220" w:lineRule="exact" w:before="46" w:after="0"/>
        <w:ind w:left="0" w:right="3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20" w:lineRule="exact" w:before="252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Gitapadarthakosha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Gujarati translation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“Letter to Kanu Gandhi”, 10-7-1936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lost her husband on July 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need to acknowledge this.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ARASINHRAO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HOLANATH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ARINE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 </w:t>
      </w: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follow what you say. I don’t mind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you stay there provided you preserve your health.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work while there. Meditate on what the verses of Chapter II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try to live accordingly. Be cheerful, concentrating your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duty facing you at a given time. Try to live on milk, curds,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vegetables, fruit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Don’t touch dal.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3467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certainly make use of the figures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given, and I have made a note of the corrections you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is good that you are constantly thinking of khadi. That is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be. Swadeshi is one of our eleven vows. And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khadi has been considered the core of swadeshi. Even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very few people giving constant thought to khadi.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>the khadi activity is not as widespread as it ought to be.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chaos in national education, too. There are many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about it, few who understand it. Those who understand it seldom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it into practice. But there is no doubt that true national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is as I have described it. Therefore, just as we cannot permit any</w:t>
      </w:r>
    </w:p>
    <w:p>
      <w:pPr>
        <w:autoSpaceDN w:val="0"/>
        <w:autoSpaceDE w:val="0"/>
        <w:widowControl/>
        <w:spacing w:line="220" w:lineRule="exact" w:before="24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Chapati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adulteration of khadi whether it succeeds or not, so, too,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adulteration of national education. And if, without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adulterating it even one student pursues it with love, I will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education is going on, its future is bright.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not say that national education was flourishing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because a number of children pursued what passed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education but which was not really national education.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mine notwithstanding, you should go on doing what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best of your ability. Do not derive any meaning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other than that you will have my co-operation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 up with adulteration and seek to introduce basic changes.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asked me regarding Kanu’s clothing. I do not remember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to you. If I have not, all that I have to say is that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worry.</w:t>
      </w:r>
    </w:p>
    <w:p>
      <w:pPr>
        <w:autoSpaceDN w:val="0"/>
        <w:autoSpaceDE w:val="0"/>
        <w:widowControl/>
        <w:spacing w:line="260" w:lineRule="exact" w:before="4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used to as little clothing as possible helps towards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body. I do, therefore, take care of Kanu’s clothing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preserving his health. At the moment it would seem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training, too, is proceeding fast though the credit may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Mahadev. As neither Navin nor Kanti is here, I have to take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 alone the work the two of them would be doing. So Kanu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his fill of training in the process. But this is the impression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get. The impression that Kanu gets should be the correct one.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 see very little of him and so have not been able to ask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He remains deeply immersed in work and has no errands to </w:t>
      </w:r>
      <w:r>
        <w:rPr>
          <w:rFonts w:ascii="Times" w:hAnsi="Times" w:eastAsia="Times"/>
          <w:b w:val="0"/>
          <w:i w:val="0"/>
          <w:color w:val="000000"/>
          <w:sz w:val="22"/>
        </w:rPr>
        <w:t>run for Mahadev.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18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seems Manju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progressing well. Is Kusum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she gain or did she lose from her recent travels?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keeping fit? Did</w:t>
            </w:r>
          </w:p>
        </w:tc>
      </w:tr>
    </w:tbl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8498.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18" w:lineRule="exact" w:before="158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Vrajlal A.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KANU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used to be two nozzles with me, of which one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the other is left behind. Send it over if you find it. I need my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box, which has not come.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to Narandas contains a reference to you.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write so to him; write to me also whether it is correct. I enclose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text of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Please despatch it immediately. The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posted are there as usual. Today you have to bear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single-handed! Won’t you shoulder the work by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comes to you some day for good? Won’t you prove equal to </w:t>
      </w:r>
      <w:r>
        <w:rPr>
          <w:rFonts w:ascii="Times" w:hAnsi="Times" w:eastAsia="Times"/>
          <w:b w:val="0"/>
          <w:i w:val="0"/>
          <w:color w:val="000000"/>
          <w:sz w:val="22"/>
        </w:rPr>
        <w:t>it?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cheque for Rs. 40 with my endorsement.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one or two small bottles which can hold an ounce or two, with </w:t>
      </w:r>
      <w:r>
        <w:rPr>
          <w:rFonts w:ascii="Times" w:hAnsi="Times" w:eastAsia="Times"/>
          <w:b w:val="0"/>
          <w:i w:val="0"/>
          <w:color w:val="000000"/>
          <w:sz w:val="22"/>
        </w:rPr>
        <w:t>corks if you have them there or without.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HARIBHAU UPADHYAYA</w:t>
      </w:r>
    </w:p>
    <w:p>
      <w:pPr>
        <w:autoSpaceDN w:val="0"/>
        <w:tabs>
          <w:tab w:pos="5050" w:val="left"/>
        </w:tabs>
        <w:autoSpaceDE w:val="0"/>
        <w:widowControl/>
        <w:spacing w:line="27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10,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HARIBHAU,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exhaustive talks with 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L. has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She did not impress me favourably. S. did. He admitted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both been infatuated with each other and remained so.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even now is the same. According to S. the infatuation arose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blameless service. L. kept mum on the point. She was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medical examination but I seriously doubt whether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stand before a doctor if she was really taken to one. S.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the two of them did not reach the last stage of intimacy as </w:t>
      </w:r>
      <w:r>
        <w:rPr>
          <w:rFonts w:ascii="Times" w:hAnsi="Times" w:eastAsia="Times"/>
          <w:b w:val="0"/>
          <w:i w:val="0"/>
          <w:color w:val="000000"/>
          <w:sz w:val="22"/>
        </w:rPr>
        <w:t>they thought of you and me. I saw L.’s father at Beawar. From his</w:t>
      </w:r>
    </w:p>
    <w:p>
      <w:pPr>
        <w:autoSpaceDN w:val="0"/>
        <w:autoSpaceDE w:val="0"/>
        <w:widowControl/>
        <w:spacing w:line="220" w:lineRule="exact" w:before="24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this was the telegram to Lady Fazi-i-Hussain.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I inferred that he had no knowledge of this illicit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also did not think it necessary to put him wise about it.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did not impress me at all. From one of your letters I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satisfied that he was really not L.’s father. But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your seems to show that you have now changed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According to L. he is indeed her father. Having examined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thing I, have given this decision: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L. should go to 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live as his wife.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If she does not wish to do so and can remain free of passion,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If she cannot control her passion she should marry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young man.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have kept her relations with S. pure untill 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claim that they have been pure. I, therefore, do not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for them to associate with each other. However, if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without each other’s intimate company, they should do so openly.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that situation, they cannot expect my blessings. They can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neither in the Ashram nor in an institution with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connected. I fear L. cannot live without S. It is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is suffering from hysteria caused by sexual desire. S.’s </w:t>
      </w:r>
      <w:r>
        <w:rPr>
          <w:rFonts w:ascii="Times" w:hAnsi="Times" w:eastAsia="Times"/>
          <w:b w:val="0"/>
          <w:i w:val="0"/>
          <w:color w:val="000000"/>
          <w:sz w:val="22"/>
        </w:rPr>
        <w:t>contact is tainted with passion and aggravates the hysteria.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you may do what you think proper.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Haribhau Upadhyaya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DR. AMBEDKAR’S INDICTMENT—I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will recall the fact that Dr. Ambedkar was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presided last May at the annual conference of the Jat-Pat-Torak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 of Lahore. But the conference itself was cancelled because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Ambedkar’s address was found by the Reception Committee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unacceptable. How far a Reception Committee is justified in rejecting </w:t>
      </w:r>
      <w:r>
        <w:rPr>
          <w:rFonts w:ascii="Times" w:hAnsi="Times" w:eastAsia="Times"/>
          <w:b w:val="0"/>
          <w:i w:val="0"/>
          <w:color w:val="000000"/>
          <w:sz w:val="22"/>
        </w:rPr>
        <w:t>a President of its choice because of his address that may be objectio-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nable to it is open to question. The Committee knew Dr. Ambedkar’s </w:t>
      </w:r>
      <w:r>
        <w:rPr>
          <w:rFonts w:ascii="Times" w:hAnsi="Times" w:eastAsia="Times"/>
          <w:b w:val="0"/>
          <w:i w:val="0"/>
          <w:color w:val="000000"/>
          <w:sz w:val="22"/>
        </w:rPr>
        <w:t>views on caste and the Hindu scriptures. They knew also that he had in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 terms decided to give up Hinduism. Nothing less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that Dr. Ambedkar had prepared was to be expected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Committee appears to have deprived the public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listening to the original views of a man who has carved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for himself a unique position in society. Whatever label he wears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future, Dr. Ambedkar is not the man to allow himself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>forgotten.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Ambedkar was not going to be beaten by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He has answered their rejection of him by publishing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at his own expense. He has priced it at 8 annas.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suggest a reduction to 2 annas or at least 4 annas.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reformer can ignore the address. The orthodox will gain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it. This is not to say that the address is not open to objection.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to be read if only because it is open to serious objection.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 is a challenge to Hinduism. Brought up as a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by a Hindu potentate, he has become so disgusted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for the treatment that he and his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at their hands that he proposes to leave not only them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religion that is his and their common heritage. He has transferred </w:t>
      </w:r>
      <w:r>
        <w:rPr>
          <w:rFonts w:ascii="Times" w:hAnsi="Times" w:eastAsia="Times"/>
          <w:b w:val="0"/>
          <w:i w:val="0"/>
          <w:color w:val="000000"/>
          <w:sz w:val="22"/>
        </w:rPr>
        <w:t>to that religion his disgust against a part of its professors.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not to be wondered at. After all one can only judge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or an institution by the conduct of its representatives.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Dr. Ambedkar found that the vast majority of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only conducted themselves inhumanly against those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 religionists whom they classed as untouchables, but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their conduct on the authority of their scriptures, and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search them he had found ample warrant for their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all its implications. The author of the address has </w:t>
      </w:r>
      <w:r>
        <w:rPr>
          <w:rFonts w:ascii="Times" w:hAnsi="Times" w:eastAsia="Times"/>
          <w:b w:val="0"/>
          <w:i w:val="0"/>
          <w:color w:val="000000"/>
          <w:sz w:val="22"/>
        </w:rPr>
        <w:t>quoted chapter and verse in proof of his therefold indictment—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 conduct itself, the unabashed justification for it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prepetrators, and the subsequent discovery that the justification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>was warranted by their scriptures.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Hindu who prizes his faith above life itself can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underrate the importance of this indictment. Dr. Ambedkar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in his disgust. He is its most uncompromising exponent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ablest among them. He is certainly the most irreconcilable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Thank God, in the front rank of the leaders he is </w:t>
      </w:r>
      <w:r>
        <w:rPr>
          <w:rFonts w:ascii="Times" w:hAnsi="Times" w:eastAsia="Times"/>
          <w:b w:val="0"/>
          <w:i w:val="0"/>
          <w:color w:val="000000"/>
          <w:sz w:val="22"/>
        </w:rPr>
        <w:t>singularly alone and as yet but a representative of a very small minor-</w:t>
      </w:r>
      <w:r>
        <w:rPr>
          <w:rFonts w:ascii="Times" w:hAnsi="Times" w:eastAsia="Times"/>
          <w:b w:val="0"/>
          <w:i w:val="0"/>
          <w:color w:val="000000"/>
          <w:sz w:val="22"/>
        </w:rPr>
        <w:t>ity. But what he says is voiced with more or less vehemence by many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belonging to the depressed classes. Only the latter, for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 Bahadur M.C. Rajah and Dewan Bahadur Srinivasan, not only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threaten to give up Hinduism but find enough warmth in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compensate for the shameful persecution to which the vast mass of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are exposed.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fact of many leaders remaining in the Hindu fold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for disregarding what Dr. Ambedkar has to say.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correct their belief and their conduct. Above all,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learning and influence among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to give an </w:t>
      </w:r>
      <w:r>
        <w:rPr>
          <w:rFonts w:ascii="Times" w:hAnsi="Times" w:eastAsia="Times"/>
          <w:b w:val="0"/>
          <w:i w:val="0"/>
          <w:color w:val="000000"/>
          <w:sz w:val="22"/>
        </w:rPr>
        <w:t>authoritative interpretaion of the scriptures. The questions that Dr.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Ambedkar’s indictment suggests are: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What are the scriptures?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Are all the printed texts to be regarded as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them or is any part of them to be rejected as unauthorized interp-</w:t>
      </w:r>
      <w:r>
        <w:rPr>
          <w:rFonts w:ascii="Times" w:hAnsi="Times" w:eastAsia="Times"/>
          <w:b w:val="0"/>
          <w:i w:val="0"/>
          <w:color w:val="000000"/>
          <w:sz w:val="22"/>
        </w:rPr>
        <w:t>olations?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What is the answer of such accepted and expurgated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on the question of untouchability, caste, equality of status, </w:t>
      </w:r>
      <w:r>
        <w:rPr>
          <w:rFonts w:ascii="Times" w:hAnsi="Times" w:eastAsia="Times"/>
          <w:b w:val="0"/>
          <w:i w:val="0"/>
          <w:color w:val="000000"/>
          <w:sz w:val="22"/>
        </w:rPr>
        <w:t>inter-dining and intermarriages?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(These have been all ably examined by Dr. Ambedkar in his </w:t>
      </w:r>
      <w:r>
        <w:rPr>
          <w:rFonts w:ascii="Times" w:hAnsi="Times" w:eastAsia="Times"/>
          <w:b w:val="0"/>
          <w:i w:val="0"/>
          <w:color w:val="000000"/>
          <w:sz w:val="22"/>
        </w:rPr>
        <w:t>address).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reserve for the next issue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own answer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and a statement of the (at least some) manifest flaws in Dr. </w:t>
      </w:r>
      <w:r>
        <w:rPr>
          <w:rFonts w:ascii="Times" w:hAnsi="Times" w:eastAsia="Times"/>
          <w:b w:val="0"/>
          <w:i w:val="0"/>
          <w:color w:val="000000"/>
          <w:sz w:val="22"/>
        </w:rPr>
        <w:t>Ambedkar’s thesis.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11-7-1936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A. DONALD MILLER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MILLER,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3rd July to Mahadev Desai. Thank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you have been contributing in connection with the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leprosy in India.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from personal experience of village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increasing number. Only this morning Mirabehn who,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has now for nearly 18 months settled down to village life,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</w:t>
      </w:r>
    </w:p>
    <w:p>
      <w:pPr>
        <w:autoSpaceDN w:val="0"/>
        <w:autoSpaceDE w:val="0"/>
        <w:widowControl/>
        <w:spacing w:line="220" w:lineRule="exact" w:before="2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“Dr. Ambedkar’s Indictment—II”, 18-7-1936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Leprosy Problem”, 6-6-1936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Varoda, a village near Wardha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me how many lepers have been coming in contact with 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to find some remedy for their disease. I know that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much help from your letters. And now that I have just begun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life, I am already making use of the instructions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in your letters.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your fifth letter will be published.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know fully what missionary effort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alleviate the suffering of lepers. It would be churlish of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to ignore the medical work of the various missions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elsewhere. My complaint is that that work is not done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alien motive behind it. I could not give you an adequate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barrier that this motive erects between them and the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gladly take advantage of medical and other help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 could render. You will probably rejoin that missionaries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deflected from the call which they consider to be divine,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barrier. Persons like me who believe in the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of all religions feel on the contrary that the proselytizing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prevents so many Indians from benefiting by the unadulterated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teachings of Jesus which ennobles life in spite of their not believing in </w:t>
      </w:r>
      <w:r>
        <w:rPr>
          <w:rFonts w:ascii="Times" w:hAnsi="Times" w:eastAsia="Times"/>
          <w:b w:val="0"/>
          <w:i w:val="0"/>
          <w:color w:val="000000"/>
          <w:sz w:val="22"/>
        </w:rPr>
        <w:t>him as the only begotten Son of God.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not regard this paragraph of my letter as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qualifying my gratefulness for your articles. I felt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complete if I did not let you know that my view on prosely-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tization could not in any way affect my recognition of the good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the mission, apart from their proselytizing attempt.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say that this little discussion of my view is not meant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to a debate on the subject. This letter itself does not call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reply. It is merely meant to be one of thanks and nothing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expect questions on leprosy as may be prompted by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contact with lepers which will probably be my daily lot.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SAHEBJI MAHARAJ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11,1936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SAHEBJI MAHARAJ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have supplied the Karachi Harijan Tannery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tutor for shoe-making and so you have for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in Delhi. We have in Wardha also a tannery to which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are devoting their time principally for their love of </w:t>
      </w:r>
      <w:r>
        <w:rPr>
          <w:rFonts w:ascii="Times" w:hAnsi="Times" w:eastAsia="Times"/>
          <w:b w:val="0"/>
          <w:i w:val="0"/>
          <w:color w:val="000000"/>
          <w:sz w:val="22"/>
        </w:rPr>
        <w:t>Harijans! But we are feeling the want of a competent teacher for shoe-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and other leather manufacture. If we can teach shoe-making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Harijans and others in village-tanning, they will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additional capacity for earning and we would be able to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if we can add manufacture to finished tanning. If you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 to spare, could you please lend one for six months?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 teacher will prepare from among the students a promising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as a teacher. If you can send such a person you will please </w:t>
      </w:r>
      <w:r>
        <w:rPr>
          <w:rFonts w:ascii="Times" w:hAnsi="Times" w:eastAsia="Times"/>
          <w:b w:val="0"/>
          <w:i w:val="0"/>
          <w:color w:val="000000"/>
          <w:sz w:val="22"/>
        </w:rPr>
        <w:t>tell me when he can come and what he will expect to be paid.</w:t>
      </w:r>
    </w:p>
    <w:p>
      <w:pPr>
        <w:autoSpaceDN w:val="0"/>
        <w:autoSpaceDE w:val="0"/>
        <w:widowControl/>
        <w:spacing w:line="220" w:lineRule="exact" w:before="86" w:after="0"/>
        <w:ind w:left="0" w:right="4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UMADEVI BAJAJ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OM,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send me little Marathi books that may be with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Madalasa, or anybody else and are not of immediate use there,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set up a small library here and need Marathi books.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textbooks as well as books for general reading.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returned to their owners if my scheme does not work.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lent for six months at least. And those books which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away are to be given away for good. Send me a list of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given away. I don’t propose to have a library costing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ten rupees. This will give you an idea of the kind of books </w:t>
      </w:r>
      <w:r>
        <w:rPr>
          <w:rFonts w:ascii="Times" w:hAnsi="Times" w:eastAsia="Times"/>
          <w:b w:val="0"/>
          <w:i w:val="0"/>
          <w:color w:val="000000"/>
          <w:sz w:val="22"/>
        </w:rPr>
        <w:t>I want. If anybody preserves Marathi newspapers I would like to have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Head of a Radhaswami Sect in Dayalbagh, Agra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69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too, after they are read there. This is not asking for any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donation. Nor do the seniors need be disturbed. However,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like you can easily undertake such work if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for the villagers. Do this job with your heart in it.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 find interest in it, say no, so that I may plead with someone else.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343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266. LETTER TO VIJAYA N.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will write whenever you fancy, and I am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reply by return of post. Nor will you apologize for your laxity!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did you have all this training? I am settled in Segaon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 facility to accommodate you. You may go to the Mahila </w:t>
      </w:r>
      <w:r>
        <w:rPr>
          <w:rFonts w:ascii="Times" w:hAnsi="Times" w:eastAsia="Times"/>
          <w:b w:val="0"/>
          <w:i w:val="0"/>
          <w:color w:val="000000"/>
          <w:sz w:val="22"/>
        </w:rPr>
        <w:t>Ashram if you wish. Ba has not yet come. She is still at Maganwadi.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within us divine going on constantly; it is,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perception of sense-organs, but we can believe in it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our faith. Moreover, just as we have sense-organs, so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within us, don’t we? Hence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it, being itself beyond the senseorgans. I experience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 presence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therefore I occasionally catch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echoes of the divine music. With effort you, too, can hear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if you wish. It is not the music that another can help one hear.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communicate to another only that which is perceptible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sense-organs. About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alone can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Wait if you wish to stay nowhere but with me.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7060. Also C.W. 4552.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D.B. KALELKAR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Rameshwardas’s letter. Since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no comments I do not know what you desire. I shall explain </w:t>
      </w:r>
      <w:r>
        <w:rPr>
          <w:rFonts w:ascii="Times" w:hAnsi="Times" w:eastAsia="Times"/>
          <w:b w:val="0"/>
          <w:i w:val="0"/>
          <w:color w:val="000000"/>
          <w:sz w:val="22"/>
        </w:rPr>
        <w:t>as I see the situation.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 will not give up responsibility for the Dhulia Goshala.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well keep an eye on it. He has not gone there to take up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work for Rameshwardas. He cannot involve himself in Rameshw-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ardas’s domestic affairs, though there has been some interference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part. This was natural since he has been staying with the family.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husband and wife are foolish and though they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well together, Rameshwardas cannot do without Gangabehn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a moment and quarrels are inevitable. What can anyone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situation? Neither of the two can make use of Shivaji who stays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Gangabehn cannot put him to any good use; though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misuse his presence if she could. So awful is the situation.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see the situation differently please ignore my letter.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is much the same as mine, give any advice that you think fit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my view. Perhaps the better course might be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Vinoba and advise me as you two decide. But this is only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occurs to me on reading the letter. You should do as you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decided.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returning the letter.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AMRIT KAUR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/>
          <w:color w:val="000000"/>
          <w:sz w:val="22"/>
        </w:rPr>
        <w:t>Do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strain to write to me.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 away. Do not waste your energy. Your letters to me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>pleasure and a recreation or they must not be written at all. We shall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closer by reason of letters. Absence of them can’t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us or create coolness. Why should you become a chronic invalid?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sense though of an idiot evidently led you aright.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Simla khadi experiment seems to be succeeding beyond expectations.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 must call it a mere accident. Idiots can’t design good </w:t>
      </w:r>
      <w:r>
        <w:rPr>
          <w:rFonts w:ascii="Times" w:hAnsi="Times" w:eastAsia="Times"/>
          <w:b w:val="0"/>
          <w:i w:val="0"/>
          <w:color w:val="000000"/>
          <w:sz w:val="22"/>
        </w:rPr>
        <w:t>things !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cottage here is a picture. I have just now a young sadhu.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great </w:t>
      </w:r>
      <w:r>
        <w:rPr>
          <w:rFonts w:ascii="Times" w:hAnsi="Times" w:eastAsia="Times"/>
          <w:b w:val="0"/>
          <w:i/>
          <w:color w:val="000000"/>
          <w:sz w:val="22"/>
        </w:rPr>
        <w:t>bhajani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singer of bhajans of his own composition.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with me for a month. I occupy one corner, he occupies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the third is occupied by Munnalal, a co-worker.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accommodates a plank bedstead which you have seen. That corner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taken up by  Ba, if she comes, </w:t>
      </w:r>
      <w:r>
        <w:rPr>
          <w:rFonts w:ascii="Times" w:hAnsi="Times" w:eastAsia="Times"/>
          <w:b w:val="0"/>
          <w:i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you. So, you will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for the proper village life. No privacy except in the bathroom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will share with me. You must shudder to think of the fate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awaits you. You will enjoy the newness. There is no noise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seemingly crowded state of the room. All round is open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beautiful. Fresh breeze blowing throughout the day. It is quite cool.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walks all over. When you come for two nights you will tell me </w:t>
      </w:r>
      <w:r>
        <w:rPr>
          <w:rFonts w:ascii="Times" w:hAnsi="Times" w:eastAsia="Times"/>
          <w:b w:val="0"/>
          <w:i w:val="0"/>
          <w:color w:val="000000"/>
          <w:sz w:val="22"/>
        </w:rPr>
        <w:t>what changes you will want.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there perhaps much more crowded than you are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feel here. All of us sleep under the sky without a roof separating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Nevertheless you should bring your mosquito net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cork for your thermos which you have made mine. I am managing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one which is now almost all eaten away.</w:t>
      </w:r>
    </w:p>
    <w:p>
      <w:pPr>
        <w:autoSpaceDN w:val="0"/>
        <w:tabs>
          <w:tab w:pos="550" w:val="left"/>
          <w:tab w:pos="12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Agatha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expects to attend the Ceylon Conference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tabooed for yourself.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newest sample of Maganwadi paper.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this in an envelope of Maganwadi make.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3582. Courtesy: Amrit Kaur. Also G.N. 6391</w:t>
      </w:r>
    </w:p>
    <w:p>
      <w:pPr>
        <w:autoSpaceDN w:val="0"/>
        <w:autoSpaceDE w:val="0"/>
        <w:widowControl/>
        <w:spacing w:line="220" w:lineRule="exact" w:before="13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Tukdoji Maharaj: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Agatha Harrison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tabs>
          <w:tab w:pos="550" w:val="left"/>
          <w:tab w:pos="603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and washing clothes are no small service.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abroad these days that only the educated can do public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value of cooking and similar work has gone down very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did you not see that at Sabarmati the responsibility of the kitchen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entrusted only to a mature and experienced Ashram worker?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Ashram was first established at Kochrab, I had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assumed the responsibility myself. Subsequently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on to Vinoba, Kaka and others, and a worker like Vrajlal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while attending to the washing of clothes. Even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joined, he had asked to be allowed to do all the clothes-washing,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could do accounting and possessed a handwriting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string of pearls. At a time of difficulty once, the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 had to be entrusted to him. Without such workers we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>hope to win swaraj.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above doesn’t mean, however,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increase your knowledge of letters when you get the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or that you should not encourage others in their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learn. All that I mean is that anybody who hankers after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neglecting the dharma that has fallen to his lot unsought, is </w:t>
      </w:r>
      <w:r>
        <w:rPr>
          <w:rFonts w:ascii="Times" w:hAnsi="Times" w:eastAsia="Times"/>
          <w:b w:val="0"/>
          <w:i w:val="0"/>
          <w:color w:val="000000"/>
          <w:sz w:val="22"/>
        </w:rPr>
        <w:t>committing an error.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to Wardha before going to Bochasan. Gomati will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drag you to her place. Besides, there are Maganwadi and Mahila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also. Janakibehn is there, too, and, if you wish, you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at Segaon and even stay with me, though we have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here for all of us. Only lately Tukdoji Maharaj has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assigned one corner. The room is large enough, 29 x 14,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7’verandah running all round. In one corner of the verandah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small kitchen and in another a bathroom for me. The walls are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mud. The entire building is constructed with purely local materials. </w:t>
      </w:r>
      <w:r>
        <w:rPr>
          <w:rFonts w:ascii="Times" w:hAnsi="Times" w:eastAsia="Times"/>
          <w:b w:val="0"/>
          <w:i w:val="0"/>
          <w:color w:val="000000"/>
          <w:sz w:val="22"/>
        </w:rPr>
        <w:t>All around in this season our eyes rest on green fields.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Vrajlal Gandhi who had descended into a well to bring up someone’s water </w:t>
      </w:r>
      <w:r>
        <w:rPr>
          <w:rFonts w:ascii="Times" w:hAnsi="Times" w:eastAsia="Times"/>
          <w:b w:val="0"/>
          <w:i w:val="0"/>
          <w:color w:val="000000"/>
          <w:sz w:val="18"/>
        </w:rPr>
        <w:t>pot which had fallen in. While climbing up he slipped and was drowned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lives by herself in a hut smaller than this room, about </w:t>
      </w:r>
      <w:r>
        <w:rPr>
          <w:rFonts w:ascii="Times" w:hAnsi="Times" w:eastAsia="Times"/>
          <w:b w:val="0"/>
          <w:i w:val="0"/>
          <w:color w:val="000000"/>
          <w:sz w:val="22"/>
        </w:rPr>
        <w:t>a mile and a half from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essential that Bachubhai does not ignore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 regarding food or exertion.</w:t>
      </w:r>
    </w:p>
    <w:p>
      <w:pPr>
        <w:autoSpaceDN w:val="0"/>
        <w:tabs>
          <w:tab w:pos="5730" w:val="left"/>
        </w:tabs>
        <w:autoSpaceDE w:val="0"/>
        <w:widowControl/>
        <w:spacing w:line="268" w:lineRule="exact" w:before="15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Patro—6: G.S. Gangabehn</w:t>
      </w:r>
      <w:r>
        <w:rPr>
          <w:rFonts w:ascii="Times" w:hAnsi="Times" w:eastAsia="Times"/>
          <w:b w:val="0"/>
          <w:i w:val="0"/>
          <w:color w:val="000000"/>
          <w:sz w:val="18"/>
        </w:rPr>
        <w:t>, pp. 91-2. Also C.W. 8832.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270. LETTER TO PYARELAL</w:t>
      </w:r>
    </w:p>
    <w:p>
      <w:pPr>
        <w:autoSpaceDN w:val="0"/>
        <w:autoSpaceDE w:val="0"/>
        <w:widowControl/>
        <w:spacing w:line="233" w:lineRule="auto" w:before="198" w:after="0"/>
        <w:ind w:left="0" w:right="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EGAON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W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ARDHA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12, 1936</w:t>
      </w:r>
    </w:p>
    <w:p>
      <w:pPr>
        <w:autoSpaceDN w:val="0"/>
        <w:autoSpaceDE w:val="0"/>
        <w:widowControl/>
        <w:spacing w:line="230" w:lineRule="auto" w:before="27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80" w:lineRule="exact" w:before="1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have given the first priority to your letter,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up. Hence I am sending this letter at my earliest. But Sushila’s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still lying unanswered because I am still waiting for a free </w:t>
      </w:r>
      <w:r>
        <w:rPr>
          <w:rFonts w:ascii="Times" w:hAnsi="Times" w:eastAsia="Times"/>
          <w:b w:val="0"/>
          <w:i w:val="0"/>
          <w:color w:val="000000"/>
          <w:sz w:val="22"/>
        </w:rPr>
        <w:t>moment. I want to make it a beautiful letter. Where should I send it?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go wherever you please, but please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most welcome whenever you come here. I am in a 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There is shortage of space. But surely you are not bothered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that? You have seen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dharmashala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Maganwadi, have you not?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little place is becoming just like that. I like it. There is 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 Tukde Maharaj is keeping me company. He will be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month. He has an endless treasure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beautiful. Come if you feel you want to listen to them. For the rest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just getting acquainted with him. I see that much service can be </w:t>
      </w:r>
      <w:r>
        <w:rPr>
          <w:rFonts w:ascii="Times" w:hAnsi="Times" w:eastAsia="Times"/>
          <w:b w:val="0"/>
          <w:i w:val="0"/>
          <w:color w:val="000000"/>
          <w:sz w:val="22"/>
        </w:rPr>
        <w:t>had from him. People have great faith in him.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living with me at present are Munnalal, Balwantsinha and </w:t>
      </w:r>
      <w:r>
        <w:rPr>
          <w:rFonts w:ascii="Times" w:hAnsi="Times" w:eastAsia="Times"/>
          <w:b w:val="0"/>
          <w:i w:val="0"/>
          <w:color w:val="000000"/>
          <w:sz w:val="22"/>
        </w:rPr>
        <w:t>Lilavati. Ba is planning to come. Now that Devdas has gone to Delhi,</w:t>
      </w:r>
    </w:p>
    <w:p>
      <w:pPr>
        <w:autoSpaceDN w:val="0"/>
        <w:autoSpaceDE w:val="0"/>
        <w:widowControl/>
        <w:spacing w:line="220" w:lineRule="exact" w:before="4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bears the date “12-6-1936”, evidently a slip, for Gandhiji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Bangalore on this date. Further, from the contents of the letter it is clear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>written on July 12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;vide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Amrit Kaur”, 12-7-1936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she may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your diet?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PRABHAVATI</w:t>
      </w:r>
    </w:p>
    <w:p>
      <w:pPr>
        <w:autoSpaceDN w:val="0"/>
        <w:autoSpaceDE w:val="0"/>
        <w:widowControl/>
        <w:spacing w:line="286" w:lineRule="exact" w:before="7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13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 yesterday evening and was very glad.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your falling ill as it would put you and me to shame.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one who has learnt from me the key to health fall ill?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food that agrees with you, breathe fresh air and take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exercise. Take hip-bath whenever you need it. Do not worry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circumstances. This anyone can do. You should never work </w:t>
      </w:r>
      <w:r>
        <w:rPr>
          <w:rFonts w:ascii="Times" w:hAnsi="Times" w:eastAsia="Times"/>
          <w:b w:val="0"/>
          <w:i w:val="0"/>
          <w:color w:val="000000"/>
          <w:sz w:val="22"/>
        </w:rPr>
        <w:t>beyond your capacity.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came here last evening with Manu. A sadhu also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a month with me. We are all in the same hut. The sadhu is </w:t>
      </w:r>
      <w:r>
        <w:rPr>
          <w:rFonts w:ascii="Times" w:hAnsi="Times" w:eastAsia="Times"/>
          <w:b w:val="0"/>
          <w:i w:val="0"/>
          <w:color w:val="000000"/>
          <w:sz w:val="22"/>
        </w:rPr>
        <w:t>known by the name Tukdoji Maharaj.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Kanti is at Trivandrum.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SHRIMAN NARAYAN AGRAWAL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SHRIMAN,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 could read only just now. I am unable to read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mail as soon as it arrives.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Roti ka Raga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Return it to me after Kakasaheb </w:t>
      </w:r>
      <w:r>
        <w:rPr>
          <w:rFonts w:ascii="Times" w:hAnsi="Times" w:eastAsia="Times"/>
          <w:b w:val="0"/>
          <w:i w:val="0"/>
          <w:color w:val="000000"/>
          <w:sz w:val="22"/>
        </w:rPr>
        <w:t>does his writing on it. In fact I had understood that my opinion was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solely for your own satisfaction. But now I cannot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write which can go into print. All the same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done. You may come over whenever you wish to.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take my time, are you? Do whatever work Mahadev asks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239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JAWAHARLAL NEHRU</w:t>
      </w:r>
    </w:p>
    <w:p>
      <w:pPr>
        <w:autoSpaceDN w:val="0"/>
        <w:tabs>
          <w:tab w:pos="5730" w:val="left"/>
        </w:tabs>
        <w:autoSpaceDE w:val="0"/>
        <w:widowControl/>
        <w:spacing w:line="266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Unrevised by 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JAWAHARLAL,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I hope you got my wire about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procured it yesterday and read it through. Nobody has ever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about the subject-matter. My reading of the letter confirms my </w:t>
      </w:r>
      <w:r>
        <w:rPr>
          <w:rFonts w:ascii="Times" w:hAnsi="Times" w:eastAsia="Times"/>
          <w:b w:val="0"/>
          <w:i w:val="0"/>
          <w:color w:val="000000"/>
          <w:sz w:val="22"/>
        </w:rPr>
        <w:t>view that you should take legal notice of the libel.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If you will not misunderstand me, I would like you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free of the Civil Liberties Union. I do not like for the time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any political institution. And there is no meaning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civil resister joining it. Apart however from my joining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joining the Union, maturer consideration confirms me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it would be a mistkae to appoint Sarojini Naidu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 any civil resister as President. I am still of opinion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should be a well-known constitutional lawyer. If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commend itself to you then, you should have an author of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not a law-breaker. I would also ask you to restrict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members. You need quality, not quantity.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Your letter is touching. You feel to be the most injured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party. The fact is that your colleagues have lacked your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frankness. The result has been disastrous. I have always pleaded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speak out to you freely and fearlessly. But having lacked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whenever they have spoken they have done it clumsily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felt irritated. I tell you they have dreaded you,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irritability and impatience of them. They have chafed under </w:t>
      </w:r>
      <w:r>
        <w:rPr>
          <w:rFonts w:ascii="Times" w:hAnsi="Times" w:eastAsia="Times"/>
          <w:b w:val="0"/>
          <w:i w:val="0"/>
          <w:color w:val="000000"/>
          <w:sz w:val="22"/>
        </w:rPr>
        <w:t>your rebukes and magisterial manner and above all your arrogation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has appeared to them your infallibility and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They feel that you have treated them with scant courtesy </w:t>
      </w:r>
      <w:r>
        <w:rPr>
          <w:rFonts w:ascii="Times" w:hAnsi="Times" w:eastAsia="Times"/>
          <w:b w:val="0"/>
          <w:i w:val="0"/>
          <w:color w:val="000000"/>
          <w:sz w:val="22"/>
        </w:rPr>
        <w:t>and never defended them from socialists’ridicule and even misrepr-</w:t>
      </w:r>
      <w:r>
        <w:rPr>
          <w:rFonts w:ascii="Times" w:hAnsi="Times" w:eastAsia="Times"/>
          <w:b w:val="0"/>
          <w:i w:val="0"/>
          <w:color w:val="000000"/>
          <w:sz w:val="22"/>
        </w:rPr>
        <w:t>esentation.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complain of their having called your activities harmful.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not to say that you were harmful. Their letter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recounting your virtues or your services. They were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your dynamism and your hold over the masses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 of the country. They know that you cannot be dispensed with. </w:t>
      </w:r>
      <w:r>
        <w:rPr>
          <w:rFonts w:ascii="Times" w:hAnsi="Times" w:eastAsia="Times"/>
          <w:b w:val="0"/>
          <w:i w:val="0"/>
          <w:color w:val="000000"/>
          <w:sz w:val="22"/>
        </w:rPr>
        <w:t>And so they wanted to give way.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upon the whole affair as a tragi-comedy.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like you to look at the whole thing in a lighter vein.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your taking the A.I.C.C. into your confidence. But I do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to impose on it the unbearable taks of adjusting your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or choosing between them and you. Whatever you do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face them with accomplished things.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resent their majority being reflected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subcommittees, etc.? Is it not the most natural thing? You are in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unanimous choice but you are not in power yet. To put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office was an attempt to find you in power, quicker than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have been. Anyway that was at the back of my mind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your name for the crown of thorns. Keep it on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be bruised. Resume your humour at the committee meetings.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your most usual role, not that of a care-worn irritable man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burst on the slightest occasion.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you could telegraph to me that on finishing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you felt as merry as you were on that New Year’s Day in Lahore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were reported to have danced round the tricolour flag.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give your throat a chance.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revising my statement. I have decided not to publish it till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seen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decided that nobody should see our correspondence, </w:t>
      </w:r>
      <w:r>
        <w:rPr>
          <w:rFonts w:ascii="Times" w:hAnsi="Times" w:eastAsia="Times"/>
          <w:b w:val="0"/>
          <w:i w:val="0"/>
          <w:color w:val="000000"/>
          <w:sz w:val="22"/>
        </w:rPr>
        <w:t>besides Mahadev.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1936. Courtesy: Nehru 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Don’t fall ill again. What was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illness? Do you take hip-baths? In no case should you give it up.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is still at Trivandrum. Nimu is going to join Ramdas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Manu will come to stay at Segaon. Lilavati is already here. </w:t>
      </w:r>
      <w:r>
        <w:rPr>
          <w:rFonts w:ascii="Times" w:hAnsi="Times" w:eastAsia="Times"/>
          <w:b w:val="0"/>
          <w:i w:val="0"/>
          <w:color w:val="000000"/>
          <w:sz w:val="22"/>
        </w:rPr>
        <w:t>So here, too, we shall be congested.</w:t>
      </w:r>
    </w:p>
    <w:p>
      <w:pPr>
        <w:autoSpaceDN w:val="0"/>
        <w:autoSpaceDE w:val="0"/>
        <w:widowControl/>
        <w:spacing w:line="260" w:lineRule="exact" w:before="40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seem to be keeping good health, and the food, too, continues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as usual. For the present, Tukdoji Maharaj is here to spend a </w:t>
      </w:r>
      <w:r>
        <w:rPr>
          <w:rFonts w:ascii="Times" w:hAnsi="Times" w:eastAsia="Times"/>
          <w:b w:val="0"/>
          <w:i w:val="0"/>
          <w:color w:val="000000"/>
          <w:sz w:val="22"/>
        </w:rPr>
        <w:t>month with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written to you about the talk with Jayaprakashji.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will you be going to Patna?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When</w:t>
            </w:r>
          </w:p>
        </w:tc>
      </w:tr>
    </w:tbl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AMTUSSALAAM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1936</w:t>
      </w:r>
    </w:p>
    <w:p>
      <w:pPr>
        <w:autoSpaceDN w:val="0"/>
        <w:autoSpaceDE w:val="0"/>
        <w:widowControl/>
        <w:spacing w:line="230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AMTUL SALAAM,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today, and I am sending the reply with Kanu </w:t>
      </w:r>
      <w:r>
        <w:rPr>
          <w:rFonts w:ascii="Times" w:hAnsi="Times" w:eastAsia="Times"/>
          <w:b w:val="0"/>
          <w:i w:val="0"/>
          <w:color w:val="000000"/>
          <w:sz w:val="22"/>
        </w:rPr>
        <w:t>so that it might be carried by the morning train.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operation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certainly be performed at Delhi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it. I shall let you know the names of the doctors when I </w:t>
      </w:r>
      <w:r>
        <w:rPr>
          <w:rFonts w:ascii="Times" w:hAnsi="Times" w:eastAsia="Times"/>
          <w:b w:val="0"/>
          <w:i w:val="0"/>
          <w:color w:val="000000"/>
          <w:sz w:val="22"/>
        </w:rPr>
        <w:t>learn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you believe what others say to you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displeasure? Would I not express my displeasure myself? What a </w:t>
      </w:r>
      <w:r>
        <w:rPr>
          <w:rFonts w:ascii="Times" w:hAnsi="Times" w:eastAsia="Times"/>
          <w:b w:val="0"/>
          <w:i w:val="0"/>
          <w:color w:val="000000"/>
          <w:sz w:val="22"/>
        </w:rPr>
        <w:t>daughter you must be to believe what others say about your father!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Haven’t I told you that you should have from me the money to </w:t>
      </w:r>
      <w:r>
        <w:rPr>
          <w:rFonts w:ascii="Times" w:hAnsi="Times" w:eastAsia="Times"/>
          <w:b w:val="0"/>
          <w:i w:val="0"/>
          <w:color w:val="000000"/>
          <w:sz w:val="22"/>
        </w:rPr>
        <w:t>meet your needs? You will take from me the money for coming</w:t>
      </w:r>
    </w:p>
    <w:p>
      <w:pPr>
        <w:autoSpaceDN w:val="0"/>
        <w:autoSpaceDE w:val="0"/>
        <w:widowControl/>
        <w:spacing w:line="220" w:lineRule="exact" w:before="28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Prabhavati”, 8-7-1936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Urdu.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nose trouble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over 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bit of a letter from Kanti. He is happy. He will return in </w:t>
      </w:r>
      <w:r>
        <w:rPr>
          <w:rFonts w:ascii="Times" w:hAnsi="Times" w:eastAsia="Times"/>
          <w:b w:val="0"/>
          <w:i w:val="0"/>
          <w:color w:val="000000"/>
          <w:sz w:val="22"/>
        </w:rPr>
        <w:t>a month.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your nose examined by someone there. Consult Devdas.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answered the questions in your letter.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time to write more.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tyrants and tyrants. You will see on 22nd 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feel. If the night is fine, the roads dry and you do not feel fatigued,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to Segaon after having your food. I shall be ready to give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 down at Segaon. If the fates are not propitious, you will sleep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 and walk or drive, as you will, to Segaon in the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be tired out in any way. You may brave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experiences, subject to the tyrant’s will, on your return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to stay for a period.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3583. Courtesy: Amrit Kaur. Also G.N. 6392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HORACE ALEXANDER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HORACE,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most welcome. You will get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Kamalnayan Bajaj. But that is a mere introduction. Only it </w:t>
      </w:r>
      <w:r>
        <w:rPr>
          <w:rFonts w:ascii="Times" w:hAnsi="Times" w:eastAsia="Times"/>
          <w:b w:val="0"/>
          <w:i w:val="0"/>
          <w:color w:val="000000"/>
          <w:sz w:val="22"/>
        </w:rPr>
        <w:t>was written before the receipt of your letter.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Horace Alexander”, 6-7-1936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anticipated you about Agatha. I cabled approval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expenses in India can certainly be found but, on principle,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passage to India and back should be found from your end.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what I have generally followed.</w:t>
      </w:r>
    </w:p>
    <w:p>
      <w:pPr>
        <w:autoSpaceDN w:val="0"/>
        <w:tabs>
          <w:tab w:pos="550" w:val="left"/>
          <w:tab w:pos="9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such visits are helpful. Therefore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Heaths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come it would [be] a good 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is tirelessly preaching his message. He has an </w:t>
      </w:r>
      <w:r>
        <w:rPr>
          <w:rFonts w:ascii="Times" w:hAnsi="Times" w:eastAsia="Times"/>
          <w:b w:val="0"/>
          <w:i w:val="0"/>
          <w:color w:val="000000"/>
          <w:sz w:val="22"/>
        </w:rPr>
        <w:t>unconquerable faith in his mission.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278. LETTER TO KHURSHEDBEHN NAOROJI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1936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did the pilgrimage become due? If you are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Khan Saheb’s manifesto, it contains no such message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incident is too trivial for me to notice. My undertaking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Brothers is that I am not to rush without a call from them, unless I </w:t>
      </w:r>
      <w:r>
        <w:rPr>
          <w:rFonts w:ascii="Times" w:hAnsi="Times" w:eastAsia="Times"/>
          <w:b w:val="0"/>
          <w:i w:val="0"/>
          <w:color w:val="000000"/>
          <w:sz w:val="22"/>
        </w:rPr>
        <w:t>have an irresistible urge. I have none of the latter.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Saints are both real and false. The real ones never </w:t>
      </w:r>
      <w:r>
        <w:rPr>
          <w:rFonts w:ascii="Times" w:hAnsi="Times" w:eastAsia="Times"/>
          <w:b w:val="0"/>
          <w:i/>
          <w:color w:val="000000"/>
          <w:sz w:val="22"/>
        </w:rPr>
        <w:t>want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noise round them but it does become their hard lot. The false ones </w:t>
      </w:r>
      <w:r>
        <w:rPr>
          <w:rFonts w:ascii="Times" w:hAnsi="Times" w:eastAsia="Times"/>
          <w:b w:val="0"/>
          <w:i w:val="0"/>
          <w:color w:val="000000"/>
          <w:sz w:val="22"/>
        </w:rPr>
        <w:t>cannot live without noise.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AMRITLAL T. NANAVATI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note well in time. It is easy to say, ‘May you live a </w:t>
      </w:r>
      <w:r>
        <w:rPr>
          <w:rFonts w:ascii="Times" w:hAnsi="Times" w:eastAsia="Times"/>
          <w:b w:val="0"/>
          <w:i w:val="0"/>
          <w:color w:val="000000"/>
          <w:sz w:val="22"/>
        </w:rPr>
        <w:t>hundred years.’ However, It is for you to make the effort. It is enough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cable is not available. Agatha Harrison was to attend the Ceylon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12-7-1936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Carl Heath, a Quaker, and his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informed Gandhiji that there was a call for him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Frontier to go there silently and had also remarked. “Can’t saints do anything without </w:t>
      </w:r>
      <w:r>
        <w:rPr>
          <w:rFonts w:ascii="Times" w:hAnsi="Times" w:eastAsia="Times"/>
          <w:b w:val="0"/>
          <w:i w:val="0"/>
          <w:color w:val="000000"/>
          <w:sz w:val="18"/>
        </w:rPr>
        <w:t>noise?”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regard our body as a trust held in behalf of God and 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Take care of your body. Take up no more burden than </w:t>
      </w:r>
      <w:r>
        <w:rPr>
          <w:rFonts w:ascii="Times" w:hAnsi="Times" w:eastAsia="Times"/>
          <w:b w:val="0"/>
          <w:i w:val="0"/>
          <w:color w:val="000000"/>
          <w:sz w:val="22"/>
        </w:rPr>
        <w:t>it can carry.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J.P. BHANSALI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</w:t>
      </w:r>
    </w:p>
    <w:p>
      <w:pPr>
        <w:autoSpaceDN w:val="0"/>
        <w:autoSpaceDE w:val="0"/>
        <w:widowControl/>
        <w:spacing w:line="260" w:lineRule="exact" w:before="7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note. I cannot help feeling anxious.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model for others. You ought to preserve your health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condition. You cannot get up without assistance. Why this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old age? I want you to do this: Live on unboiled milk alone, or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flour and almonds, or take coconut, gram and lemon.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keep the vow of abstaining from cooked food.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would lie in this: You should eat nothing to indulge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palate. By way of medicine, you may take any food in the prescribed </w:t>
      </w:r>
      <w:r>
        <w:rPr>
          <w:rFonts w:ascii="Times" w:hAnsi="Times" w:eastAsia="Times"/>
          <w:b w:val="0"/>
          <w:i w:val="0"/>
          <w:color w:val="000000"/>
          <w:sz w:val="22"/>
        </w:rPr>
        <w:t>measure. Your weakness and night blindness must disappear.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28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285"/>
        <w:gridCol w:w="3285"/>
      </w:tblGrid>
      <w:tr>
        <w:trPr>
          <w:trHeight w:hRule="exact" w:val="646"/>
        </w:trPr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50" w:val="left"/>
              </w:tabs>
              <w:autoSpaceDE w:val="0"/>
              <w:widowControl/>
              <w:spacing w:line="278" w:lineRule="exact" w:before="74" w:after="0"/>
              <w:ind w:left="5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281. LETTER TO NARAHARI D. PARIKH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16, 1936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Nimu [is going]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Bombay. Ramdas insists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should now stay with him. He is now engaged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.business.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follow your point about Ramji. Do not give up your firmness </w:t>
      </w:r>
      <w:r>
        <w:rPr>
          <w:rFonts w:ascii="Times" w:hAnsi="Times" w:eastAsia="Times"/>
          <w:b w:val="0"/>
          <w:i w:val="0"/>
          <w:color w:val="000000"/>
          <w:sz w:val="22"/>
        </w:rPr>
        <w:t>in any case. Service of the cow we shall entrust to Vinoba.</w:t>
      </w:r>
    </w:p>
    <w:p>
      <w:pPr>
        <w:autoSpaceDN w:val="0"/>
        <w:autoSpaceDE w:val="0"/>
        <w:widowControl/>
        <w:spacing w:line="294" w:lineRule="exact" w:before="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9096</w:t>
      </w:r>
    </w:p>
    <w:p>
      <w:pPr>
        <w:autoSpaceDN w:val="0"/>
        <w:autoSpaceDE w:val="0"/>
        <w:widowControl/>
        <w:spacing w:line="220" w:lineRule="exact" w:before="26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S.N. Register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KANTILAL GANDHI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,1936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proved right and I wrong. What misuse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misinterpretation of a quite innocent statement of mine!Even so,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it touch you? I have explained to you that you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touchy. Our letters crossed; yours reaching Wardha the day I sent </w:t>
      </w:r>
      <w:r>
        <w:rPr>
          <w:rFonts w:ascii="Times" w:hAnsi="Times" w:eastAsia="Times"/>
          <w:b w:val="0"/>
          <w:i w:val="0"/>
          <w:color w:val="000000"/>
          <w:sz w:val="22"/>
        </w:rPr>
        <w:t>mine from Segaon.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there is anything particular in Saraswati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to stay on for two months. What comment did my letter evoke? </w:t>
      </w:r>
      <w:r>
        <w:rPr>
          <w:rFonts w:ascii="Times" w:hAnsi="Times" w:eastAsia="Times"/>
          <w:b w:val="0"/>
          <w:i w:val="0"/>
          <w:color w:val="000000"/>
          <w:sz w:val="22"/>
        </w:rPr>
        <w:t>And who made 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nothing about your health. Where had you been to?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understood what Saraswati writes.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Nimu is leaving today to join Ramdas. Kanam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here.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have gone to Wardha to see Nimu off. She will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She comfortably works from Wardha to this place and has </w:t>
      </w:r>
      <w:r>
        <w:rPr>
          <w:rFonts w:ascii="Times" w:hAnsi="Times" w:eastAsia="Times"/>
          <w:b w:val="0"/>
          <w:i w:val="0"/>
          <w:color w:val="000000"/>
          <w:sz w:val="22"/>
        </w:rPr>
        <w:t>the courage also to walk back the same day. Manu too will come 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7302.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TELEGRAM TO PYARELAL</w:t>
      </w:r>
    </w:p>
    <w:p>
      <w:pPr>
        <w:autoSpaceDN w:val="0"/>
        <w:autoSpaceDE w:val="0"/>
        <w:widowControl/>
        <w:spacing w:line="224" w:lineRule="exact" w:before="128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17,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PYARELALJI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KHADIPRATISHTHAN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15 COLLEGE SQUARE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CALCUTTA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   HEALTH.     WRITING     FULLY     TODAY.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July 26, which apparently is a slip as Nirmala went to join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Ramdas on July 16;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Letter to Manilal and Sushila Gandhi”, 18-7-1936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Ramdas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284. LETTER TO PYARELAL</w:t>
      </w:r>
    </w:p>
    <w:p>
      <w:pPr>
        <w:autoSpaceDN w:val="0"/>
        <w:autoSpaceDE w:val="0"/>
        <w:widowControl/>
        <w:spacing w:line="233" w:lineRule="auto" w:before="158" w:after="0"/>
        <w:ind w:left="0" w:right="9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EGAON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W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ARDHA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1936</w:t>
      </w:r>
    </w:p>
    <w:p>
      <w:pPr>
        <w:autoSpaceDN w:val="0"/>
        <w:autoSpaceDE w:val="0"/>
        <w:widowControl/>
        <w:spacing w:line="230" w:lineRule="auto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12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 only last night. It is painful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should be spoilt. You must have received the telegram I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today. If you have not committed yourself to go to Utkal,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Segaon. There is plenty of work waiting here. Only in this jungle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have a couple of hours to ourselves. Therefore my wish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now settle down only with me. Who knows about October?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see when that time comes. “Enjoy the present moment, who </w:t>
      </w:r>
      <w:r>
        <w:rPr>
          <w:rFonts w:ascii="Times" w:hAnsi="Times" w:eastAsia="Times"/>
          <w:b w:val="0"/>
          <w:i w:val="0"/>
          <w:color w:val="000000"/>
          <w:sz w:val="22"/>
        </w:rPr>
        <w:t>has seen the morrow?”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then and there read the note you had sent in a small cover.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read your article. I have kept it safe.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read it when I find some time.</w:t>
      </w:r>
    </w:p>
    <w:p>
      <w:pPr>
        <w:autoSpaceDN w:val="0"/>
        <w:autoSpaceDE w:val="0"/>
        <w:widowControl/>
        <w:spacing w:line="220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5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corrected the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sent me and am now returning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endorsement. It would be proper not to expect a visit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present. If you persist in your request to Sardar, he will,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expect, try to come, though no one can say if that will be on the 12th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exactly. I have struck out those names as things are all uncertain.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of course be admirable if people joined purely out of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khadi; otherwise what does it matter if we get or do not get a little 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Gandhiji's birthday according to the Vikram calendar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khadi? How long can we sustain their enthusiasm for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many publish the names if in course of time you can </w:t>
      </w:r>
      <w:r>
        <w:rPr>
          <w:rFonts w:ascii="Times" w:hAnsi="Times" w:eastAsia="Times"/>
          <w:b w:val="0"/>
          <w:i w:val="0"/>
          <w:color w:val="000000"/>
          <w:sz w:val="22"/>
        </w:rPr>
        <w:t>ascertain who will be coming.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8499.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KHADI WORKERS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1936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printed a draft was sent to me.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Narandas's love of khadi so I cannot refuse his request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 under it. The more khadi we produce with a pure heart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comes swaraj for all. What Narandas asks of the readers is as </w:t>
      </w:r>
      <w:r>
        <w:rPr>
          <w:rFonts w:ascii="Times" w:hAnsi="Times" w:eastAsia="Times"/>
          <w:b w:val="0"/>
          <w:i w:val="0"/>
          <w:color w:val="000000"/>
          <w:sz w:val="22"/>
        </w:rPr>
        <w:t>good as nothing; it should therefore be complied with without reserve.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8500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TALK WITH JAIRAMDAS DOULATRAM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AND DEVDAS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18,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happy that you have come here, but, I hope, not to see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dignified hut of mine. I am responsible for little of the planning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given to it none of my art or my labour. But I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saw on you way Mirabehn's hut. It was worth while coming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see her hut certainly. That is really and truly </w:t>
      </w:r>
      <w:r>
        <w:rPr>
          <w:rFonts w:ascii="Times" w:hAnsi="Times" w:eastAsia="Times"/>
          <w:b w:val="0"/>
          <w:i w:val="0"/>
          <w:color w:val="000000"/>
          <w:sz w:val="18"/>
        </w:rPr>
        <w:t>HER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hut. This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a note on the programme for Gandhiji's sixty-eighth birthday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revised by Gandhiji. It read: “ If a spinner wishes to use for himself the yarn spun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him, he will get it back as </w:t>
      </w:r>
      <w:r>
        <w:rPr>
          <w:rFonts w:ascii="Times" w:hAnsi="Times" w:eastAsia="Times"/>
          <w:b w:val="0"/>
          <w:i/>
          <w:color w:val="000000"/>
          <w:sz w:val="18"/>
        </w:rPr>
        <w:t>prasada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if not, it will be used to promote khadi </w:t>
      </w:r>
      <w:r>
        <w:rPr>
          <w:rFonts w:ascii="Times" w:hAnsi="Times" w:eastAsia="Times"/>
          <w:b w:val="0"/>
          <w:i w:val="0"/>
          <w:color w:val="000000"/>
          <w:sz w:val="18"/>
        </w:rPr>
        <w:t>activity.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too much to hope that everyone will understand the significance of </w:t>
      </w:r>
      <w:r>
        <w:rPr>
          <w:rFonts w:ascii="Times" w:hAnsi="Times" w:eastAsia="Times"/>
          <w:b w:val="0"/>
          <w:i w:val="0"/>
          <w:color w:val="000000"/>
          <w:sz w:val="18"/>
        </w:rPr>
        <w:t>this occasion and give an impetus to khadi activity.”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Gandhi had reached Delhi by July 18;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Manilal and </w:t>
      </w:r>
      <w:r>
        <w:rPr>
          <w:rFonts w:ascii="Times" w:hAnsi="Times" w:eastAsia="Times"/>
          <w:b w:val="0"/>
          <w:i w:val="0"/>
          <w:color w:val="000000"/>
          <w:sz w:val="18"/>
        </w:rPr>
        <w:t>Sushila Gandhi”, 18-7-1936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a hut built </w:t>
      </w:r>
      <w:r>
        <w:rPr>
          <w:rFonts w:ascii="Times" w:hAnsi="Times" w:eastAsia="Times"/>
          <w:b w:val="0"/>
          <w:i w:val="0"/>
          <w:color w:val="000000"/>
          <w:sz w:val="18"/>
        </w:rPr>
        <w:t>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me, not </w:t>
      </w:r>
      <w:r>
        <w:rPr>
          <w:rFonts w:ascii="Times" w:hAnsi="Times" w:eastAsia="Times"/>
          <w:b w:val="0"/>
          <w:i w:val="0"/>
          <w:color w:val="000000"/>
          <w:sz w:val="18"/>
        </w:rPr>
        <w:t>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hut. Here is her own hut, planned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by herself (of course with other people's labour).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hut. It is a poem. I studied it in detail only yesterday,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I had tears of joy as I saw the villager's mentality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in it. You know I often have my quarrels with her, but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tell you that no one from amongst us can claim to have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rural-mindedness that she has. Did you study the position of her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bath-room and the inside of it? She has utilized every stone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blasting of the underground rock in her well, made available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seat for the bath is all one stone fixed to the ground. Next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bathroom in the same little hut is the latrine. No commode or wooden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plank or any brickwork. Just two beautiful stones, half buried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ground, and with two halves of kerosene tins between the stones.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 can do this, but never does it. All the water naturally runs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made beds for plants and vegetables. And look at the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she has built the little stable for her horse, on the grooming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feeding and keeping of which she lavishes all her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Her love of animals is a thing to learn from her. Even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sitting and working in her hut; the stable is so arranged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give an occasional look to the horse. And now let us see the inside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hut—all mud and split bamboo and wattle of palm-branches.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note every little article in the hut and the place given to it. 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chula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(fire) is all made with her own hands, and though she has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from us no one can beat her in the art. Then see the bamboo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mantelpiece (if you will give it that big name) on which she keeps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earthen cooking utensils. Then see the little doorless windows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bamboo bookshelf and note the palms and peacocks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windows, moulded in relief by herself. Also note her little kitchen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carding room. The village where she works is about two to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furlongs from the hut. All the women and many of the 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know her, and the women confide to her many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secrets and look to her for advice and guidance—not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an easy matter, but always unfailingly for solace and comfort.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looks like one of them. Well, if you have not studied her hut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 I would like you to go there again on your way back.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25-7-1936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288. DR. AMBEDKAR'S INDICTMENT—II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Vedas, Upanishads,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Puranas including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Hindu scriptures. Nor is this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finite list. Evey age or even generation has added to the list. It follows,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everything printed or even found handwritten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scripture.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instance, contain much that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the word of God. Thus many of the texts that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 quotes from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accepted as authentic,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scriptures properly so called can only be concerned with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verities and must appeal to any conscience, i.e., any heart whose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understanding are opened. Nothing can be accepted as the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which cannot be tested by reason or is not capable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spiritually experienced. And even when you have an expurgated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of the scriptures, you will need their interpretation. Who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interpreter? Not learned men surely. Learning there must be.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does not live by it. It lives in the experiences of its saints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seers, in their lives and sayings. When all the most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commentators of the scriptures are utterly forgotten, the accumulated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sages and saints will abide and be an inspiration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ages to come.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has nothing to do with religion. It is a custom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 I do not know and do not need to know for the satisfaction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spiritual hunger. But I do know, that it is harmful both to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national growth. Varna and ashrama are institutions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castes. The law of varna teaches us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one of us to earn our bread by following the ancestral calling.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defines not our rights but our duties. it necessarily has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callings that are conducive to the welfare of humanity and to no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also follows that there is no calling too low and none too high.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good, lawful, and absolutely equal in status. The callings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Brahmin—spiritual teacher—and a scavenger are equal, and their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carries equal merit before God and at one time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carried identical reward before man. Both were entitled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and no more. Indeed one traces even now in the villages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faint lines of this healthy operation of the law. Living in Segaon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population of 600, I do not find a great disparity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earnings of different tradesmen including Brahmins. I find too that </w:t>
      </w:r>
      <w:r>
        <w:rPr>
          <w:rFonts w:ascii="Times" w:hAnsi="Times" w:eastAsia="Times"/>
          <w:b w:val="0"/>
          <w:i w:val="0"/>
          <w:color w:val="000000"/>
          <w:sz w:val="22"/>
        </w:rPr>
        <w:t>real Brahmins are to be found even in these degenerate days who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on alms freely given to them and are giving freely of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 spiritual treasures. It would be wrong and improper to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of varna by its caricature in the lives of men who profess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a varna whilst they openly commit a breach of its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rule. Arrogation of a superior status by any of the 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another is a denial of the law. And there is nothing in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 to warrant a belief in untouchability.(The essence of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contained in its enunciation of one and only God as Truth and its </w:t>
      </w:r>
      <w:r>
        <w:rPr>
          <w:rFonts w:ascii="Times" w:hAnsi="Times" w:eastAsia="Times"/>
          <w:b w:val="0"/>
          <w:i w:val="0"/>
          <w:color w:val="000000"/>
          <w:sz w:val="22"/>
        </w:rPr>
        <w:t>bold acceptance of ahimsa as the law of the human family.)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my interpretation of Hinduism will be disputed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many besides Dr. Ambedkar. That does not affect my position.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interpretation by which I have lived for nearly half a century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which I have endeavoured to the best of my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>regulate my life.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profound mistake that Dr. Ambedkar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his address is to pick out the texts of doubtful authenticity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value and the state of degraded Hindus who are no fit specimens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faith they, so woefully misrepresent. Judged by the standard </w:t>
      </w:r>
      <w:r>
        <w:rPr>
          <w:rFonts w:ascii="Times" w:hAnsi="Times" w:eastAsia="Times"/>
          <w:b w:val="0"/>
          <w:i w:val="0"/>
          <w:color w:val="000000"/>
          <w:sz w:val="22"/>
        </w:rPr>
        <w:t>applied by Dr. Ambedkar, every known living faith will probably fail.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able address, the learned Doctor has over-proved his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 religion that was professed by Chaitanya, Jnanadeva, Tukaram, </w:t>
      </w:r>
      <w:r>
        <w:rPr>
          <w:rFonts w:ascii="Times" w:hAnsi="Times" w:eastAsia="Times"/>
          <w:b w:val="0"/>
          <w:i w:val="0"/>
          <w:color w:val="000000"/>
          <w:sz w:val="22"/>
        </w:rPr>
        <w:t>Tiruvalluvar, Ramakrishna Paramahamsa, Raja Ram Mohan Roy, Mah-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arshi Devendranath Tagore, Vivekanand and a host of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easily mentioned, be so utterly devoid of merit as is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Dr. Ambedkar's address? A religion has to be judged not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specimens but by the best it might have produced. For that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alone can be used as the standard to aspire to, if not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>upon.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18-7-1936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289. NOTES</w:t>
      </w:r>
    </w:p>
    <w:p>
      <w:pPr>
        <w:autoSpaceDN w:val="0"/>
        <w:autoSpaceDE w:val="0"/>
        <w:widowControl/>
        <w:spacing w:line="294" w:lineRule="exact" w:before="12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EVAK </w:t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ANGH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RANTS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86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Secretary of the Harijan Sevak Sangh writes:</w:t>
      </w:r>
    </w:p>
    <w:p>
      <w:pPr>
        <w:autoSpaceDN w:val="0"/>
        <w:autoSpaceDE w:val="0"/>
        <w:widowControl/>
        <w:spacing w:line="240" w:lineRule="exact" w:before="4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auditors have raised objection to the grant made 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 Sevak Sangh by the Dhulia Municipal Borough during the last year,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ground that the work of Harijan uplift is not an educational object and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 Borough cannot spend for it. Here is a serious question to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tackled.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also contended that hostels of students are not educational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institutions. This is an astounding interpretation and unless set right at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early date will adversely affect the work of the Sangh and other institutions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what is stated here is true, there must be some misund-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erstanding. It may be debatable whether Harijan uplift can be classed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educational effort, but when a school is conducted for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hostel run in the interests of students surely both are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efforts, and as such there should be no objection to a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borough financing such institutions. I hope, therefore,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said to have been made by the Government auditors are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pure misunderstanding of the position. It may be that the Dhulia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voted a grant for 'Harijan Uplift’and if it has no power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grants except to educational institutions, Harijan uplift as such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classified under grants to education. The matter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elucidation. Any futher comment must be withheld till all the </w:t>
      </w:r>
      <w:r>
        <w:rPr>
          <w:rFonts w:ascii="Times" w:hAnsi="Times" w:eastAsia="Times"/>
          <w:b w:val="0"/>
          <w:i w:val="0"/>
          <w:color w:val="000000"/>
          <w:sz w:val="22"/>
        </w:rPr>
        <w:t>facts of the case are known.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V</w:t>
      </w:r>
      <w:r>
        <w:rPr>
          <w:rFonts w:ascii="Times" w:hAnsi="Times" w:eastAsia="Times"/>
          <w:b w:val="0"/>
          <w:i w:val="0"/>
          <w:color w:val="000000"/>
          <w:sz w:val="16"/>
        </w:rPr>
        <w:t>ILLAGER</w:t>
      </w:r>
      <w:r>
        <w:rPr>
          <w:rFonts w:ascii="Times" w:hAnsi="Times" w:eastAsia="Times"/>
          <w:b w:val="0"/>
          <w:i w:val="0"/>
          <w:color w:val="000000"/>
          <w:sz w:val="20"/>
        </w:rPr>
        <w:t>'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UMANITY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glad to see the following two pictures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Mary Barr of Khedi of what I have called “A Villager's </w:t>
      </w:r>
      <w:r>
        <w:rPr>
          <w:rFonts w:ascii="Times" w:hAnsi="Times" w:eastAsia="Times"/>
          <w:b w:val="0"/>
          <w:i w:val="0"/>
          <w:color w:val="000000"/>
          <w:sz w:val="22"/>
        </w:rPr>
        <w:t>Humanity”.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Yesterday I found an old woman sitting in the wet with her calf.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her why she did not sit in the verandah (meaning the verandah of Miss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Mary Barr's Cottage) with the rest of her party and keep dry. (They were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wandering people who had asked leave to camp for 24 hours on the verandah)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She replied, 'I am sitting by this ’ëøÊ (calf). Its mother is dead.'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2. This afternoon I found two donkeys had come on to the verandah 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rain and my first instinct was to 'shoo’them off as they would spoil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floor. They obediently ‘shooed’and I immediately felt ashamed remembering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yesterday's old woman and invited them back. They came.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sure Tara would be glad to know that </w:t>
      </w:r>
      <w:r>
        <w:rPr>
          <w:rFonts w:ascii="Times" w:hAnsi="Times" w:eastAsia="Times"/>
          <w:b w:val="0"/>
          <w:i w:val="0"/>
          <w:color w:val="000000"/>
          <w:sz w:val="14"/>
        </w:rPr>
        <w:t>HER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verandah is sheltering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kinds of men and beasts during these wet days.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reference to Tara, i.e., the late Mary Chesley, entirely bears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what I knew of her, and now that her numerous intimate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know about her premature and unexpected death,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receiving touching letters about the qualities of her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head. From those I copy the following.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Polly (Miss Chesley) was built of the stuff from which martyrs are made.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never knew fear. She was keen pacifist and persuaded me to take the post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vacant at her mother's death as Superintendent of Peace and Arbitration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W.C.T.U. for Cananda... Polly and I worked together to gather money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Russian and Chinese famines, getting ten thousand dollars..... We also </w:t>
      </w:r>
      <w:r>
        <w:rPr>
          <w:rFonts w:ascii="Times" w:hAnsi="Times" w:eastAsia="Times"/>
          <w:b w:val="0"/>
          <w:i w:val="0"/>
          <w:color w:val="000000"/>
          <w:sz w:val="18"/>
        </w:rPr>
        <w:t>collected one thousand dollars for German children's relief.</w:t>
      </w:r>
    </w:p>
    <w:p>
      <w:pPr>
        <w:autoSpaceDN w:val="0"/>
        <w:autoSpaceDE w:val="0"/>
        <w:widowControl/>
        <w:spacing w:line="266" w:lineRule="exact" w:before="120" w:after="56"/>
        <w:ind w:left="0" w:right="20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>ORRECTION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44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3670" w:val="left"/>
              </w:tabs>
              <w:autoSpaceDE w:val="0"/>
              <w:widowControl/>
              <w:spacing w:line="260" w:lineRule="exact" w:before="9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With reference to my note ‘Barbarous If True'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Panchayat Board, Devakottai writes: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the President of</w:t>
            </w:r>
          </w:p>
        </w:tc>
      </w:tr>
    </w:tbl>
    <w:p>
      <w:pPr>
        <w:autoSpaceDN w:val="0"/>
        <w:autoSpaceDE w:val="0"/>
        <w:widowControl/>
        <w:spacing w:line="260" w:lineRule="exact" w:before="14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 There has been no objection raised at all at any time by myself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member of the Board to the Harijan member taking his seat alongside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members. On the other hand he has been repeatedly requested during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every meeting to take his seat. He has complied with our request during a </w:t>
      </w:r>
      <w:r>
        <w:rPr>
          <w:rFonts w:ascii="Times" w:hAnsi="Times" w:eastAsia="Times"/>
          <w:b w:val="0"/>
          <w:i w:val="0"/>
          <w:color w:val="000000"/>
          <w:sz w:val="18"/>
        </w:rPr>
        <w:t>few of the meetings that were held during the last four months.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 The Harijan member was questioned about the alleged treatment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issued a statement... that he was never objected to by anybody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 in taking his seat, and at times when he hesitated to take his seat along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others as per age-long custom, he has been promptly cheered up by the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to take his seat and advised not to get disheartened.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 Finally I wish to inform you that the Harijan member is no doubt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sitting along with other members during the whole of the meeting now,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assure you that all facilities are accorded to him by me so that his </w:t>
      </w:r>
      <w:r>
        <w:rPr>
          <w:rFonts w:ascii="Times" w:hAnsi="Times" w:eastAsia="Times"/>
          <w:b w:val="0"/>
          <w:i w:val="0"/>
          <w:color w:val="000000"/>
          <w:sz w:val="18"/>
        </w:rPr>
        <w:t>rights and privileges are duly enjoyed by him.</w:t>
      </w:r>
    </w:p>
    <w:p>
      <w:pPr>
        <w:autoSpaceDN w:val="0"/>
        <w:autoSpaceDE w:val="0"/>
        <w:widowControl/>
        <w:spacing w:line="260" w:lineRule="exact" w:before="11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this letter. I am gladder still to find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published was wholly untrue. In these days of suspicion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ferment among Harijans, it is necessary for correspondents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 about the information they give. It is worth while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correspondent came to make the statement which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without any foundation whatsoever.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18-7-1936</w:t>
      </w:r>
    </w:p>
    <w:p>
      <w:pPr>
        <w:autoSpaceDN w:val="0"/>
        <w:autoSpaceDE w:val="0"/>
        <w:widowControl/>
        <w:spacing w:line="220" w:lineRule="exact" w:before="1528" w:after="0"/>
        <w:ind w:left="432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“Barbarous if True”, 27-6-1936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MANILAL AND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For some time past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>attend to your letters regularly.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special concerning Harilal for the present. He </w:t>
      </w:r>
      <w:r>
        <w:rPr>
          <w:rFonts w:ascii="Times" w:hAnsi="Times" w:eastAsia="Times"/>
          <w:b w:val="0"/>
          <w:i w:val="0"/>
          <w:color w:val="000000"/>
          <w:sz w:val="22"/>
        </w:rPr>
        <w:t>goes about talking at random.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seems to think that I am insisting on your coming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but I don't remember having suggested such a thing in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letters. I do not think that you need come over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comfortably settled there. I would of course wish you not to feel </w:t>
      </w:r>
      <w:r>
        <w:rPr>
          <w:rFonts w:ascii="Times" w:hAnsi="Times" w:eastAsia="Times"/>
          <w:b w:val="0"/>
          <w:i w:val="0"/>
          <w:color w:val="000000"/>
          <w:sz w:val="22"/>
        </w:rPr>
        <w:t>helpless. Do what you both think right.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Ba, Manu and Kano came over to stay with me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>Lilavati is here already. I may say we are now cramped for space.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I have told you earlier that there is just one room.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has set himself up very well for the present. Let us now </w:t>
      </w:r>
      <w:r>
        <w:rPr>
          <w:rFonts w:ascii="Times" w:hAnsi="Times" w:eastAsia="Times"/>
          <w:b w:val="0"/>
          <w:i w:val="0"/>
          <w:color w:val="000000"/>
          <w:sz w:val="22"/>
        </w:rPr>
        <w:t>see how he fares. Nimu went to join him two days ago.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and Lakshmi had been here and have now reached </w:t>
      </w:r>
      <w:r>
        <w:rPr>
          <w:rFonts w:ascii="Times" w:hAnsi="Times" w:eastAsia="Times"/>
          <w:b w:val="0"/>
          <w:i w:val="0"/>
          <w:color w:val="000000"/>
          <w:sz w:val="22"/>
        </w:rPr>
        <w:t>Delhi. Chhaganlal and Kashi continue to stay at Wardha.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291.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bulletins arrived two days after your letter. You have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and they will bear the burden of this work. But if you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that burden on to my shoulders, I am afraid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crushed. What more can I say or do beyond giving you the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that God may grant you glory in the gigantic task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undertaken. My strength is limited and every single movement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mine is taken up by my rural but nevertheless new work. Even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spared the time required to read your bulletins. I have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comments which you will receive along with this letter.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letter from Jawaharlal in which he writes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a matter of controversy between him and me. When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to me about this? I am awaiting the letter. I am trying to get </w:t>
      </w:r>
      <w:r>
        <w:rPr>
          <w:rFonts w:ascii="Times" w:hAnsi="Times" w:eastAsia="Times"/>
          <w:b w:val="0"/>
          <w:i w:val="0"/>
          <w:color w:val="000000"/>
          <w:sz w:val="22"/>
        </w:rPr>
        <w:t>to the root of this problem.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the enclosed letter to Mummy.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original; C. W. 11200.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NIRMALA GANDHI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tabs>
          <w:tab w:pos="550" w:val="left"/>
          <w:tab w:pos="293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Sumi’s letter...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today. She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reached the place. Kanam is fine. Write to me in detail.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Mrs. Sumitra Kulkarni Papars.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MIRABEHN</w:t>
      </w:r>
    </w:p>
    <w:p>
      <w:pPr>
        <w:autoSpaceDN w:val="0"/>
        <w:autoSpaceDE w:val="0"/>
        <w:widowControl/>
        <w:spacing w:line="266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4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attempt to come here for the statement.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hurry. I cannot even give time, today being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editing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course you were right in postponing the statement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plants which in village life take the prior place.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original:C.W. 6356, Courtesy: Mirabehn. Also G.N. 9822</w:t>
      </w:r>
    </w:p>
    <w:p>
      <w:pPr>
        <w:autoSpaceDN w:val="0"/>
        <w:autoSpaceDE w:val="0"/>
        <w:widowControl/>
        <w:spacing w:line="32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here are illegible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TALK WITH STUDENTS OF VILLAGE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172"/>
        <w:gridCol w:w="2172"/>
        <w:gridCol w:w="2172"/>
      </w:tblGrid>
      <w:tr>
        <w:trPr>
          <w:trHeight w:hRule="exact" w:val="292"/>
        </w:trPr>
        <w:tc>
          <w:tcPr>
            <w:tcW w:type="dxa" w:w="4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4" w:after="0"/>
              <w:ind w:left="7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WORKERS’ TRAINING SCHOOL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444"/>
        </w:trPr>
        <w:tc>
          <w:tcPr>
            <w:tcW w:type="dxa" w:w="2172"/>
            <w:vMerge/>
            <w:tcBorders/>
          </w:tcPr>
          <w:p/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19,1936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talk like me; he simply sings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preaches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teaches through them. I must needs talk as I can neither compose </w:t>
      </w:r>
      <w:r>
        <w:rPr>
          <w:rFonts w:ascii="Times" w:hAnsi="Times" w:eastAsia="Times"/>
          <w:b w:val="0"/>
          <w:i w:val="0"/>
          <w:color w:val="000000"/>
          <w:sz w:val="22"/>
        </w:rPr>
        <w:t>nor sing.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entertainment... the talk began with a light banter of a student who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believes in growing long hair. Gandhiji asked him: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just for show, or for the sake of health? If it is for no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purpose, why not get rid of it?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don't you run away with the idea that one can do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by just going and sitting down in a village. To be a real villager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serve them, and you may remember that to be a real villager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than to obtain a graduate's degree. I have been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villages and villagers for the past thirty years, but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stay in a village only today. And that too is just the stay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work. We eat unpolished rice and hand-ground flour, but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compel the villagers to do likewise? Even if we had the power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we should not exercise it. We have to convince them by patient </w:t>
      </w:r>
      <w:r>
        <w:rPr>
          <w:rFonts w:ascii="Times" w:hAnsi="Times" w:eastAsia="Times"/>
          <w:b w:val="0"/>
          <w:i w:val="0"/>
          <w:color w:val="000000"/>
          <w:sz w:val="22"/>
        </w:rPr>
        <w:t>persuasion.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Without power, can we really achieve much?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Did I not say that even if we had it, we should not use it?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convert them to our way of thinking. We have to bring to bear </w:t>
      </w:r>
      <w:r>
        <w:rPr>
          <w:rFonts w:ascii="Times" w:hAnsi="Times" w:eastAsia="Times"/>
          <w:b w:val="0"/>
          <w:i w:val="0"/>
          <w:color w:val="000000"/>
          <w:sz w:val="22"/>
        </w:rPr>
        <w:t>on them moral pressure.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If you take such a desperate view, where are we?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far from taking a desperate view and it would be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suppose that potentially you are weaker than I. Physically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considerable difference between you and me,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power in you may be dormant in your case, active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But this is no task where one could do things as if by magic.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magic is there in merely staying in a village? Even six </w:t>
      </w:r>
      <w:r>
        <w:rPr>
          <w:rFonts w:ascii="Times" w:hAnsi="Times" w:eastAsia="Times"/>
          <w:b w:val="0"/>
          <w:i w:val="0"/>
          <w:color w:val="000000"/>
          <w:sz w:val="22"/>
        </w:rPr>
        <w:t>months’stay in a village may not by itself achieve anything. Much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 “Weekly Letter”, 25-7-1936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Mahadev Desai the conversation took place on a Sunday. The </w:t>
      </w:r>
      <w:r>
        <w:rPr>
          <w:rFonts w:ascii="Times" w:hAnsi="Times" w:eastAsia="Times"/>
          <w:b w:val="0"/>
          <w:i w:val="0"/>
          <w:color w:val="000000"/>
          <w:sz w:val="18"/>
        </w:rPr>
        <w:t>Sunday prior to July 25 fell on July 19.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Tukdoji Maharaj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on the spirit in which one goes to stay there. We stay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in cities without affecting the life around us. We have to go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their voluntary servants. They come and labour for us in cities for a </w:t>
      </w:r>
      <w:r>
        <w:rPr>
          <w:rFonts w:ascii="Times" w:hAnsi="Times" w:eastAsia="Times"/>
          <w:b w:val="0"/>
          <w:i w:val="0"/>
          <w:color w:val="000000"/>
          <w:sz w:val="22"/>
        </w:rPr>
        <w:t>wage. We have to go to villages and labour for them without a wage.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 see. Do the village folk come to see you?</w:t>
      </w:r>
    </w:p>
    <w:p>
      <w:pPr>
        <w:autoSpaceDN w:val="0"/>
        <w:autoSpaceDE w:val="0"/>
        <w:widowControl/>
        <w:spacing w:line="260" w:lineRule="exact" w:before="5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do, but not without fear, and perhaps even suspicion.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also are among the many shortcomings of villagers.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rid them of these.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How?</w:t>
      </w:r>
    </w:p>
    <w:p>
      <w:pPr>
        <w:autoSpaceDN w:val="0"/>
        <w:autoSpaceDE w:val="0"/>
        <w:widowControl/>
        <w:spacing w:line="260" w:lineRule="exact" w:before="5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By gently insinuating ourselves into their affections.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disabuse them of the fear that we have gone there to coerce them,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show them by our behaviour that there in no intention to coerce,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any selfish motive. But this is all patient work. You cannot quickly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them of your </w:t>
      </w:r>
      <w:r>
        <w:rPr>
          <w:rFonts w:ascii="Times" w:hAnsi="Times" w:eastAsia="Times"/>
          <w:b w:val="0"/>
          <w:i/>
          <w:color w:val="000000"/>
          <w:sz w:val="22"/>
        </w:rPr>
        <w:t>bona fides.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Don't you think that only those who work without any remuneration 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allowance can inspire confidence in them, i.e., those who accept nothing whether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any association or from the village?</w:t>
      </w:r>
    </w:p>
    <w:p>
      <w:pPr>
        <w:autoSpaceDN w:val="0"/>
        <w:autoSpaceDE w:val="0"/>
        <w:widowControl/>
        <w:spacing w:line="26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No. They do not even know who is and who is not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remuneration. What does impress them is the way in which we live,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habits, our talks, even our gestures. There may be a few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us of a desire to earn; we have to dispel their suspicion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doubt. And then do not run away with the feeling that he who accepts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from an association or from the villages is by any means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servant. He is often a prey to self-righteousness which debases </w:t>
      </w:r>
      <w:r>
        <w:rPr>
          <w:rFonts w:ascii="Times" w:hAnsi="Times" w:eastAsia="Times"/>
          <w:b w:val="0"/>
          <w:i w:val="0"/>
          <w:color w:val="000000"/>
          <w:sz w:val="22"/>
        </w:rPr>
        <w:t>one.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teach us village crafts. Is that to give us a means of earning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livelihood or to enable us to teach the villagers? If it is for the latter object, how can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master a craft in the course of a year?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are being taught the ordinary crafts, because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principles you will not be able to help people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suggestions. The most enterprising among you would certainly earn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by following a craft. Now here you see I had a hut ready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thanks to Jamnalalji and thanks to my 'Mahatmaship'!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build your own hut, unless of course you also get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build it for you—in which case I will say you were old and decrepit </w:t>
      </w:r>
      <w:r>
        <w:rPr>
          <w:rFonts w:ascii="Times" w:hAnsi="Times" w:eastAsia="Times"/>
          <w:b w:val="0"/>
          <w:i w:val="0"/>
          <w:color w:val="000000"/>
          <w:sz w:val="22"/>
        </w:rPr>
        <w:t>like me!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Shri Rajagopalachariar who was here the other day told us that it was no use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our going to villages without mastering a craft, for then we should not be able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teach them anything. You must be better agriculturists than they are, he said, better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cobblers, better weavers, and so on.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he said is true. But we have no agricultural course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mastery of agriculture would take a century. And the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teach here are such that you are likely to be able to bring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better knowledge of them. We have improved grinding stones </w:t>
      </w:r>
      <w:r>
        <w:rPr>
          <w:rFonts w:ascii="Times" w:hAnsi="Times" w:eastAsia="Times"/>
          <w:b w:val="0"/>
          <w:i w:val="0"/>
          <w:color w:val="000000"/>
          <w:sz w:val="22"/>
        </w:rPr>
        <w:t>and rice-husking stones and oil-presses. We are carrying on experim-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ents in improving our tools and we have to take the improvements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Above all there is truth and honesty in business that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them. They adulterate milk, they adulterate oil,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adulterate truth for petty gain. It is not their fault, it is ours.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ignored them and only exploited them, never taught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better.. By close contact with them we can easily correct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ways. Long neglect and isolation has dulled their intellect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sense. We have to brighten them up and revive them all along </w:t>
      </w:r>
      <w:r>
        <w:rPr>
          <w:rFonts w:ascii="Times" w:hAnsi="Times" w:eastAsia="Times"/>
          <w:b w:val="0"/>
          <w:i w:val="0"/>
          <w:color w:val="000000"/>
          <w:sz w:val="22"/>
        </w:rPr>
        <w:t>the line.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about the Harijan problem here?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It is as acute as anywhere else.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There is untouchability as amongst the Harijans?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Of course. A Mahar would keep a Bhangi at arm's length.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well belonging to Jamnalalji, no public well.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the man in charge of the estate, we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it open to all the Harijans and invited Mahars, Chamars,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 and others to use it. They would not do it. They hesitated.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two Mahars then came forward, a Bhangi also came.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an uproar. The Harijans stopped using the well, and the tumult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ceased. But there it is. It is like an armed truce. But it is no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blaming them. What are we doing? I have heard with horror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from Rajputana where Harijans would not be suffered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 their food in ghee and to prepare sweetmeats, and that,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perversity of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situation reached such a pass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firing had to be resorted to and three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killed.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problem. Now, can we who have not cast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expect the Harijans to cast it out from their midst in a </w:t>
      </w:r>
      <w:r>
        <w:rPr>
          <w:rFonts w:ascii="Times" w:hAnsi="Times" w:eastAsia="Times"/>
          <w:b w:val="0"/>
          <w:i w:val="0"/>
          <w:color w:val="000000"/>
          <w:sz w:val="22"/>
        </w:rPr>
        <w:t>moment?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25-7-1936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understands what message the bearer has brought.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is too careless to understand. I cannot speak. Munnalal is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dead. B. threatens to follow suit. In these circumstances, it is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out what you want. This has become a confused household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a hermitage it was expected to be. Such has been my fate!! I </w:t>
      </w:r>
      <w:r>
        <w:rPr>
          <w:rFonts w:ascii="Times" w:hAnsi="Times" w:eastAsia="Times"/>
          <w:b w:val="0"/>
          <w:i w:val="0"/>
          <w:color w:val="000000"/>
          <w:sz w:val="22"/>
        </w:rPr>
        <w:t>must find my hermitage from within.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C.W.6357. Courtesy: Mirabehn. Also G.N. 9823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GANGABEHN VAIDYA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Even if somebody offers a big donation,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spend money received from outside on the sanitation work.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forbidden the spending of even a single rupee in the village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sanitation work is being carried on, for then people miss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We should work as hard as we can but must not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Let the work remain incomplete till the people themselves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pay for it. We may ourselves do the sweeping,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night-soil and bury it. But until the people put up latrines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money, let them relieve themselves in the open. We may instruct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ways but they must themselves find the means.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Taluka Board may find the money. It may not cost more than ten or </w:t>
      </w:r>
      <w:r>
        <w:rPr>
          <w:rFonts w:ascii="Times" w:hAnsi="Times" w:eastAsia="Times"/>
          <w:b w:val="0"/>
          <w:i w:val="0"/>
          <w:color w:val="000000"/>
          <w:sz w:val="22"/>
        </w:rPr>
        <w:t>twenty rupees. If you do not follow all this, ask me again.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sanitation work and educating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a healthy diet is the only real medical service.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Shamalbhai, Shivabhai and the other men staying there </w:t>
      </w:r>
      <w:r>
        <w:rPr>
          <w:rFonts w:ascii="Times" w:hAnsi="Times" w:eastAsia="Times"/>
          <w:b w:val="0"/>
          <w:i w:val="0"/>
          <w:color w:val="000000"/>
          <w:sz w:val="22"/>
        </w:rPr>
        <w:t>join the sanitation work? It will be enough to devote one hour daily.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set out every morning like the Bhangis with brooms, </w:t>
      </w:r>
      <w:r>
        <w:rPr>
          <w:rFonts w:ascii="Times" w:hAnsi="Times" w:eastAsia="Times"/>
          <w:b w:val="0"/>
          <w:i w:val="0"/>
          <w:color w:val="000000"/>
          <w:sz w:val="22"/>
        </w:rPr>
        <w:t>spades and baskets.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ask me anything you wish to.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/>
          <w:color w:val="000000"/>
          <w:sz w:val="18"/>
        </w:rPr>
        <w:t>G.S.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, p. 93. Also C.W. 8835.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297. LETTER TO PANNALAL JHAVERI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PANNALAL,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given a good account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May they bring you credit. I have neither the desire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write anything beyond what I write for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certainly reply to the questions that someone like you may ask.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indeed surprised when I saw your name on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Sardar showed me the speech of the Chairman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thought the Chairman’s speech was impudent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devoid of truth. I did wonder how you could lend support to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But what can I say to anyone today? Is Dinkar any different?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given up all sense of decency. There are other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 also. As far as you are concerned, I know that you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what you thought was proper. No one has a right to expect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this from anyone. If someone expected more even from me,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feel he was being unfair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of you who act in adherence to truth are bound to prosper.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forgetting the main thing. I will certainly send </w:t>
      </w:r>
      <w:r>
        <w:rPr>
          <w:rFonts w:ascii="Times" w:hAnsi="Times" w:eastAsia="Times"/>
          <w:b w:val="0"/>
          <w:i w:val="0"/>
          <w:color w:val="000000"/>
          <w:sz w:val="22"/>
        </w:rPr>
        <w:t>Walunjkar. He will be getting his railway fare from there, won’t he?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Manavtana Prahari—Pannalal Jhaveri</w:t>
      </w:r>
      <w:r>
        <w:rPr>
          <w:rFonts w:ascii="Times" w:hAnsi="Times" w:eastAsia="Times"/>
          <w:b w:val="0"/>
          <w:i w:val="0"/>
          <w:color w:val="000000"/>
          <w:sz w:val="18"/>
        </w:rPr>
        <w:t>, p, 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NANIBEHN JHAVERI</w:t>
      </w:r>
    </w:p>
    <w:p>
      <w:pPr>
        <w:autoSpaceDN w:val="0"/>
        <w:autoSpaceDE w:val="0"/>
        <w:widowControl/>
        <w:spacing w:line="266" w:lineRule="exact" w:before="1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70" w:lineRule="exact" w:before="14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NANIBEHN,</w:t>
      </w:r>
    </w:p>
    <w:p>
      <w:pPr>
        <w:autoSpaceDN w:val="0"/>
        <w:autoSpaceDE w:val="0"/>
        <w:widowControl/>
        <w:spacing w:line="240" w:lineRule="exact" w:before="7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came in all right. I would certainly like to settle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 in the midst of all of you. But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for the present. My coming in October will be as good as not </w:t>
      </w:r>
      <w:r>
        <w:rPr>
          <w:rFonts w:ascii="Times" w:hAnsi="Times" w:eastAsia="Times"/>
          <w:b w:val="0"/>
          <w:i w:val="0"/>
          <w:color w:val="000000"/>
          <w:sz w:val="22"/>
        </w:rPr>
        <w:t>coming. We shall of course have the satisfaction of seeing each other.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and Gangabehn are keeping yourselves fit.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ask about your minds.</w:t>
      </w:r>
    </w:p>
    <w:p>
      <w:pPr>
        <w:autoSpaceDN w:val="0"/>
        <w:autoSpaceDE w:val="0"/>
        <w:widowControl/>
        <w:spacing w:line="22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2"/>
        <w:gridCol w:w="3272"/>
      </w:tblGrid>
      <w:tr>
        <w:trPr>
          <w:trHeight w:hRule="exact" w:val="51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Ba, Manu and Kanu, Prabhavati, Balvantsinha are doing well.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Manavtana Prahari—Pannalal Jhaveri</w:t>
      </w:r>
      <w:r>
        <w:rPr>
          <w:rFonts w:ascii="Times" w:hAnsi="Times" w:eastAsia="Times"/>
          <w:b w:val="0"/>
          <w:i w:val="0"/>
          <w:color w:val="000000"/>
          <w:sz w:val="18"/>
        </w:rPr>
        <w:t>, p. 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BABURAO D. MHATRE</w:t>
      </w:r>
    </w:p>
    <w:p>
      <w:pPr>
        <w:autoSpaceDN w:val="0"/>
        <w:autoSpaceDE w:val="0"/>
        <w:widowControl/>
        <w:spacing w:line="266" w:lineRule="exact" w:before="12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MHATRE,</w:t>
      </w:r>
    </w:p>
    <w:p>
      <w:pPr>
        <w:autoSpaceDN w:val="0"/>
        <w:autoSpaceDE w:val="0"/>
        <w:widowControl/>
        <w:spacing w:line="240" w:lineRule="exact" w:before="7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Shoorjibhai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 the message that the absence of mention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felt by you. I assure you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intentional. As you know I am sparing in my compliments.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mentioned you when Shri Kar was mentioned. Only at that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your name before me. I know your valuable services too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underrate them. But I am not going to make an opportunity for </w:t>
      </w:r>
      <w:r>
        <w:rPr>
          <w:rFonts w:ascii="Times" w:hAnsi="Times" w:eastAsia="Times"/>
          <w:b w:val="0"/>
          <w:i w:val="0"/>
          <w:color w:val="000000"/>
          <w:sz w:val="22"/>
        </w:rPr>
        <w:t>mention. It will come in the natural course.</w:t>
      </w:r>
    </w:p>
    <w:p>
      <w:pPr>
        <w:autoSpaceDN w:val="0"/>
        <w:autoSpaceDE w:val="0"/>
        <w:widowControl/>
        <w:spacing w:line="22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9824. Courtesy: B.D. Mhatre</w:t>
      </w:r>
    </w:p>
    <w:p>
      <w:pPr>
        <w:autoSpaceDN w:val="0"/>
        <w:autoSpaceDE w:val="0"/>
        <w:widowControl/>
        <w:spacing w:line="22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Shoorji Vallabhdas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this is a reference to Gandhiji's speech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4-4-1936;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Khadi And Village Industries Exhibition, Lucknow”,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28-3-1936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726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PYARELAL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and letter. I had to wait for your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last letter. But I am writing this because I have read your articles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 time. The articles are good. I shall publish them in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four parts.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More could be written about the remedies. You </w:t>
      </w:r>
      <w:r>
        <w:rPr>
          <w:rFonts w:ascii="Times" w:hAnsi="Times" w:eastAsia="Times"/>
          <w:b w:val="0"/>
          <w:i w:val="0"/>
          <w:color w:val="000000"/>
          <w:sz w:val="22"/>
        </w:rPr>
        <w:t>can still do so if anything further occurs to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health is in perfect shape. If you decide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here, it must be after careful thought. You should not need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decide to come. If there is any doubt the benefit of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in favour of coming.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if you had any talk with Haribhau about which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know.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CHAND TYAGI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1936</w:t>
      </w:r>
    </w:p>
    <w:p>
      <w:pPr>
        <w:autoSpaceDN w:val="0"/>
        <w:autoSpaceDE w:val="0"/>
        <w:widowControl/>
        <w:spacing w:line="212" w:lineRule="exact" w:before="172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TYAGI,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7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cannot read the whole of your letter. It is sad news that Balvir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has contracted tuberculosis. How is he now?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6097</w:t>
      </w:r>
    </w:p>
    <w:p>
      <w:pPr>
        <w:autoSpaceDN w:val="0"/>
        <w:autoSpaceDE w:val="0"/>
        <w:widowControl/>
        <w:spacing w:line="220" w:lineRule="exact" w:before="9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articles appeared under the title “The water they drink”, in six parts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issues of the 8th, 15th, 22nd ant 29th of August and the 5th and 12th of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1936.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tabs>
          <w:tab w:pos="550" w:val="left"/>
          <w:tab w:pos="1650" w:val="left"/>
          <w:tab w:pos="5210" w:val="left"/>
        </w:tabs>
        <w:autoSpaceDE w:val="0"/>
        <w:widowControl/>
        <w:spacing w:line="32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302. LETTER TO RAJKISHORI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21, 1936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RAJKISHORI,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letter. Stay wherever you find peace.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88" w:lineRule="exact" w:before="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6638. Also C.W. 4286. Courtesy: Chand </w:t>
      </w:r>
      <w:r>
        <w:rPr>
          <w:rFonts w:ascii="Times" w:hAnsi="Times" w:eastAsia="Times"/>
          <w:b w:val="0"/>
          <w:i w:val="0"/>
          <w:color w:val="000000"/>
          <w:sz w:val="18"/>
        </w:rPr>
        <w:t>Tyagi</w:t>
      </w:r>
    </w:p>
    <w:p>
      <w:pPr>
        <w:autoSpaceDN w:val="0"/>
        <w:tabs>
          <w:tab w:pos="1470" w:val="left"/>
          <w:tab w:pos="5210" w:val="left"/>
        </w:tabs>
        <w:autoSpaceDE w:val="0"/>
        <w:widowControl/>
        <w:spacing w:line="340" w:lineRule="exact" w:before="214" w:after="2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303. LETTER TO AMTUSSALAAM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21, 1936 </w:t>
      </w:r>
      <w:r>
        <w:rPr>
          <w:rFonts w:ascii="Times" w:hAnsi="Times" w:eastAsia="Times"/>
          <w:b w:val="0"/>
          <w:i w:val="0"/>
          <w:color w:val="000000"/>
          <w:sz w:val="16"/>
        </w:rPr>
        <w:t>CHI. AMTUSSALAAM,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Tyagi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 have received my letter. I am enclosing letters to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Raj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also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the students.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pgSz w:w="9360" w:h="12960"/>
          <w:pgMar w:top="67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the letter to Rammehar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Malkaniji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he had to be relieved.</w:t>
      </w:r>
    </w:p>
    <w:p>
      <w:pPr>
        <w:sectPr>
          <w:type w:val="continuous"/>
          <w:pgSz w:w="9360" w:h="12960"/>
          <w:pgMar w:top="676" w:right="1414" w:bottom="478" w:left="1440" w:header="720" w:footer="720" w:gutter="0"/>
          <w:cols w:num="2" w:equalWidth="0">
            <w:col w:w="3428" w:space="0"/>
            <w:col w:w="3078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0"/>
        <w:ind w:left="1902" w:right="0" w:hanging="19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noting on it all the facts. Ask 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94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676" w:right="1414" w:bottom="478" w:left="1440" w:header="720" w:footer="720" w:gutter="0"/>
          <w:cols w:num="2" w:equalWidth="0">
            <w:col w:w="3428" w:space="0"/>
            <w:col w:w="30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NIRMALA GANDHI</w:t>
      </w:r>
    </w:p>
    <w:p>
      <w:pPr>
        <w:autoSpaceDN w:val="0"/>
        <w:autoSpaceDE w:val="0"/>
        <w:widowControl/>
        <w:spacing w:line="244" w:lineRule="exact" w:before="148" w:after="0"/>
        <w:ind w:left="527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21,1936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fears about Kanu came true. Since you have written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him with an escort. I am no doubt unhappy about it but </w:t>
      </w:r>
      <w:r>
        <w:rPr>
          <w:rFonts w:ascii="Times" w:hAnsi="Times" w:eastAsia="Times"/>
          <w:b w:val="0"/>
          <w:i w:val="0"/>
          <w:color w:val="000000"/>
          <w:sz w:val="22"/>
        </w:rPr>
        <w:t>feel that at the moment God wills it that way.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snake that bit Satyavan was not a snake in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sense; the snake was lust. Savitri got the venom out by her purity and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two items.</w:t>
      </w:r>
    </w:p>
    <w:p>
      <w:pPr>
        <w:autoSpaceDN w:val="0"/>
        <w:autoSpaceDE w:val="0"/>
        <w:widowControl/>
        <w:spacing w:line="222" w:lineRule="exact" w:before="7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autoSpaceDE w:val="0"/>
        <w:widowControl/>
        <w:spacing w:line="220" w:lineRule="exact" w:before="10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Inmate of the Harijan Ashram, Delhi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N.R. Malkani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type w:val="continuous"/>
          <w:pgSz w:w="9360" w:h="12960"/>
          <w:pgMar w:top="67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That is the mystry of the story of Savitri. A person whose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overcome lust in another can overcome anything.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by your purity and by your love become fit to overcome the </w:t>
      </w:r>
      <w:r>
        <w:rPr>
          <w:rFonts w:ascii="Times" w:hAnsi="Times" w:eastAsia="Times"/>
          <w:b w:val="0"/>
          <w:i w:val="0"/>
          <w:color w:val="000000"/>
          <w:sz w:val="22"/>
        </w:rPr>
        <w:t>threefold afflictions of Ramdas. That is my wish.</w:t>
      </w:r>
    </w:p>
    <w:p>
      <w:pPr>
        <w:autoSpaceDN w:val="0"/>
        <w:autoSpaceDE w:val="0"/>
        <w:widowControl/>
        <w:spacing w:line="220" w:lineRule="exact" w:before="8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Nirmala Gandhi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Library.</w:t>
      </w:r>
    </w:p>
    <w:p>
      <w:pPr>
        <w:autoSpaceDN w:val="0"/>
        <w:autoSpaceDE w:val="0"/>
        <w:widowControl/>
        <w:spacing w:line="292" w:lineRule="exact" w:before="362" w:after="0"/>
        <w:ind w:left="0" w:right="21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305. ARE WE RIVALS?</w:t>
      </w:r>
    </w:p>
    <w:p>
      <w:pPr>
        <w:autoSpaceDN w:val="0"/>
        <w:autoSpaceDE w:val="0"/>
        <w:widowControl/>
        <w:spacing w:line="294" w:lineRule="exact" w:before="8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22,1936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60" w:after="0"/>
        <w:ind w:left="10" w:right="7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two typical cuttings sent to me giving altogether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about relations between Pandit Jawaharlal Nehru and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said to have been made by me have been reproduced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quotation marks. Thus I am reported to have said, “My life-work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ruined” (i.e., by Jawaharlal's programme); “not even the firmness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repression of the British Government have harmed my work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as the policy outlined by Nehru.”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said anything of the kind nor uttered one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attributed to me in the two articles sent to me. What is more,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even entertained the opinions contained in them.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aware, Jawaharlal has come to the conclusion that India's freedom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gained by violent means and that it can be gained by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means. And I know for a fact that he did not in Lucknow</w:t>
      </w:r>
      <w:r>
        <w:rPr>
          <w:rFonts w:ascii="Times" w:hAnsi="Times" w:eastAsia="Times"/>
          <w:b w:val="0"/>
          <w:i w:val="0"/>
          <w:color w:val="000000"/>
          <w:sz w:val="22"/>
        </w:rPr>
        <w:t>“come out for the use of violence in the struggle for Indepe-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ndence”.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there are differences of opinion between us.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clearly set forth in the letters we exchanged some years ago,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correspondents I hope at an early date to bring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up to date. But they do not affect our personal relations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way whatsoever. We remain the same adherents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that we have ever been. My life-work is not, cannot be, ruined by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Jawaharlal's programme, nor have I ever believed for that matter that it</w:t>
      </w:r>
    </w:p>
    <w:p>
      <w:pPr>
        <w:autoSpaceDN w:val="0"/>
        <w:autoSpaceDE w:val="0"/>
        <w:widowControl/>
        <w:spacing w:line="22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carrying this item is dated July 22,1936.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reported in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Literary Digest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reported by </w:t>
      </w:r>
      <w:r>
        <w:rPr>
          <w:rFonts w:ascii="Times" w:hAnsi="Times" w:eastAsia="Times"/>
          <w:b w:val="0"/>
          <w:i/>
          <w:color w:val="000000"/>
          <w:sz w:val="18"/>
        </w:rPr>
        <w:t>Unity;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2, “Letter to Amrit Kaur”, </w:t>
      </w:r>
      <w:r>
        <w:rPr>
          <w:rFonts w:ascii="Times" w:hAnsi="Times" w:eastAsia="Times"/>
          <w:b w:val="0"/>
          <w:i w:val="0"/>
          <w:color w:val="000000"/>
          <w:sz w:val="18"/>
        </w:rPr>
        <w:t>18-11-1935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harmed even by “the firmness and repression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Government”. My philosophy, if I can be said to have any, excludes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of harm to one’s cause by outside agencies. The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deservedly and only when the cause itself is bad, or being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champions are untrue, faint-hearted, or unclean. The article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refers to “Gandhiji’s secret plans”.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know Gandhi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vouchsafe for it that he never had any secret plans in his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beyond what the readers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 there is no plan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disclose, it is because I know none myself. Then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presents Jawaharlal and me as rivals. I cannot think of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rival to Jawaharlal or him to me. Or if we are, we are rivals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love to each other in the pursuit of the common goal,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joint work for reaching the goal we at times seem to be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routes, I hope the world will find that we had lost sight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only for the moment and only to meet again with greater </w:t>
      </w:r>
      <w:r>
        <w:rPr>
          <w:rFonts w:ascii="Times" w:hAnsi="Times" w:eastAsia="Times"/>
          <w:b w:val="0"/>
          <w:i w:val="0"/>
          <w:color w:val="000000"/>
          <w:sz w:val="22"/>
        </w:rPr>
        <w:t>mutual attraction and affection.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25-7-1936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306. LETTER TO SAHEBJI MAHARAJ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SAHEBJI MAHARAJ,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prompt attention to my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</w:t>
      </w:r>
      <w:r>
        <w:rPr>
          <w:rFonts w:ascii="Times" w:hAnsi="Times" w:eastAsia="Times"/>
          <w:b w:val="0"/>
          <w:i/>
          <w:color w:val="000000"/>
          <w:sz w:val="22"/>
        </w:rPr>
        <w:t>mistry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he can come. I may mention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</w:t>
      </w:r>
      <w:r>
        <w:rPr>
          <w:rFonts w:ascii="Times" w:hAnsi="Times" w:eastAsia="Times"/>
          <w:b w:val="0"/>
          <w:i/>
          <w:color w:val="000000"/>
          <w:sz w:val="22"/>
        </w:rPr>
        <w:t>tools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save nine casts, one simple sewing machine and a village awl.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tools may be needed should be brought by the </w:t>
      </w:r>
      <w:r>
        <w:rPr>
          <w:rFonts w:ascii="Times" w:hAnsi="Times" w:eastAsia="Times"/>
          <w:b w:val="0"/>
          <w:i/>
          <w:color w:val="000000"/>
          <w:sz w:val="22"/>
        </w:rPr>
        <w:t>mistry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within our means we shall buy them. If they are not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go back with him when the time for return arrives. Rs. 60 per month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>Literary Digest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reported: “As anxious as India's 350,000,000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to prove Gandhi's secret plans is the Marquess of Linlithgow,... Facing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turbulent Nationalist Party, Linlithgow next year will institute India's new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Constitution, which provides for a Parliamentary Government by a series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compromises in favour of India's minorities, mostly the sixty million Moslems...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placate Moslems, who fear Hindu dominance, the Constitution grants them almost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seats in the Federal Legislature, which will exercise no control in India's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and defence affairs.... Knowing that neither Gandhi nor Nehru's Nationalists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cherish the new Constitution, Lord Linlithgow is watchful of the two rivals’next </w:t>
      </w:r>
      <w:r>
        <w:rPr>
          <w:rFonts w:ascii="Times" w:hAnsi="Times" w:eastAsia="Times"/>
          <w:b w:val="0"/>
          <w:i w:val="0"/>
          <w:color w:val="000000"/>
          <w:sz w:val="18"/>
        </w:rPr>
        <w:t>move.”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Sahebji Maharaj”, 11-7-1936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paid from the day he reaches Wardha or, if you prefer,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he leaves Agra. Will you please also let me know what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of us for his accommodation? The tannery is situated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about 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miles from the post-office. We can place at his </w:t>
      </w:r>
      <w:r>
        <w:rPr>
          <w:rFonts w:ascii="Times" w:hAnsi="Times" w:eastAsia="Times"/>
          <w:b w:val="0"/>
          <w:i w:val="0"/>
          <w:color w:val="000000"/>
          <w:sz w:val="22"/>
        </w:rPr>
        <w:t>disposal two rooms in the tannery.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kind wish that I should revisit Dayal Bagh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only to see your new dairy. I should love to do so. But my present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lies in not leaving Segaon. I want to feel my feet in this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and be constantly in it for 3 seasons. I know that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3 breaks during the time. I do not want to add to the list. But I </w:t>
      </w:r>
      <w:r>
        <w:rPr>
          <w:rFonts w:ascii="Times" w:hAnsi="Times" w:eastAsia="Times"/>
          <w:b w:val="0"/>
          <w:i w:val="0"/>
          <w:color w:val="000000"/>
          <w:sz w:val="22"/>
        </w:rPr>
        <w:t>can say this that I need no inducement to go to Dayal Bagh.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2164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to venture out tonight. Come as early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morning but without disturbing your rest. And on your way </w:t>
      </w:r>
      <w:r>
        <w:rPr>
          <w:rFonts w:ascii="Times" w:hAnsi="Times" w:eastAsia="Times"/>
          <w:b w:val="0"/>
          <w:i w:val="0"/>
          <w:color w:val="000000"/>
          <w:sz w:val="22"/>
        </w:rPr>
        <w:t>look in at Mira's cottage.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C.W.3734. Courtesy: Amrit Kaur. Also G.N. 6890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 written on your birthday. You did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my blessings for granted. In order to be a Mahatma's disciple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imagine one yourself. The person who is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is not one at all, though he is certainly able to take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>of father to many and is content with that. He would be fully satisfied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most of them testified to his being a good father.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work is going on well.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at present are Ba, Manu, Lilavati, Balwantsinha and </w:t>
      </w:r>
      <w:r>
        <w:rPr>
          <w:rFonts w:ascii="Times" w:hAnsi="Times" w:eastAsia="Times"/>
          <w:b w:val="0"/>
          <w:i w:val="0"/>
          <w:color w:val="000000"/>
          <w:sz w:val="22"/>
        </w:rPr>
        <w:t>Munnalal.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Tukde Buva also is staying with me these days.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10383. Also C.W. 6821.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309.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Bhaskarrao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 not come up to the mark.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my grief. What does it matter to the ocean if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rivers emptying themselves into it is one more or one less? But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don't we sing in our daily prayers that misery is not really misery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is not really happiness? A mountain of misery will confront </w:t>
      </w:r>
      <w:r>
        <w:rPr>
          <w:rFonts w:ascii="Times" w:hAnsi="Times" w:eastAsia="Times"/>
          <w:b w:val="0"/>
          <w:i w:val="0"/>
          <w:color w:val="000000"/>
          <w:sz w:val="22"/>
        </w:rPr>
        <w:t>us when we forget Narayana.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Bhaskarrao is a man who does not subscribe to this view.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also informed Vinoba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understood what you write about Ramji.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Gujarait: S.N. 9097</w:t>
      </w:r>
    </w:p>
    <w:p>
      <w:pPr>
        <w:autoSpaceDN w:val="0"/>
        <w:autoSpaceDE w:val="0"/>
        <w:widowControl/>
        <w:spacing w:line="220" w:lineRule="exact" w:before="13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insisted on calling Gandhiji 'Mahatmaji’ unlike others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him 'Bapuji', arguing that she would not call anyone else father as long as her </w:t>
      </w:r>
      <w:r>
        <w:rPr>
          <w:rFonts w:ascii="Times" w:hAnsi="Times" w:eastAsia="Times"/>
          <w:b w:val="0"/>
          <w:i w:val="0"/>
          <w:color w:val="000000"/>
          <w:sz w:val="18"/>
        </w:rPr>
        <w:t>own father was living and that a name ought to denote only one person.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Bhaskarroa Behere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VIJAYABEHN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1936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VIJAYA,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little note. You do not write with an open heart still.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Jamna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asked for a copy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text and printed in large type for your use. I have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>one and shall send it to you both.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have learnt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to us. Its effect is true to its heading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interprets (in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sense)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body labour. However, I have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fetching water, grinding corn, sweeping and the process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spinning as the </w:t>
      </w:r>
      <w:r>
        <w:rPr>
          <w:rFonts w:ascii="Times" w:hAnsi="Times" w:eastAsia="Times"/>
          <w:b w:val="0"/>
          <w:i/>
          <w:color w:val="000000"/>
          <w:sz w:val="22"/>
        </w:rPr>
        <w:t>panchamahayajnas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many of them do you </w:t>
      </w:r>
      <w:r>
        <w:rPr>
          <w:rFonts w:ascii="Times" w:hAnsi="Times" w:eastAsia="Times"/>
          <w:b w:val="0"/>
          <w:i w:val="0"/>
          <w:color w:val="000000"/>
          <w:sz w:val="22"/>
        </w:rPr>
        <w:t>perform?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CABLE TO KAMALNAYAN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1936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AMALNAYAN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AJAJ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ONTINGENT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LYMPIC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ERLIN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ENGAGEMENT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     </w:t>
      </w:r>
      <w:r>
        <w:rPr>
          <w:rFonts w:ascii="Times" w:hAnsi="Times" w:eastAsia="Times"/>
          <w:b w:val="0"/>
          <w:i w:val="0"/>
          <w:color w:val="000000"/>
          <w:sz w:val="16"/>
        </w:rPr>
        <w:t>MADE      ANNOUNCED.      GOD      BE      WITH      YOU. LOVE.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; p. 290</w:t>
      </w:r>
    </w:p>
    <w:p>
      <w:pPr>
        <w:autoSpaceDN w:val="0"/>
        <w:autoSpaceDE w:val="0"/>
        <w:widowControl/>
        <w:spacing w:line="22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Purushottam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Narandas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Viz., “The Yoga of Karma”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five great sacrifices traditionally enjoined on the householder are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svadhyaya, homa, balivaishvadeva, pindakriya, atithipujan.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addressee with Savitri, daughter of Laxmanprasad Poddar;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TELEGRAM TO LAXMANPRASAD PODDAR</w:t>
      </w:r>
    </w:p>
    <w:p>
      <w:pPr>
        <w:autoSpaceDN w:val="0"/>
        <w:autoSpaceDE w:val="0"/>
        <w:widowControl/>
        <w:spacing w:line="270" w:lineRule="exact" w:before="10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23,1936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AXMANPRASADJI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ODDAR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ASTINGS PARK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LIPORE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>
        <w:trPr>
          <w:trHeight w:hRule="exact" w:val="286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BOTH </w:t>
            </w:r>
          </w:p>
        </w:tc>
        <w:tc>
          <w:tcPr>
            <w:tcW w:type="dxa" w:w="1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KAMALNAYAN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SAVITRI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BLESSINGS. </w:t>
            </w:r>
          </w:p>
        </w:tc>
      </w:tr>
      <w:tr>
        <w:trPr>
          <w:trHeight w:hRule="exact" w:val="26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THIS </w:t>
            </w:r>
          </w:p>
        </w:tc>
        <w:tc>
          <w:tcPr>
            <w:tcW w:type="dxa" w:w="13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CONNECTION </w:t>
            </w:r>
          </w:p>
        </w:tc>
        <w:tc>
          <w:tcPr>
            <w:tcW w:type="dxa" w:w="4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FRUITFUL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GOOD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THEM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     FOR      COUNTRY.</w:t>
      </w:r>
    </w:p>
    <w:p>
      <w:pPr>
        <w:autoSpaceDN w:val="0"/>
        <w:autoSpaceDE w:val="0"/>
        <w:widowControl/>
        <w:spacing w:line="266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267</w:t>
      </w:r>
    </w:p>
    <w:p>
      <w:pPr>
        <w:autoSpaceDN w:val="0"/>
        <w:autoSpaceDE w:val="0"/>
        <w:widowControl/>
        <w:spacing w:line="292" w:lineRule="exact" w:before="362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313. NOTE TO JAMNALAL BAJAJ</w:t>
      </w:r>
    </w:p>
    <w:p>
      <w:pPr>
        <w:autoSpaceDN w:val="0"/>
        <w:autoSpaceDE w:val="0"/>
        <w:widowControl/>
        <w:spacing w:line="294" w:lineRule="exact" w:before="44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23,1936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marriage should not be solemnized in less than four </w:t>
      </w:r>
      <w:r>
        <w:rPr>
          <w:rFonts w:ascii="Times" w:hAnsi="Times" w:eastAsia="Times"/>
          <w:b w:val="0"/>
          <w:i w:val="0"/>
          <w:color w:val="000000"/>
          <w:sz w:val="22"/>
        </w:rPr>
        <w:t>years or before Kamalnayan completes his studies.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Whatever education Savitri wants to have, she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India. After they are married the two of them may travel for </w:t>
      </w:r>
      <w:r>
        <w:rPr>
          <w:rFonts w:ascii="Times" w:hAnsi="Times" w:eastAsia="Times"/>
          <w:b w:val="0"/>
          <w:i w:val="0"/>
          <w:color w:val="000000"/>
          <w:sz w:val="22"/>
        </w:rPr>
        <w:t>sight-seeing or for work.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Kamalnayan and Savitri should have full freedom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 with each other. I do not see why such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>need be secret.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Even before marriage, Savitri should from time to time visit </w:t>
      </w:r>
      <w:r>
        <w:rPr>
          <w:rFonts w:ascii="Times" w:hAnsi="Times" w:eastAsia="Times"/>
          <w:b w:val="0"/>
          <w:i w:val="0"/>
          <w:color w:val="000000"/>
          <w:sz w:val="22"/>
        </w:rPr>
        <w:t>Wardha or any other place where Janakibehn, etc., may be staying.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ELENI SAMIOS</w:t>
      </w:r>
    </w:p>
    <w:p>
      <w:pPr>
        <w:autoSpaceDN w:val="0"/>
        <w:autoSpaceDE w:val="0"/>
        <w:widowControl/>
        <w:spacing w:line="266" w:lineRule="exact" w:before="12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book had escaped me till Mirabehn showed a letter from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Cable to Kamalnayan Bajaj”, 23-7-1936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the Greek author Nikos Kazantzakis. She had written a book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</w:t>
      </w:r>
      <w:r>
        <w:rPr>
          <w:rFonts w:ascii="Times" w:hAnsi="Times" w:eastAsia="Times"/>
          <w:b w:val="0"/>
          <w:i/>
          <w:color w:val="000000"/>
          <w:sz w:val="18"/>
        </w:rPr>
        <w:t>The Holy Life of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sent a copy to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26" w:right="135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Mons. Jean Herbert. I am sorry I was never able to have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read to me. I hope that those for whom you took the trouble of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the book will profit by it.</w:t>
      </w:r>
    </w:p>
    <w:p>
      <w:pPr>
        <w:autoSpaceDN w:val="0"/>
        <w:autoSpaceDE w:val="0"/>
        <w:widowControl/>
        <w:spacing w:line="220" w:lineRule="exact" w:before="166" w:after="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 W. 11075. Courtesy: Eleni Samios, Nicosia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KANTILAL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How can I relieve your depression?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sensitive that one never knows when you might take offence. First,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 your nature and secondly, you are at present unhappy.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forget Harilal, so you are unhappy over everything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do not find pleasant or do not understand. In this, God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help you and He will. May those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sing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relish be your shield, since they are the balm to soothe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burning.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at all see why Ramachandran and Paparamma are </w:t>
      </w:r>
      <w:r>
        <w:rPr>
          <w:rFonts w:ascii="Times" w:hAnsi="Times" w:eastAsia="Times"/>
          <w:b w:val="0"/>
          <w:i w:val="0"/>
          <w:color w:val="000000"/>
          <w:sz w:val="22"/>
        </w:rPr>
        <w:t>angry. Explain it to me if you have understood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discuss the question of Harilal when you return.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from Ramdas's letter that Harilal is perpetually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drunken stupor. When Ramdas spoke to him about the unrestrained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his Rander speech, his reply was that it was their way of </w:t>
      </w:r>
      <w:r>
        <w:rPr>
          <w:rFonts w:ascii="Times" w:hAnsi="Times" w:eastAsia="Times"/>
          <w:b w:val="0"/>
          <w:i w:val="0"/>
          <w:color w:val="000000"/>
          <w:sz w:val="22"/>
        </w:rPr>
        <w:t>propaganda. You have been sent a copy of the speech of course.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destroyed Paparamma's letter. It contained nothing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you. On the contrary, from beginning to end it was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for you. You are a sadhu, you are clever, Saraswati got you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great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punya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so on. So I wrote: “May your hopes be </w:t>
      </w:r>
      <w:r>
        <w:rPr>
          <w:rFonts w:ascii="Times" w:hAnsi="Times" w:eastAsia="Times"/>
          <w:b w:val="0"/>
          <w:i w:val="0"/>
          <w:color w:val="000000"/>
          <w:sz w:val="22"/>
        </w:rPr>
        <w:t>fulfilled!”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certainly ought not to extend your stay beyond a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their importunity. You may obtain Kakasaheb's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and stay on if you are very keen but it does not look well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Spiritual merit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for such permission unless the need is very great.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consider if it is necessary.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understood the telegram from Devdas. You don't </w:t>
      </w:r>
      <w:r>
        <w:rPr>
          <w:rFonts w:ascii="Times" w:hAnsi="Times" w:eastAsia="Times"/>
          <w:b w:val="0"/>
          <w:i w:val="0"/>
          <w:color w:val="000000"/>
          <w:sz w:val="22"/>
        </w:rPr>
        <w:t>have to think of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Build up your health well while you are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 letter for Saraswati.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7301. Courtesy;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SARASWATI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24,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SARASWATI,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did get a letter from you at long last. Keep it up.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like what? Did you not say that you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the same day if it were possible? What is wrong with it? Yours </w:t>
      </w:r>
      <w:r>
        <w:rPr>
          <w:rFonts w:ascii="Times" w:hAnsi="Times" w:eastAsia="Times"/>
          <w:b w:val="0"/>
          <w:i w:val="0"/>
          <w:color w:val="000000"/>
          <w:sz w:val="22"/>
        </w:rPr>
        <w:t>was a childlike wish. I fail to understand Mama's and Mother's anger.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smart girl you are! I let Kanti go for a month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him to stay for two. Don't do it. Do not detain Kanti beyond </w:t>
      </w:r>
      <w:r>
        <w:rPr>
          <w:rFonts w:ascii="Times" w:hAnsi="Times" w:eastAsia="Times"/>
          <w:b w:val="0"/>
          <w:i w:val="0"/>
          <w:color w:val="000000"/>
          <w:sz w:val="22"/>
        </w:rPr>
        <w:t>one month.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6153. Also C.W.3426. Courtesy: Kantilal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317. AVOIDABLE MISERY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correspondent's long letter of wail I take the following.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one out of many such. The majority of letters are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in Hindi. But we know that English education has made things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The correspondent, a father of seven daughters,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dwelt on his straitened circumstances and sought Gandhiji's help in meeting the </w:t>
      </w:r>
      <w:r>
        <w:rPr>
          <w:rFonts w:ascii="Times" w:hAnsi="Times" w:eastAsia="Times"/>
          <w:b w:val="0"/>
          <w:i w:val="0"/>
          <w:color w:val="000000"/>
          <w:sz w:val="18"/>
        </w:rPr>
        <w:t>expenses of one of his daughter's marriage.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better for parents of daughters. In some cases they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in that the market price of possible young men who would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English-educated daughter of an English-educated father suffers </w:t>
      </w:r>
      <w:r>
        <w:rPr>
          <w:rFonts w:ascii="Times" w:hAnsi="Times" w:eastAsia="Times"/>
          <w:b w:val="0"/>
          <w:i w:val="0"/>
          <w:color w:val="000000"/>
          <w:sz w:val="22"/>
        </w:rPr>
        <w:t>an appreciable increase.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case like the Bengali father's the best help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is not a loan or a gift of the required sum, but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in persuading and strengthening the parent to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 a match for his daughter but choose or let the 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one who would marry her for love, not for money. 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voluntary extension of the field of choice. There must be a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double wall of caste and province. If India is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indivisible, surely there should be no artificial divisions creating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little groups which would neither inter-dine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intermarry. There is no religion in this cruel custom. It would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plead that individuals cannot make the commencement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wait till the whole society is ripe for the change. No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ever been brought about except through intrepid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down inhuman customs or usages. And after all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can the schoolmaster suffer if he and his daughters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treat marriage as a marketable transaction instead of a status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sacrament which it undoubtedly is. I would, therefore, advise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courageously to give up the idea of borrowing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and to save the four hundred rupees he can get on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by choosing in consultation with his daughter a suitable </w:t>
      </w:r>
      <w:r>
        <w:rPr>
          <w:rFonts w:ascii="Times" w:hAnsi="Times" w:eastAsia="Times"/>
          <w:b w:val="0"/>
          <w:i w:val="0"/>
          <w:color w:val="000000"/>
          <w:sz w:val="22"/>
        </w:rPr>
        <w:t>husband no matter to what caste or province he belongs.</w:t>
      </w:r>
    </w:p>
    <w:p>
      <w:pPr>
        <w:autoSpaceDN w:val="0"/>
        <w:autoSpaceDE w:val="0"/>
        <w:widowControl/>
        <w:spacing w:line="294" w:lineRule="exact" w:before="46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25-7-1936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318. IN WATERLESS SALEM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Secretary, Salem District Harijan Sevak Sangh, writes: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District is dry and the Harijans are not allowed to take water from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wells owned by caste Hindus. The Gandhi Ashram has provided wells in two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three villages. In the village of Avangier the Harijans are now depending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visit of the railway engine to the railway station for their drinking water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supply. The engine driver doles out some water and the villagers have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content with that. There is another place called Managalapuram where water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scarcity is severe.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reveals a shocking state of affairs. No private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>can ever cope with this terrible distress. As it is, Salem District has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scarcity of water. And when to this is added scarcity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fellow-feeling on the part of a large part of its inhabitants,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distress becomes unbearable as it has become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in Salem District. Is it not the first duty of the District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ensure a regular supply of water for the Harijans--the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and yet the most useful servants of society? And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Madras has a department dealing with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classes as Harijans, one may hope to hear less and less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scarcity of pure water for Harijans. But this is not to mean that Harijan </w:t>
      </w:r>
      <w:r>
        <w:rPr>
          <w:rFonts w:ascii="Times" w:hAnsi="Times" w:eastAsia="Times"/>
          <w:b w:val="0"/>
          <w:i/>
          <w:color w:val="000000"/>
          <w:sz w:val="22"/>
        </w:rPr>
        <w:t>sevaks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to relax their vigilanice or that private charity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itself with water supply to Harijans. Aid must reach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shape of water no matter from what source it comes. And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only when all sources combine to cope effectively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distress.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25-7-1936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NIRMALA GANDHI</w:t>
      </w:r>
    </w:p>
    <w:p>
      <w:pPr>
        <w:autoSpaceDN w:val="0"/>
        <w:autoSpaceDE w:val="0"/>
        <w:widowControl/>
        <w:spacing w:line="244" w:lineRule="exact" w:before="148" w:after="0"/>
        <w:ind w:left="527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25,1936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your going away pricks me a lot. I liked your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The next place I would have liked is Sabarmati. But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clearly is to go to Bombay and serve Ramdas. So go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your health, be happy, remain cheerful and, as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wants, become his teacher. I have already explained to you what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Savitri saved Satyavan from, haven’t I? Save Ramdas in the same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Kanam. Keep on writing to me regularly at least </w:t>
      </w:r>
      <w:r>
        <w:rPr>
          <w:rFonts w:ascii="Times" w:hAnsi="Times" w:eastAsia="Times"/>
          <w:b w:val="0"/>
          <w:i w:val="0"/>
          <w:color w:val="000000"/>
          <w:sz w:val="22"/>
        </w:rPr>
        <w:t>once a week.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for Ramdas is enclosed. I could not at all find time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him earlier.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Nirmala Gandhi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NIRMALA GANDHI</w:t>
      </w:r>
    </w:p>
    <w:p>
      <w:pPr>
        <w:autoSpaceDN w:val="0"/>
        <w:autoSpaceDE w:val="0"/>
        <w:widowControl/>
        <w:spacing w:line="204" w:lineRule="exact" w:before="128" w:after="0"/>
        <w:ind w:left="521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25, 1936</w:t>
      </w:r>
    </w:p>
    <w:p>
      <w:pPr>
        <w:autoSpaceDN w:val="0"/>
        <w:tabs>
          <w:tab w:pos="550" w:val="left"/>
          <w:tab w:pos="1530" w:val="left"/>
        </w:tabs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NIMU,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 left with Jamnalalji just yesterday. Ba went to see them off.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it was.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ardently looked forward to being able to help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advance. I did not realize my limitation. And so this happened.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spoon, dish and bowl are still here. I do not know why Ba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back. She is at Maganwadi. Send for whatever you want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things lying here or at Maganwadi. Write to me a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Never be tardy in writing to me. What was forgiven in Ramdas’s </w:t>
      </w:r>
      <w:r>
        <w:rPr>
          <w:rFonts w:ascii="Times" w:hAnsi="Times" w:eastAsia="Times"/>
          <w:b w:val="0"/>
          <w:i w:val="0"/>
          <w:color w:val="000000"/>
          <w:sz w:val="22"/>
        </w:rPr>
        <w:t>case, will not be forgiven in yours.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Tukdoji Maharaj, Kano had come to feel at perfect ease.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and tell me all about yourself and Sumi.</w:t>
      </w:r>
    </w:p>
    <w:p>
      <w:pPr>
        <w:autoSpaceDN w:val="0"/>
        <w:tabs>
          <w:tab w:pos="550" w:val="left"/>
          <w:tab w:pos="5330" w:val="left"/>
          <w:tab w:pos="5730" w:val="left"/>
        </w:tabs>
        <w:autoSpaceDE w:val="0"/>
        <w:widowControl/>
        <w:spacing w:line="23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Mrs. Sumitra Kulkarni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M.C. RAJAH</w:t>
      </w:r>
    </w:p>
    <w:p>
      <w:pPr>
        <w:autoSpaceDN w:val="0"/>
        <w:autoSpaceDE w:val="0"/>
        <w:widowControl/>
        <w:spacing w:line="224" w:lineRule="exact" w:before="68" w:after="0"/>
        <w:ind w:left="527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26,1936</w:t>
      </w:r>
    </w:p>
    <w:p>
      <w:pPr>
        <w:autoSpaceDN w:val="0"/>
        <w:tabs>
          <w:tab w:pos="550" w:val="left"/>
          <w:tab w:pos="1930" w:val="left"/>
          <w:tab w:pos="1970" w:val="left"/>
        </w:tabs>
        <w:autoSpaceDE w:val="0"/>
        <w:widowControl/>
        <w:spacing w:line="240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RAO BAHADUR,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difficulty about giving general endorsement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Dr. Moonje.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at all understand Dr. Moonje's or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Ambedkar's position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For me removal of untouchability stands on a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here is illegible.</w:t>
      </w:r>
    </w:p>
    <w:p>
      <w:pPr>
        <w:autoSpaceDN w:val="0"/>
        <w:tabs>
          <w:tab w:pos="550" w:val="left"/>
          <w:tab w:pos="790" w:val="left"/>
          <w:tab w:pos="1010" w:val="left"/>
        </w:tabs>
        <w:autoSpaceDE w:val="0"/>
        <w:widowControl/>
        <w:spacing w:line="222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&amp;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B.S. Moonje's proposal, accepted by Dr. Ambedkar, was as follows: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Dr. Ambedkar were to announce his decision that he and his followers are prepared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embrace Sikhism in preference to Islam and Christianity, and that he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honestly and sincerely cooperate with the Hindus and the Sikhs in propagating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culture and in counteracting the Moslem movement for drawing the Depressed Classes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Moslem fold, the Hindu Mahasabha will be prepared, in view of their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agreed to remain within the Hindu culture, to make an announcement that it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conversion of the Depressed classes to Sikhism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inclusion of the neo-Sikhs in the list of the Scheduled Castes;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enjoyment by the Depressed Classes of the political rights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Poona Pact by free competition between the non-Sikh and the neo-Sikh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as provided for under the Poona Pact.” For Gandhiji's views,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B.S. Moonje”, 31-7-1936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footing all its own. It is to me a deeply religious question.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our religion depends on its voluntary removal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the spirit of repentance. It can never be a question of barter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And I am glad you take nearly the same position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do.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7787. Courtesy: G. D. Birla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322. LETTER TO CHHAGANLAL JOSHI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must write to you. I very much wished to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>all these days, but could get no time at all.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letter from the Bhangis of Bhavnagar.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them and advised them that they should seek and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of the local branch of the Sangh. I am sending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information. Read it and take whatever action, if any, may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often think about what you wrote in your personal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troubled times and it is difficult to keep one's moorings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time. Be sure about this: that reason without moral sense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prostitute who may be outwardly attractive, may dance and sing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 a spell on one, but who will ruin a man. I see the prostitute reason </w:t>
      </w:r>
      <w:r>
        <w:rPr>
          <w:rFonts w:ascii="Times" w:hAnsi="Times" w:eastAsia="Times"/>
          <w:b w:val="0"/>
          <w:i w:val="0"/>
          <w:color w:val="000000"/>
          <w:sz w:val="22"/>
        </w:rPr>
        <w:t>doing that to many people at the present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 yourself do not abandon even the smallest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rules.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B.N. 5539</w:t>
      </w:r>
    </w:p>
    <w:p>
      <w:pPr>
        <w:autoSpaceDN w:val="0"/>
        <w:autoSpaceDE w:val="0"/>
        <w:widowControl/>
        <w:spacing w:line="220" w:lineRule="exact" w:before="6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the addressee had challenged the position of Moonje pointing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that there was a difference between religious conversion and communal migration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as he was advocating and declared that he could not be a party to the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manipulation proposed by Moonje.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TARA N. MASHRUWALA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reply to your letter immediately and with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but it could not be. Now, however, I must reply. Do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Dr. Gauri's treatment.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write to me regularly.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try to stay at Mahila Ashram, if you are not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your duty to stay at Akola. There, you may, if you wish,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your knowledge of English. Besides, you will be able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time to time if you are in the Mahila Ashram. Kishorelal and </w:t>
      </w:r>
      <w:r>
        <w:rPr>
          <w:rFonts w:ascii="Times" w:hAnsi="Times" w:eastAsia="Times"/>
          <w:b w:val="0"/>
          <w:i w:val="0"/>
          <w:color w:val="000000"/>
          <w:sz w:val="22"/>
        </w:rPr>
        <w:t>Gomati are also there, and Jamnalalji, too, will generally be there.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lent you a helping hand but it remains to be seen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you will let me help. I shall not tire of it, nor should you.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lead you just as far as your mind and your heart can take you. You </w:t>
      </w:r>
      <w:r>
        <w:rPr>
          <w:rFonts w:ascii="Times" w:hAnsi="Times" w:eastAsia="Times"/>
          <w:b w:val="0"/>
          <w:i w:val="0"/>
          <w:color w:val="000000"/>
          <w:sz w:val="22"/>
        </w:rPr>
        <w:t>are therefore safe with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7527. Also C.W. 5003.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N. 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MIRABEHN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prepared myself for the news, especially when I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not come. Will you have Manu or Lilavati? You will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come in the evening. Whether germ or chill, let us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free tomorrow. I shan't negotiate the hillock tomorrow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straight to you. I wish you will take an earth bandage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head. The ache will go. Take soda with hot or cold water. More when </w:t>
      </w:r>
      <w:r>
        <w:rPr>
          <w:rFonts w:ascii="Times" w:hAnsi="Times" w:eastAsia="Times"/>
          <w:b w:val="0"/>
          <w:i w:val="0"/>
          <w:color w:val="000000"/>
          <w:sz w:val="22"/>
        </w:rPr>
        <w:t>I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C.W.6360. Courtesy: Mirabehn. Also G.N. 9826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UTTAMCHAND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28,1936</w:t>
      </w:r>
    </w:p>
    <w:p>
      <w:pPr>
        <w:autoSpaceDN w:val="0"/>
        <w:autoSpaceDE w:val="0"/>
        <w:widowControl/>
        <w:spacing w:line="260" w:lineRule="exact" w:before="2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you referring to when you say that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 observed at this end about your drops as you call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donations? I assure [you] in the forlorn causes I handle, every drop is </w:t>
      </w:r>
      <w:r>
        <w:rPr>
          <w:rFonts w:ascii="Times" w:hAnsi="Times" w:eastAsia="Times"/>
          <w:b w:val="0"/>
          <w:i w:val="0"/>
          <w:color w:val="000000"/>
          <w:sz w:val="22"/>
        </w:rPr>
        <w:t>an ocean. Your latest cheque is most welcome.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appreciated your caution about Kamala Memorial.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behind it who will control it. I am hoping that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home for ailing women and children.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Desai's Diary. Courtesy: Narayan Desai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326. LETTER TO MANDY MACCARTHY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1936</w:t>
      </w:r>
    </w:p>
    <w:p>
      <w:pPr>
        <w:autoSpaceDN w:val="0"/>
        <w:autoSpaceDE w:val="0"/>
        <w:widowControl/>
        <w:spacing w:line="260" w:lineRule="exact" w:before="2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articles with much interest. But before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them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would like to know much more about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you have said in your postcard. What is your occupation,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age, what led you to India, what led you to adopt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what is your faith, how do you support yourself?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consider these questions to be impertinent. Generally we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articles from those whom we know and who try to live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they write. I have observed over the past 50 years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simplest writings of earnest persons are effective when brilliant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of mere clever people fall flat. Words seem to take the vitality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writers or speakers.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am to use your articles, I should have your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cut them about always taking care not to change the </w:t>
      </w:r>
      <w:r>
        <w:rPr>
          <w:rFonts w:ascii="Times" w:hAnsi="Times" w:eastAsia="Times"/>
          <w:b w:val="0"/>
          <w:i w:val="0"/>
          <w:color w:val="000000"/>
          <w:sz w:val="22"/>
        </w:rPr>
        <w:t>sense.</w:t>
      </w:r>
    </w:p>
    <w:p>
      <w:pPr>
        <w:autoSpaceDN w:val="0"/>
        <w:autoSpaceDE w:val="0"/>
        <w:widowControl/>
        <w:spacing w:line="220" w:lineRule="exact" w:before="86" w:after="0"/>
        <w:ind w:left="0" w:right="2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Desai's Diary. Courtesy: Narayan Desai</w:t>
      </w:r>
    </w:p>
    <w:p>
      <w:pPr>
        <w:autoSpaceDN w:val="0"/>
        <w:autoSpaceDE w:val="0"/>
        <w:widowControl/>
        <w:spacing w:line="32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Tandradevi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EFY ARISTARCHI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28,1936</w:t>
      </w:r>
    </w:p>
    <w:p>
      <w:pPr>
        <w:autoSpaceDN w:val="0"/>
        <w:autoSpaceDE w:val="0"/>
        <w:widowControl/>
        <w:spacing w:line="260" w:lineRule="exact" w:before="2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ages since I wrote to you. So you have lost your uncle.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seekers of God every loss is a gain. Separation is purely nominal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temporary. Death is a deliverance for all without exception.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 sermon form me. Since I wanted to write on your uncle's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I could only give you my innermost thoughts long held on </w:t>
      </w:r>
      <w:r>
        <w:rPr>
          <w:rFonts w:ascii="Times" w:hAnsi="Times" w:eastAsia="Times"/>
          <w:b w:val="0"/>
          <w:i w:val="0"/>
          <w:color w:val="000000"/>
          <w:sz w:val="22"/>
        </w:rPr>
        <w:t>death.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dare not give myself the time to write to you about things </w:t>
      </w:r>
      <w:r>
        <w:rPr>
          <w:rFonts w:ascii="Times" w:hAnsi="Times" w:eastAsia="Times"/>
          <w:b w:val="0"/>
          <w:i w:val="0"/>
          <w:color w:val="000000"/>
          <w:sz w:val="22"/>
        </w:rPr>
        <w:t>going on in this little village.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Desai's Diary. Courtesy: Narayan Desai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RAJARAM R. BHOLE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1936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RAJARAM,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don’t expect me to answer all your letters. I have but </w:t>
      </w:r>
      <w:r>
        <w:rPr>
          <w:rFonts w:ascii="Times" w:hAnsi="Times" w:eastAsia="Times"/>
          <w:b w:val="0"/>
          <w:i w:val="0"/>
          <w:color w:val="000000"/>
          <w:sz w:val="22"/>
        </w:rPr>
        <w:t>limited time for such work now.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still retain the opinion that the d. c. should retain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of action. But the position changes, when some of them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Parliamentary Board and seek assistance and advice. The </w:t>
      </w:r>
      <w:r>
        <w:rPr>
          <w:rFonts w:ascii="Times" w:hAnsi="Times" w:eastAsia="Times"/>
          <w:b w:val="0"/>
          <w:i w:val="0"/>
          <w:color w:val="000000"/>
          <w:sz w:val="22"/>
        </w:rPr>
        <w:t>P. B. may not put them off. You see the distinction.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R. R. Bhole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tabs>
          <w:tab w:pos="550" w:val="left"/>
          <w:tab w:pos="297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suffering much indeed. You must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operated upon by now.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revelation about...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serious one. But such corruption is </w:t>
      </w:r>
      <w:r>
        <w:rPr>
          <w:rFonts w:ascii="Times" w:hAnsi="Times" w:eastAsia="Times"/>
          <w:b w:val="0"/>
          <w:i w:val="0"/>
          <w:color w:val="000000"/>
          <w:sz w:val="22"/>
        </w:rPr>
        <w:t>not to be found in the States People's [Conference] only. It is a wid-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espread evil. There are a great many people like...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us...'s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discovered. Let us see what he does now.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5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complete rest. It will not matter if you cannot come here. I </w:t>
      </w:r>
      <w:r>
        <w:rPr>
          <w:rFonts w:ascii="Times" w:hAnsi="Times" w:eastAsia="Times"/>
          <w:b w:val="0"/>
          <w:i w:val="0"/>
          <w:color w:val="000000"/>
          <w:sz w:val="22"/>
        </w:rPr>
        <w:t>am in excellent health.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2: </w:t>
      </w:r>
      <w:r>
        <w:rPr>
          <w:rFonts w:ascii="Times" w:hAnsi="Times" w:eastAsia="Times"/>
          <w:b w:val="0"/>
          <w:i/>
          <w:color w:val="000000"/>
          <w:sz w:val="18"/>
        </w:rPr>
        <w:t>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196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LAKSHMI NARAYAN GADODIA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28,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LAKSHMI NARAYAN,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to see the signatures of you both.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hipbaths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continue. There is no need of steam-baths as I perspire enough as it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using the mud-pack at night. I am not used to a sitz-bath.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now see about it.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5625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operated upon for septum of the nose at a polyclinic on </w:t>
      </w:r>
      <w:r>
        <w:rPr>
          <w:rFonts w:ascii="Times" w:hAnsi="Times" w:eastAsia="Times"/>
          <w:b w:val="0"/>
          <w:i w:val="0"/>
          <w:color w:val="000000"/>
          <w:sz w:val="18"/>
        </w:rPr>
        <w:t>July 30,1936.</w:t>
      </w:r>
    </w:p>
    <w:p>
      <w:pPr>
        <w:autoSpaceDN w:val="0"/>
        <w:autoSpaceDE w:val="0"/>
        <w:widowControl/>
        <w:spacing w:line="220" w:lineRule="exact" w:before="10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Presumabbly the addressee and a hakim who practised nature-cure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SATIS CHANDRA DAS GUPTA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SATIS BABU,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little likelihood of Chandranath following your advice </w:t>
      </w:r>
      <w:r>
        <w:rPr>
          <w:rFonts w:ascii="Times" w:hAnsi="Times" w:eastAsia="Times"/>
          <w:b w:val="0"/>
          <w:i w:val="0"/>
          <w:color w:val="000000"/>
          <w:sz w:val="22"/>
        </w:rPr>
        <w:t>if he does not wholly believe in truth and non-violence.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does Hemprabha keep worrying?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Arun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How are matters with the Harijan Sevak Sangh? And how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PYARELAL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29/30,1936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awaiting your letter. I have of course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>post-card. You will have fully recovered by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articles. You must hurry about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further you want to write.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has just reached me. 1 shall write after reading it.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320" w:lineRule="exact" w:before="1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youngest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JAWAHARLAL NEHRU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How I wish you would put down your foot on ‘insane’ progra-</w:t>
      </w:r>
      <w:r>
        <w:rPr>
          <w:rFonts w:ascii="Times" w:hAnsi="Times" w:eastAsia="Times"/>
          <w:b w:val="0"/>
          <w:i w:val="0"/>
          <w:color w:val="000000"/>
          <w:sz w:val="22"/>
        </w:rPr>
        <w:t>mmes and save your energy for the common good.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will be well if you will never lose your humour and make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 to stay out your period, trying to push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as much as you can through the present team. Time has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of the future, i.e., next year's plans. Whatever happens,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in opposition. That is my confirmed opinion. When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you feel that you are ready to take sole charge of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from the present company you will find no opposition.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have plain sailing in Bombay.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 Memorial is disturbing me. I do not know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about the collections or the scheme. If Khurshed or Sarup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both are concentrating on the thing, it is well. Please tell Sarup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her to keep me informed of her doings in this connection.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won't discuss here the question of socialism.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revision of my note, you will have the draft before it goes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My difficulty is not about the remote future. It is always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that I can concentrate upon and that at times worries me.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is well taken care of, the future will take care of itself. But I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anticipate.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really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the correspondence between Jenkins and myself.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hate legal proceedings. But this seems to me to be a case where </w:t>
      </w:r>
      <w:r>
        <w:rPr>
          <w:rFonts w:ascii="Times" w:hAnsi="Times" w:eastAsia="Times"/>
          <w:b w:val="0"/>
          <w:i w:val="0"/>
          <w:color w:val="000000"/>
          <w:sz w:val="22"/>
        </w:rPr>
        <w:t>action is called for.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1936. Courtesy: Nehru Memorial Museum and Library</w:t>
      </w:r>
    </w:p>
    <w:p>
      <w:pPr>
        <w:autoSpaceDN w:val="0"/>
        <w:autoSpaceDE w:val="0"/>
        <w:widowControl/>
        <w:spacing w:line="220" w:lineRule="exact" w:before="44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A.I.C.C. meeting scheduled to be held on August 22 and 23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Vijayalakhmi Pandit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334. DRAFT OF APPEAL FOR FUNDS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30,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1936]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appeal is respectfully made for at least Rs....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 Sangh. Gandhiji cannot be expected to tour as he did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1933-34 for collections and stirring public conscience.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other than the Harijan cause that can claim greater support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who believe that untouchability is a blot on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question therefore for the public to consider is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 Sangh is the organization that is enough to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>the trust it has undertaken.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Appendix gives enough details to enable the public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this for themselves. And if they are satisfied about the fitness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institution, we hope that a generous response will be made to this </w:t>
      </w:r>
      <w:r>
        <w:rPr>
          <w:rFonts w:ascii="Times" w:hAnsi="Times" w:eastAsia="Times"/>
          <w:b w:val="0"/>
          <w:i w:val="0"/>
          <w:color w:val="000000"/>
          <w:sz w:val="22"/>
        </w:rPr>
        <w:t>appeal.</w:t>
      </w:r>
    </w:p>
    <w:p>
      <w:pPr>
        <w:autoSpaceDN w:val="0"/>
        <w:autoSpaceDE w:val="0"/>
        <w:widowControl/>
        <w:spacing w:line="24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10503. Also C.W. 7976 b. Courtesy: G.D.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335. ENDORSEMENT OF APPEAL FOR FUNDS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1936</w:t>
      </w:r>
    </w:p>
    <w:p>
      <w:pPr>
        <w:autoSpaceDN w:val="0"/>
        <w:autoSpaceDE w:val="0"/>
        <w:widowControl/>
        <w:spacing w:line="26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heartily endorse this appeal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Removal of untouchability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change of heart. Hearts are not changed by expenditure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however wise it may be. The change will come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selfless spiritually-minded workers. Monetary contributions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an effective test of the existence of such persons. For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results of the change of heart should be incessant work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This cannot be done without plenty of funds.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hostels cannot be opened nor can wells be dug without ample funds.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therefore that this appeal will receive liberal support from both </w:t>
      </w:r>
      <w:r>
        <w:rPr>
          <w:rFonts w:ascii="Times" w:hAnsi="Times" w:eastAsia="Times"/>
          <w:b w:val="0"/>
          <w:i w:val="0"/>
          <w:color w:val="000000"/>
          <w:sz w:val="22"/>
        </w:rPr>
        <w:t>the rich and the poor according to their means.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G.N.10503. Also C.W. 7976 a. courtesy: G.D. Birla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drafted by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S.R. Venkataraman”,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30-7-1936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S.R. VENKATARAMAN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VENKATARAMAN,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Shri Birla's wish, I have drafted the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funds. I enclose also my endorsement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fair copy for facsimile reproduction. If shri Birla's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different from mine, the draft should be altered as he wishes.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that the appeal should not be issued unless some support is </w:t>
      </w:r>
      <w:r>
        <w:rPr>
          <w:rFonts w:ascii="Times" w:hAnsi="Times" w:eastAsia="Times"/>
          <w:b w:val="0"/>
          <w:i w:val="0"/>
          <w:color w:val="000000"/>
          <w:sz w:val="22"/>
        </w:rPr>
        <w:t>guaranteed and arrangements made for collections throghout India.</w:t>
      </w:r>
    </w:p>
    <w:p>
      <w:pPr>
        <w:autoSpaceDN w:val="0"/>
        <w:autoSpaceDE w:val="0"/>
        <w:widowControl/>
        <w:spacing w:line="220" w:lineRule="exact" w:before="86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10503. Also C.W. 7976. Courtesy: G.D. Birla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337.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1936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 AMTUL SALAAM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with me two of your letters to answer. There is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being operated upon there. I shall do through Devdas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possible. Moreover, there will be Brajkisan when he comes.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Devdas.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understood your point about Rukmini. And now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gone. It was just the proper thing that Malkani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gone to leave her at Hyderabad.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ask you to come after your operation. Meanwhile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your health carefully. Do send for anything that you need.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freely ask Devdas for anything that you need if you truly </w:t>
      </w:r>
      <w:r>
        <w:rPr>
          <w:rFonts w:ascii="Times" w:hAnsi="Times" w:eastAsia="Times"/>
          <w:b w:val="0"/>
          <w:i w:val="0"/>
          <w:color w:val="000000"/>
          <w:sz w:val="22"/>
        </w:rPr>
        <w:t>regard him as your brother.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342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two items.</w:t>
      </w:r>
    </w:p>
    <w:p>
      <w:pPr>
        <w:autoSpaceDN w:val="0"/>
        <w:autoSpaceDE w:val="0"/>
        <w:widowControl/>
        <w:spacing w:line="222" w:lineRule="exact" w:before="78" w:after="0"/>
        <w:ind w:left="55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traceable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ANANDSHANKAR B. DHRUVA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30, 1936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 (PROF. DHRUVA)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carefully gone through both your letters to Mahadev.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 is not something for the learned but something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workers can understand and put into practice.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you to make a fresh study, but only that form your wide knowl-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edge you should send me something which you can write in...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</w:t>
      </w:r>
      <w:r>
        <w:rPr>
          <w:rFonts w:ascii="Times" w:hAnsi="Times" w:eastAsia="Times"/>
          <w:b w:val="0"/>
          <w:i w:val="0"/>
          <w:color w:val="000000"/>
          <w:sz w:val="22"/>
        </w:rPr>
        <w:t>or at the most in eight hours.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already written to you that I liked your book on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very much. I will certainly read it again.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wantextracts from anything. For a moment imagine yourself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in a village, converse with the old men, women and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teach them religion. I want whatever is available in this way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your stamp. Mahadev won't even translate it into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testimonial you give him is deserved, but first he hasn't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I want your language. It is not beyond you to write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finally you will grant the two of us the right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suggestions. Won't you? The suggestions will be put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writing only if you approve of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your programme. Going through it I am scared.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Gujarat or Hindu religion does not require scholarship.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not save either religion or India or Gujarat. I do not mean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there is absolutely no need for scholarship.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give us scholarly writings. But there are very few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enthusiasts who would make themselves one with the people.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you are one of them. You have given quite a big share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scholarship to the scholars and the educated. But what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 villagers and persons like me? A person like me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steal something from what you have given to the educated.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amount to giving. Do what Tolstoy did. In his old age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his eyes the unknown peasants of Russia and the literature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for them will live for ever. Can't I expect something like that </w:t>
      </w:r>
      <w:r>
        <w:rPr>
          <w:rFonts w:ascii="Times" w:hAnsi="Times" w:eastAsia="Times"/>
          <w:b w:val="0"/>
          <w:i w:val="0"/>
          <w:color w:val="000000"/>
          <w:sz w:val="22"/>
        </w:rPr>
        <w:t>from you?</w:t>
      </w:r>
    </w:p>
    <w:p>
      <w:pPr>
        <w:autoSpaceDN w:val="0"/>
        <w:autoSpaceDE w:val="0"/>
        <w:widowControl/>
        <w:spacing w:line="220" w:lineRule="exact" w:before="26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Ahmedabad in the date-line which is obviously a slip.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1869-1942; Sanskrit scholar and Gujarati man of letters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illegible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as it may. I have said whatever I wanted to.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write so much. Accept whatever appeals to you and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 rest. I won't feel unhappy. Why should a beggar feel shy? </w:t>
      </w:r>
      <w:r>
        <w:rPr>
          <w:rFonts w:ascii="Times" w:hAnsi="Times" w:eastAsia="Times"/>
          <w:b w:val="0"/>
          <w:i w:val="0"/>
          <w:color w:val="000000"/>
          <w:sz w:val="22"/>
        </w:rPr>
        <w:t>Donors will only give according to their wishes and means.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Payarelal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339. LETTER TO KANU GANDHI</w:t>
      </w:r>
    </w:p>
    <w:p>
      <w:pPr>
        <w:autoSpaceDN w:val="0"/>
        <w:autoSpaceDE w:val="0"/>
        <w:widowControl/>
        <w:spacing w:line="27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KANU,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six letters with this. Keep copies of the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Jugalkishore and Gangabehn. The rest may be posted straight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copy of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Satyanand Bose also.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this way you are getting closer to Mahadev's place.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340. LETTER TO SATYANAND BOSE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30,1936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SATYANAND BABU,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the Congress has to respond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variations in public opinion. Pandit Jawaharlal is wide awake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the questions as they arise. My work is strictly limited to </w:t>
      </w:r>
      <w:r>
        <w:rPr>
          <w:rFonts w:ascii="Times" w:hAnsi="Times" w:eastAsia="Times"/>
          <w:b w:val="0"/>
          <w:i w:val="0"/>
          <w:color w:val="000000"/>
          <w:sz w:val="22"/>
        </w:rPr>
        <w:t>advising those who find it necessary to refer certain matters to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therefore like you to pass on your views to Pandit </w:t>
      </w:r>
      <w:r>
        <w:rPr>
          <w:rFonts w:ascii="Times" w:hAnsi="Times" w:eastAsia="Times"/>
          <w:b w:val="0"/>
          <w:i w:val="0"/>
          <w:color w:val="000000"/>
          <w:sz w:val="22"/>
        </w:rPr>
        <w:t>Nehru.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traceable.</w:t>
      </w:r>
    </w:p>
    <w:p>
      <w:pPr>
        <w:autoSpaceDN w:val="0"/>
        <w:autoSpaceDE w:val="0"/>
        <w:widowControl/>
        <w:spacing w:line="222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it is explained in the footnote on p. 184 that the letter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addressee referred to in the text is not traceable, it is possible that this is the letter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meant, a copy of which became available after the volume was sent to the press.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has kept this letter with those of 1936.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14" w:right="141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JAYANTI N. PAREKH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76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JAYANTI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30, 1936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always sought and got news about you. I am glad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me. I do not have to say anything about the change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May you go on making progress in your thinking and do </w:t>
      </w:r>
      <w:r>
        <w:rPr>
          <w:rFonts w:ascii="Times" w:hAnsi="Times" w:eastAsia="Times"/>
          <w:b w:val="0"/>
          <w:i w:val="0"/>
          <w:color w:val="000000"/>
          <w:sz w:val="22"/>
        </w:rPr>
        <w:t>fearlessly whatever you feel is right. Your good lies in that.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were bound by pledge it was your duty before violating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meet the leader of your batch and acquaint him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dilemma. You have not done that. A soldier's duty is not easy.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eighty soldiers interpret the pledge as they like, what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do? Can the country's work be done like that? But the milk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spilt cannot be collected again. This is to be remembered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future.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ill-feeling prevails in Gujarat. It is difficult to say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blame for it. But I have seen that socialists in Gujarat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discriminate bteween truth and untruth. There are some among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whom I would not have believed it. I do feel unhappy about it. I do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you have not accepted diplomacy as your dharma.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had been to see me. I was happy to know that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are doing very well financially.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H.L.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SHARMA,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looking for Babbitt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has not been found so far.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much was the yarn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 corresponding length of khadi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count will be sent. I am looking for the fine yarn; it simply </w:t>
      </w:r>
      <w:r>
        <w:rPr>
          <w:rFonts w:ascii="Times" w:hAnsi="Times" w:eastAsia="Times"/>
          <w:b w:val="0"/>
          <w:i w:val="0"/>
          <w:color w:val="000000"/>
          <w:sz w:val="22"/>
        </w:rPr>
        <w:t>slipped from my mind. You know my attitude to going to the villages.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Ahmedabad in the date-line which is obviously a slip.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Ashram immate who later become a communist.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Principles of Light and Colour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E.D. Babbitt, obtained by the addressee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Switzerland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yarn spun by the addressee for his own </w:t>
      </w:r>
      <w:r>
        <w:rPr>
          <w:rFonts w:ascii="Times" w:hAnsi="Times" w:eastAsia="Times"/>
          <w:b w:val="0"/>
          <w:i/>
          <w:color w:val="000000"/>
          <w:sz w:val="18"/>
        </w:rPr>
        <w:t>kurtas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incur heavy expenditure. Draupadi and the child are well, I </w:t>
      </w:r>
      <w:r>
        <w:rPr>
          <w:rFonts w:ascii="Times" w:hAnsi="Times" w:eastAsia="Times"/>
          <w:b w:val="0"/>
          <w:i w:val="0"/>
          <w:color w:val="000000"/>
          <w:sz w:val="22"/>
        </w:rPr>
        <w:t>hope. Do keep writing to me.</w:t>
      </w:r>
    </w:p>
    <w:p>
      <w:pPr>
        <w:autoSpaceDN w:val="0"/>
        <w:tabs>
          <w:tab w:pos="5730" w:val="left"/>
        </w:tabs>
        <w:autoSpaceDE w:val="0"/>
        <w:widowControl/>
        <w:spacing w:line="268" w:lineRule="exact" w:before="11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258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B.S. MOONJE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MOONJE,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R.B.M.C. Rajah has sent Seth Birla and me copies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him on the Yeravda Pact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such use as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make. But the correspondence on your side is marked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confidential. My own opinion is that the subject-matter admits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But before I can avail myself of the Rao Bahadur's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permission, I would like to have your consent to the publication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Meanwhile you will permit me to say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subversive of the spirit of the Yeravda Pact and wholly </w:t>
      </w:r>
      <w:r>
        <w:rPr>
          <w:rFonts w:ascii="Times" w:hAnsi="Times" w:eastAsia="Times"/>
          <w:b w:val="0"/>
          <w:i w:val="0"/>
          <w:color w:val="000000"/>
          <w:sz w:val="22"/>
        </w:rPr>
        <w:t>contrary to the object of the anti-untouchability movement.</w:t>
      </w:r>
    </w:p>
    <w:p>
      <w:pPr>
        <w:autoSpaceDN w:val="0"/>
        <w:autoSpaceDE w:val="0"/>
        <w:widowControl/>
        <w:spacing w:line="220" w:lineRule="exact" w:before="2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7788. Courtesy: G.D. Birla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Appendix, “Agreement between depressed classes leaders and caste </w:t>
      </w:r>
      <w:r>
        <w:rPr>
          <w:rFonts w:ascii="Times" w:hAnsi="Times" w:eastAsia="Times"/>
          <w:b w:val="0"/>
          <w:i w:val="0"/>
          <w:color w:val="000000"/>
          <w:sz w:val="18"/>
        </w:rPr>
        <w:t>hindu Leaders”, after 17-10-1932.</w:t>
      </w:r>
    </w:p>
    <w:p>
      <w:pPr>
        <w:autoSpaceDN w:val="0"/>
        <w:autoSpaceDE w:val="0"/>
        <w:widowControl/>
        <w:spacing w:line="30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footnotes 1 and 2, “Letter to M. C. Rajah”, 26-7-1936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KANTILAL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1936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place one needs the tools every moment. I tried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country-made tools, but could not. They are now being made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Bangalore. Meanwhile I sent for your kit as it was not needed at </w:t>
      </w:r>
      <w:r>
        <w:rPr>
          <w:rFonts w:ascii="Times" w:hAnsi="Times" w:eastAsia="Times"/>
          <w:b w:val="0"/>
          <w:i w:val="0"/>
          <w:color w:val="000000"/>
          <w:sz w:val="22"/>
        </w:rPr>
        <w:t>Maganwadi.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some of the tools are missing. Whatever that may be,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a list of those that came to hand. You will find it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reverse. Let me know which ones you remember having been lost.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arrange to search for them.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handwriting on the reverse you will see that Rajkumari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here. She came last evening. You will now admit that my place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similar to your dharmashala—one corner to me, another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Rajkumari, a third to Tukdoji Maharaj and a fourth to Munnalal.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centre are Ba, Lilavati and Manu; and Tukdoji includes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followers who stream in all day long. Have you heard of him? </w:t>
      </w:r>
      <w:r>
        <w:rPr>
          <w:rFonts w:ascii="Times" w:hAnsi="Times" w:eastAsia="Times"/>
          <w:b w:val="0"/>
          <w:i w:val="0"/>
          <w:color w:val="000000"/>
          <w:sz w:val="22"/>
        </w:rPr>
        <w:t>He had come to see me at Nagpur.</w:t>
      </w:r>
    </w:p>
    <w:p>
      <w:pPr>
        <w:autoSpaceDN w:val="0"/>
        <w:tabs>
          <w:tab w:pos="5730" w:val="left"/>
        </w:tabs>
        <w:autoSpaceDE w:val="0"/>
        <w:widowControl/>
        <w:spacing w:line="268" w:lineRule="exact" w:before="15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7303. Courtesy: Kantilal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345. A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1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Now, you must see that I am being compelled to grow a beard!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“But my husband is ready to come whenever you summon him!”, says the </w:t>
      </w:r>
      <w:r>
        <w:rPr>
          <w:rFonts w:ascii="Times" w:hAnsi="Times" w:eastAsia="Times"/>
          <w:b w:val="0"/>
          <w:i w:val="0"/>
          <w:color w:val="000000"/>
          <w:sz w:val="18"/>
        </w:rPr>
        <w:t>woman.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I know, but will he shave the Harijans?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know that, Maharaj; but he is quite prepared to shave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can I have his services when my Harijan brothers </w:t>
      </w:r>
      <w:r>
        <w:rPr>
          <w:rFonts w:ascii="Times" w:hAnsi="Times" w:eastAsia="Times"/>
          <w:b w:val="0"/>
          <w:i w:val="0"/>
          <w:color w:val="000000"/>
          <w:sz w:val="22"/>
        </w:rPr>
        <w:t>cannot have them?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1-8-1936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346. A TALK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So, Patil, I must remain without the services of the barber?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Mahatmaji, he is ready. Shall I send him?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can send him. But what about my Harijan son?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know that I have a family here and Govind is my son.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barber's services if he will not allow Govind to go near him?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you do if you were in my position? Tell me.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invited to a place from where your son was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>excluded. Would you go there?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 Now, there, Bapuji, don't you touch him on the raw”, says Jamnalalji,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known the old Patil for years. “If someone could assure him that he would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straight to </w:t>
      </w:r>
      <w:r>
        <w:rPr>
          <w:rFonts w:ascii="Times" w:hAnsi="Times" w:eastAsia="Times"/>
          <w:b w:val="0"/>
          <w:i/>
          <w:color w:val="000000"/>
          <w:sz w:val="18"/>
        </w:rPr>
        <w:t>swarga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(Heaven) if he were to cast off untouchability, he would do so.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wants a reliable assurance, and he would not accept ours.” And the room resounds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laughter in which the old Patil joins. “ Everything is permissible to a Mahatma </w:t>
      </w:r>
      <w:r>
        <w:rPr>
          <w:rFonts w:ascii="Times" w:hAnsi="Times" w:eastAsia="Times"/>
          <w:b w:val="0"/>
          <w:i w:val="0"/>
          <w:color w:val="000000"/>
          <w:sz w:val="18"/>
        </w:rPr>
        <w:t>like you, but not to folks like us,” he says and returns.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1-8-1936</w:t>
      </w:r>
    </w:p>
    <w:p>
      <w:pPr>
        <w:autoSpaceDN w:val="0"/>
        <w:autoSpaceDE w:val="0"/>
        <w:widowControl/>
        <w:spacing w:line="220" w:lineRule="exact" w:before="4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 The headman of Segaon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made clear to Gandhiji that he would not co-operate with him on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and for that reason the local barber was prevented from rendering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 to Gandhiji. For Gandhiji's talk with the headman,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 “Weekly Letter”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347. DISCUSSION WITH VISITORS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sadhu or the Buva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is for the moment a member of the family has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visitors a number of devotees. They are frankly surprised that the sadhu is not only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associating with the Mahatma but eats under his roof food cooked by a Harijan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boy....They come and argue, sometimes the sadhu cannot solve their doubts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difficulties and they turn to Gandhiji.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A VISITOR</w:t>
      </w:r>
      <w:r>
        <w:rPr>
          <w:rFonts w:ascii="Times" w:hAnsi="Times" w:eastAsia="Times"/>
          <w:b w:val="0"/>
          <w:i w:val="0"/>
          <w:color w:val="000000"/>
          <w:sz w:val="18"/>
        </w:rPr>
        <w:t>:] But, even the lower creation observes untouchability, Mahatmaji,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would have even man to shed it!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ANDHIJI</w:t>
      </w:r>
      <w:r>
        <w:rPr>
          <w:rFonts w:ascii="Times" w:hAnsi="Times" w:eastAsia="Times"/>
          <w:b w:val="0"/>
          <w:i w:val="0"/>
          <w:color w:val="000000"/>
          <w:sz w:val="22"/>
        </w:rPr>
        <w:t>:] Now that's something novel. Let me understand.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Donkeys don't associate with dogs; a crow would not touch a pigeon's eggs.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species has its own sphere, its own place, its own use in God's creation.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cows, donkeys and dogs will gladly remain under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roof if you feed them and own them. And do you hold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difference between you and an untouchable, as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between a cow and a dog?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Don't we shun wild animals?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shun lions and tigers and snakes, because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untouchable? Absurd! You shun them because you fear them.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fain tame them if you could, and crowds flock and attribute </w:t>
      </w:r>
      <w:r>
        <w:rPr>
          <w:rFonts w:ascii="Times" w:hAnsi="Times" w:eastAsia="Times"/>
          <w:b w:val="0"/>
          <w:i w:val="0"/>
          <w:color w:val="000000"/>
          <w:sz w:val="22"/>
        </w:rPr>
        <w:t>miraculous powers to one who can domesticate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we don't touch pigs because they are dirty, and not because we are afraid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then, supposing a man in cleaner clothes looked upon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dirty and regarded you as an untouchable, you won't mind?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of your women who do all the dirty jobs for your children?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the mistresses of the family. Why so?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then, supposing the so-called untouchables were dressed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you, and washed themselves clean after doing the dirty jobs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and for which you should thank them rather than despise or shun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would you touch them? Supposing they ate clean food and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touch beef or carrion, would you touch them? I tell you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so-called Harijans in India who satisfy all these conditions, </w:t>
      </w:r>
      <w:r>
        <w:rPr>
          <w:rFonts w:ascii="Times" w:hAnsi="Times" w:eastAsia="Times"/>
          <w:b w:val="0"/>
          <w:i w:val="0"/>
          <w:color w:val="000000"/>
          <w:sz w:val="22"/>
        </w:rPr>
        <w:t>who live cleaner and purer lives than we do and yet we regard them as</w:t>
      </w:r>
    </w:p>
    <w:p>
      <w:pPr>
        <w:autoSpaceDN w:val="0"/>
        <w:autoSpaceDE w:val="0"/>
        <w:widowControl/>
        <w:spacing w:line="220" w:lineRule="exact" w:before="30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 “Weekly Letter”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Tukdoji Maharaj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untouchables. How will God forgive this heinous sin of ours?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want us to admit them to the temples too! How can people doing dirty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jobs be admitted to temples?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ever asked them to go to temples with baskets of filth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heads? Have I not said that they would satisfy all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bath and cleanliness that the other Hindus satisfy?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you all surgeons and all nurses are unfit to go to our temples!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1-8-1936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348. DISCUSSION WITH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FRIEND</w:t>
      </w:r>
      <w:r>
        <w:rPr>
          <w:rFonts w:ascii="Times" w:hAnsi="Times" w:eastAsia="Times"/>
          <w:b w:val="0"/>
          <w:i w:val="0"/>
          <w:color w:val="000000"/>
          <w:sz w:val="18"/>
        </w:rPr>
        <w:t>:] Why do you insist on eight hours’manual work a day? Is it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possible in a well-ordered society to reduce the working day to two hours and leave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citizen ample leisure for intellectual and artistic pursuits?</w:t>
      </w:r>
    </w:p>
    <w:p>
      <w:pPr>
        <w:autoSpaceDN w:val="0"/>
        <w:autoSpaceDE w:val="0"/>
        <w:widowControl/>
        <w:spacing w:line="26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We know that those who get all that leisure—both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and the intellectual class—do not make the best use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we too often find the idle mind being turned into the devil's </w:t>
      </w:r>
      <w:r>
        <w:rPr>
          <w:rFonts w:ascii="Times" w:hAnsi="Times" w:eastAsia="Times"/>
          <w:b w:val="0"/>
          <w:i w:val="0"/>
          <w:color w:val="000000"/>
          <w:sz w:val="22"/>
        </w:rPr>
        <w:t>workshop.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No; he would not be idling away. Supposing we divided the day into two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hours’physical labour and six hours’intellectual labour; would it not be good for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nation?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know that it would be feasible. I have not mathem-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atically calculated it, but if a man will do the intellectual labour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profit and not for the nation, I am sure that the scheme will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down; unless of course the State pays him amply for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hours’labour and compels him to do other work without paying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That would be a fine thing, but it cannot be done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kind of State conscription.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But take for instance you. You cannot in the nature of things do eight hour's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physical labour, and have to do eight hours’or more intellectual work. You do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abuse your leisure?</w:t>
      </w:r>
    </w:p>
    <w:p>
      <w:pPr>
        <w:autoSpaceDN w:val="0"/>
        <w:autoSpaceDE w:val="0"/>
        <w:widowControl/>
        <w:spacing w:line="26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compulsory work and leaves no leisure, as for instance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if I was going out to play tennis. But I tell you even taking my </w:t>
      </w:r>
      <w:r>
        <w:rPr>
          <w:rFonts w:ascii="Times" w:hAnsi="Times" w:eastAsia="Times"/>
          <w:b w:val="0"/>
          <w:i w:val="0"/>
          <w:color w:val="000000"/>
          <w:sz w:val="22"/>
        </w:rPr>
        <w:t>case that I am sure our minds would have been infinitely better if we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 “Weekly Letter”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laboured with our hands for eight hours. We would not have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thought, and I may tell you that my mind is not entirely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thoughts. Even now I am what I am because I realized the value </w:t>
      </w:r>
      <w:r>
        <w:rPr>
          <w:rFonts w:ascii="Times" w:hAnsi="Times" w:eastAsia="Times"/>
          <w:b w:val="0"/>
          <w:i w:val="0"/>
          <w:color w:val="000000"/>
          <w:sz w:val="22"/>
        </w:rPr>
        <w:t>of physical labour at a very early stage of my life.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then if physical work has such inherent virtue, our people have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working more than eight hours a day, not with any appreciable effect on the purity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strength of their minds.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labour by itself is not an education even as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is not. It has been with our people deadly drudgery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knowing this, and that deadens one's finer instincts. That is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my strongest complaint against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work for the proletariat a task of hard drudgery,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pleasure and in which they have no interest.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considered members of the society enjoying the same status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theirs would have been the proudest position in life.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the </w:t>
      </w:r>
      <w:r>
        <w:rPr>
          <w:rFonts w:ascii="Times" w:hAnsi="Times" w:eastAsia="Times"/>
          <w:b w:val="0"/>
          <w:i/>
          <w:color w:val="000000"/>
          <w:sz w:val="22"/>
        </w:rPr>
        <w:t>Kaliyuga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</w:t>
      </w:r>
      <w:r>
        <w:rPr>
          <w:rFonts w:ascii="Times" w:hAnsi="Times" w:eastAsia="Times"/>
          <w:b w:val="0"/>
          <w:i/>
          <w:color w:val="000000"/>
          <w:sz w:val="22"/>
        </w:rPr>
        <w:t>Satyayuga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golden 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it was, the society I dare say was better ordered than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an ancient land where civilizations have come and gone,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difficult to say what exactly we were like in a particular age.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we are where we are because we have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the Shudras. Today's village culture, if culture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called, is an awful culture. The villagers live as worse than animals.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compels animals to work and live naturally. We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dabased our working classes that they cannot work and live naturally,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our people had laboured intelligently and with joy,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quite different today.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and culture cannot be separated, then?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No. They tried to do it in ancient Rome and failed miserably.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without labour, or culture which is not the fruit of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'Vomitoria’as a Roman Catholic writer says. The Romans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indulgence a habit, and were ruined. Man cannot develop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by simply writing and reading or making speeches all day 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reading I tell you was done in the leisure hours I got in jails,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benefited by it because all of it was done not desultorily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some purpose. And though I have worked physically for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months for eight hours on end I don't think I suffered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decay. I have often walked as much as 40 miles a day and yet </w:t>
      </w:r>
      <w:r>
        <w:rPr>
          <w:rFonts w:ascii="Times" w:hAnsi="Times" w:eastAsia="Times"/>
          <w:b w:val="0"/>
          <w:i w:val="0"/>
          <w:color w:val="000000"/>
          <w:sz w:val="22"/>
        </w:rPr>
        <w:t>never felt dull.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had this mental equipment.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fear. You don't know how mediocre I was at school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I had never the courage to speak at debating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or even in a gathering of vegetarians. No. Don't you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 the thought that I was blessed with any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powers. God, I think, advisedly did not give me then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>speak. You must know, among us I am the least read man.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1-8-1936</w:t>
      </w:r>
    </w:p>
    <w:p>
      <w:pPr>
        <w:autoSpaceDN w:val="0"/>
        <w:autoSpaceDE w:val="0"/>
        <w:widowControl/>
        <w:spacing w:line="260" w:lineRule="exact" w:before="44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349. DISCUSSION WITH STUDENTS OF VILLAGE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WORKERS’TRAINING SCHOOL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How to dipossess people of ill-gotten gains which is what the Socialists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to do?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Who is to judge what gains or riches are ill-gotten or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gotten? God alone can judge, or a competent authority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by the 'haves’and the 'have-nots’can judge. Not anyone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everyone. But if you say that All property and possession is theft,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up property and wealth. Have we given it up? Let us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beginning, expecting the rest of follow. For those who are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own possessions are ill-gotten, there is of course no other </w:t>
      </w:r>
      <w:r>
        <w:rPr>
          <w:rFonts w:ascii="Times" w:hAnsi="Times" w:eastAsia="Times"/>
          <w:b w:val="0"/>
          <w:i w:val="0"/>
          <w:color w:val="000000"/>
          <w:sz w:val="22"/>
        </w:rPr>
        <w:t>alternative but to give them up.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the root of violence? Does it not take place to prevent injustice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humiliation?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Hardly. The root of violence is selfishness, anger, lust, etc.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 have not made myself understood. I see in front of me terrible wrong being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done and I am provoked to violence. Is not the wrong at the root of it?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anger is at the root of your violence. Whether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justified or not on such an occasion is another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>but there is no doubt that anger is at the root.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How to deal with beggars? How can we turn them away when we see they are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famishing?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Beggars must be distinguished from famishing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Beggars are often enough sturdy. Some are theives.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like a right to beg, there is certainly a right to ask for work. And whilst</w:t>
      </w:r>
    </w:p>
    <w:p>
      <w:pPr>
        <w:autoSpaceDN w:val="0"/>
        <w:autoSpaceDE w:val="0"/>
        <w:widowControl/>
        <w:spacing w:line="32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 “Weekly Letter”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give alms, it is your duty to give work to those who ask </w:t>
      </w:r>
      <w:r>
        <w:rPr>
          <w:rFonts w:ascii="Times" w:hAnsi="Times" w:eastAsia="Times"/>
          <w:b w:val="0"/>
          <w:i w:val="0"/>
          <w:color w:val="000000"/>
          <w:sz w:val="22"/>
        </w:rPr>
        <w:t>for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how are you going to do it when you have work for four and eight turn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up? Will you engage all the eight?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No, because I must recognize my limitations.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Then they will beg rather than starve?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shall not beg. They must do some work.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down in Segaon. When I do so I shall see that no one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for want of work. I will have spinning wheels and </w:t>
      </w:r>
      <w:r>
        <w:rPr>
          <w:rFonts w:ascii="Times" w:hAnsi="Times" w:eastAsia="Times"/>
          <w:b w:val="0"/>
          <w:i/>
          <w:color w:val="000000"/>
          <w:sz w:val="22"/>
        </w:rPr>
        <w:t>chakkis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being in want of work ask for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When we go to villages we are bound to come up against opposition.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instance, they are opposed to sanitation work. What are we to do?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We have to put up with the opposition.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They boycott us, they will not allow us to use their wells.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may; we will use other wells, but we shall not fight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not provoke them, but argue with them until they understand. </w:t>
      </w:r>
      <w:r>
        <w:rPr>
          <w:rFonts w:ascii="Times" w:hAnsi="Times" w:eastAsia="Times"/>
          <w:b w:val="0"/>
          <w:i w:val="0"/>
          <w:color w:val="000000"/>
          <w:sz w:val="22"/>
        </w:rPr>
        <w:t>We have to face all kinds of difficulties.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My difficulty is that if my sanitation work scares people away, if they will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attend the prayers, if they will not do even spinning, must I persist?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depends on the spirit in which you have sat down there.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gone there principally for sanitation work, you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it up, whatever happens. After all we will certainly do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sanitation, keep our own surroundings clean. But it is open to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with spinning, night classes, etc., and go on to sanitation if one </w:t>
      </w:r>
      <w:r>
        <w:rPr>
          <w:rFonts w:ascii="Times" w:hAnsi="Times" w:eastAsia="Times"/>
          <w:b w:val="0"/>
          <w:i w:val="0"/>
          <w:color w:val="000000"/>
          <w:sz w:val="22"/>
        </w:rPr>
        <w:t>thinks that would enable one to do one's work easier.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1-8-1936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350. A COBWEB OF MISUNDERSTANDINGS</w:t>
      </w:r>
    </w:p>
    <w:p>
      <w:pPr>
        <w:autoSpaceDN w:val="0"/>
        <w:tabs>
          <w:tab w:pos="550" w:val="left"/>
          <w:tab w:pos="4770" w:val="left"/>
          <w:tab w:pos="57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a number of cuttings from various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severely and even bitterly criticizing the proceedings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formed Bharatiya Sahitya Parishad and thereanent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Prasad, Babu Purushottamdas Tandon, Pandit Jawaharlal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They attribute motives and designs to which, I know,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strangers. The writers have not taken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of even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what was said or done by us or at the Parishad. Thus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Nagpur;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Akhil Bharatiya Sahitya Parishad”, 24-4-1936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think that the design at the bottom of the Association is to push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at the expense of Urdu, and so to Sanskritize Hindi as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impossible for Mussalmans to understand it. They also infer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speech of Babu Purushottamdas Tandon delivered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at the time of the opening of the Literary Museum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Sahitya Sammelan that he distorted facts when he claimed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nearly 23 crores of Indians who spoke 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Hindi. There are in these writings other innuendoes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notice, my purpose being simply to remove if possible the </w:t>
      </w:r>
      <w:r>
        <w:rPr>
          <w:rFonts w:ascii="Times" w:hAnsi="Times" w:eastAsia="Times"/>
          <w:b w:val="0"/>
          <w:i w:val="0"/>
          <w:color w:val="000000"/>
          <w:sz w:val="22"/>
        </w:rPr>
        <w:t>misunderstandings that have led to the innuendoes.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last first. If the writers had the whole speech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Tandonji before them they would have known that in the 23 crores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included the Urdu-speaking Hindus and Mussal-mans.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included Urdu in the use of the word Hindi. This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if it is borne in mind that Hindi according to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at Indore in 1935,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which Tandonji was party, meant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which was spoken in the North by Hindus and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written either in Devanagari or Urdu scripts. If the writers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this definition, surely they would have had no complaint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account unless they objected to the very name Hindi. If they did,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deplorable. Hindi is the original word for the language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North. Urdu, as is well known, was the name specially given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purpose. The script was also a graft for the convenience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rulers. If that is the historical sequence, there ought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opposition to the use of the word 'Hindi’so long as it is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inclusively. In any event at the most the difference, if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narrows itself down to the use of one word or the other for </w:t>
      </w:r>
      <w:r>
        <w:rPr>
          <w:rFonts w:ascii="Times" w:hAnsi="Times" w:eastAsia="Times"/>
          <w:b w:val="0"/>
          <w:i w:val="0"/>
          <w:color w:val="000000"/>
          <w:sz w:val="22"/>
        </w:rPr>
        <w:t>signifying the same thing.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 about Sanskritizing has some justification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writers of Hindi insist on unnecessarily introducing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in their writings. A similar charge can justly be brought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Urdu writers who insist on equally unnecessarily introducing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 or Arabic words. And what is worse, they even alter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grammar of the language. These extremes are bound to disappear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time because they would never be adopted by the masses.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that is beyond the comprehension of the masses has but a brief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Hindi Sahitya Sammelan held from April 20 to 23;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 Two Good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Resolutions”, 4-5-1935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Bharatiya Sahitya Parishad, it aims at making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as above defined available to the whole of India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in the provinces. Surely there is in this nothing sinister or </w:t>
      </w:r>
      <w:r>
        <w:rPr>
          <w:rFonts w:ascii="Times" w:hAnsi="Times" w:eastAsia="Times"/>
          <w:b w:val="0"/>
          <w:i w:val="0"/>
          <w:color w:val="000000"/>
          <w:sz w:val="22"/>
        </w:rPr>
        <w:t>communal, as suggested in some writings.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adoption of 'Hindi-Hindustani’was at my instance.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in order to bring out in a compound word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Hindi. Moulvi Abdul Kadar Sahib had suggested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only of Hindustani or Hindi-Urdu instead of Hindi-Hindustani.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personally have no objection to either course,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Bharatiya Sahitya Parishad could not ignore its own origin.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born at the Hindi Sahitya Sammelan at Indore and took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at Nagpur under its aegis. The retention of the word 'Hindi’was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necessary in the nature of things. The substitution of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bad for the reasons I have already stated. But as I </w:t>
      </w:r>
      <w:r>
        <w:rPr>
          <w:rFonts w:ascii="Times" w:hAnsi="Times" w:eastAsia="Times"/>
          <w:b w:val="0"/>
          <w:i w:val="0"/>
          <w:color w:val="000000"/>
          <w:sz w:val="22"/>
        </w:rPr>
        <w:t>have endeavoured to show, Hindi, Hindustani and Urdu are synon-</w:t>
      </w:r>
      <w:r>
        <w:rPr>
          <w:rFonts w:ascii="Times" w:hAnsi="Times" w:eastAsia="Times"/>
          <w:b w:val="0"/>
          <w:i w:val="0"/>
          <w:color w:val="000000"/>
          <w:sz w:val="22"/>
        </w:rPr>
        <w:t>ymous terms and refer substantially to the same language.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1-8-1936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351. A CRIMINAL TRIBE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there are not many places on this globe where crime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profession of tribes as it is in India and it flourishes under the garb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religion. We have therefore in this country a law called the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Tribes Act. The Aheris of Hissar District are supposed to be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tribes. On 7th June a conference of Aheris was held in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Gangan Kheri under the presidentship of Lala Thakurdas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Bhargava. It was attended by over 1,000 Aheris and over 200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From the report before me it appears that the Aheris were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some persons that if they embraced Islam they would be helped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free from the application of the Act and the stigma of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tribe would no longer attach to them. Therefore the Aheris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assembled declared their 'undying faith’in Hinduism and appealed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to free them from the application of the Act.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days of ferment mere conferences and resolutions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prevent appeals for conversions against material inducements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freedom sought. The only way to avert danger of defection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procure freedom from special hardships is self-purification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continuous service of the depressed people by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Criminal tribes and untouchable castes are a scourge upon Hindu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for its godless treatment of its own members in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religion. You cannot have a diseased limb without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being affected. Therefore the only effective method is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within. If the whole society is purified, it will be immune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attacks, no matter how fierce they are. Conversely, no battling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external attacks can prevent internal disintegration. Indeed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expended in repelling external attacks must result in further </w:t>
      </w:r>
      <w:r>
        <w:rPr>
          <w:rFonts w:ascii="Times" w:hAnsi="Times" w:eastAsia="Times"/>
          <w:b w:val="0"/>
          <w:i w:val="0"/>
          <w:color w:val="000000"/>
          <w:sz w:val="22"/>
        </w:rPr>
        <w:t>exhaustion and therefore speedier destruction. I hope that the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who attended the Conference will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begun at the Conference and direct their energy in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>channels.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1-8-1936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352. LETTER TO RAFI AHMED KIDWAI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1936</w:t>
      </w:r>
    </w:p>
    <w:p>
      <w:pPr>
        <w:autoSpaceDN w:val="0"/>
        <w:autoSpaceDE w:val="0"/>
        <w:widowControl/>
        <w:spacing w:line="212" w:lineRule="exact" w:before="132" w:after="4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KIDWAI,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8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7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ask for a message from me is like drawing...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then too for a meeting such as you are describing.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live tooth and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at a meeting at which Mr. Jinnah presides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 opens any message would be superfluous.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OULVI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HMED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IDWAI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4A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UTTLEDGE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BAL D. KALELKAR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experiments in cooking I have come to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conclusions: By cooking for oneself one saves money, improves </w:t>
      </w:r>
      <w:r>
        <w:rPr>
          <w:rFonts w:ascii="Times" w:hAnsi="Times" w:eastAsia="Times"/>
          <w:b w:val="0"/>
          <w:i w:val="0"/>
          <w:color w:val="000000"/>
          <w:sz w:val="22"/>
        </w:rPr>
        <w:t>health, becomes more enthusiastic and improves general knowledge.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damaged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also automatically gains knowledge of the science of nutrition </w:t>
      </w:r>
      <w:r>
        <w:rPr>
          <w:rFonts w:ascii="Times" w:hAnsi="Times" w:eastAsia="Times"/>
          <w:b w:val="0"/>
          <w:i w:val="0"/>
          <w:color w:val="000000"/>
          <w:sz w:val="22"/>
        </w:rPr>
        <w:t>and becomes more efficient in serving food to others.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7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354. LETTER TO KIKABHAI LAVAJI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KIKABHAI,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We can say that Yeravda Pact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If it finds appeal, everything will be all right. I see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>reprinting it now. If it is necessary, I shall certainly have it reprinted.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put up with whatever Dr. Ambedkar says.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a Hindu would not give up his religion because of the misdeeds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Hindus. We can very well say that Harijans are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their deeds. But a person like me would not forget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ill-treatment by the so-called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adds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unhappiness. If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mend their ways and repent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deeds, then very soon the seeming faults of Harijans will be on </w:t>
      </w:r>
      <w:r>
        <w:rPr>
          <w:rFonts w:ascii="Times" w:hAnsi="Times" w:eastAsia="Times"/>
          <w:b w:val="0"/>
          <w:i w:val="0"/>
          <w:color w:val="000000"/>
          <w:sz w:val="22"/>
        </w:rPr>
        <w:t>the wane even if they do not go root and branch.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will certainly increase with the increase in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mills.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IKABHAI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AVAJI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ATTHAR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UVA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VALLABHBHAI PATEL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got the operation done: If it proves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successful, you will have permanent relief.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copy of my reply to Rajaram.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not replied yet, I suggest this: “Your letter contains no fresh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which calls for a reply. I have, therefore, nothing to add to my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letter.”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be in a hurry to leave the hospital and do not resume </w:t>
      </w:r>
      <w:r>
        <w:rPr>
          <w:rFonts w:ascii="Times" w:hAnsi="Times" w:eastAsia="Times"/>
          <w:b w:val="0"/>
          <w:i w:val="0"/>
          <w:color w:val="000000"/>
          <w:sz w:val="22"/>
        </w:rPr>
        <w:t>work without taking complete rest.</w:t>
      </w:r>
    </w:p>
    <w:p>
      <w:pPr>
        <w:autoSpaceDN w:val="0"/>
        <w:autoSpaceDE w:val="0"/>
        <w:widowControl/>
        <w:spacing w:line="220" w:lineRule="exact" w:before="86" w:after="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0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196-7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GANGABEHN B. JHAVERI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long time I did receive your letter. I cannot form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about the new school. I cannot swallow the views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which are destructive of morality. However, treat this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as of no consequence. Consult Pannalal and, having heard him, </w:t>
      </w:r>
      <w:r>
        <w:rPr>
          <w:rFonts w:ascii="Times" w:hAnsi="Times" w:eastAsia="Times"/>
          <w:b w:val="0"/>
          <w:i w:val="0"/>
          <w:color w:val="000000"/>
          <w:sz w:val="22"/>
        </w:rPr>
        <w:t>do what you wish.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read everything pertaining to socialism,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decision only after reading something more about it. Socialism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thing and Jawaharlal is another. There has always been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between individuals and ideology.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NIRMALA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Do not fail to relieve Ramdas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writing to me. The children must have got well. Send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Kanam’s things which may be required. Do not postpone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>me. Write to me in time and give all the details.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Mrs. Sumitra Kulkarni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You will fall and rise, fall again and rise again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thus falling and rising attain success. Never give up your efforts.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must certainly write to me but you may not expect a reply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as I have no time to spare. If I have I shall scribble a couple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lines.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359. LETTER TO MANILAL AND SUSHILA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Manilal did not write to me. I am writing this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hand as the right one is tired. Let those who want to brag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Harilal's action do so with pleasure. Here at any rate they have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him and he is always under the influence of drink. The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lie somewhere in my own method of bringing him up. Mine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life of wanderings and it has had a number of vicissitudes. It is </w:t>
      </w:r>
      <w:r>
        <w:rPr>
          <w:rFonts w:ascii="Times" w:hAnsi="Times" w:eastAsia="Times"/>
          <w:b w:val="0"/>
          <w:i w:val="0"/>
          <w:color w:val="000000"/>
          <w:sz w:val="22"/>
        </w:rPr>
        <w:t>quite obvious that I could not manage it all.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 is with me at present, enjoying herself. And of course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Lilavati are also with me. Sushila ought to control her palate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her health. Indulging the palate is not limited to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starchy foods and sugar alone. You can get so much fruit there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very well maintain your health. Milk and fresh fruit must </w:t>
      </w:r>
      <w:r>
        <w:rPr>
          <w:rFonts w:ascii="Times" w:hAnsi="Times" w:eastAsia="Times"/>
          <w:b w:val="0"/>
          <w:i w:val="0"/>
          <w:color w:val="000000"/>
          <w:sz w:val="22"/>
        </w:rPr>
        <w:t>improve your health. Moreover, you must never miss your daily walk.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Ramdas, one may say, has now settled down. Nimu too has gone </w:t>
      </w:r>
      <w:r>
        <w:rPr>
          <w:rFonts w:ascii="Times" w:hAnsi="Times" w:eastAsia="Times"/>
          <w:b w:val="0"/>
          <w:i w:val="0"/>
          <w:color w:val="000000"/>
          <w:sz w:val="22"/>
        </w:rPr>
        <w:t>to join him. Devdas and Lakshmi are in Delhi.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Kishorelal went to Akola and from there to Bombay.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4855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RAOJIBHAI M. PATEL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may take it that Andrews has left Fiji.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I shall make inquiries.</w:t>
      </w:r>
    </w:p>
    <w:p>
      <w:pPr>
        <w:autoSpaceDN w:val="0"/>
        <w:autoSpaceDE w:val="0"/>
        <w:widowControl/>
        <w:spacing w:line="240" w:lineRule="exact" w:before="54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nice if you could procure good ghee. On my part,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insisting on producing it at Maganwadi, where we now have </w:t>
      </w:r>
      <w:r>
        <w:rPr>
          <w:rFonts w:ascii="Times" w:hAnsi="Times" w:eastAsia="Times"/>
          <w:b w:val="0"/>
          <w:i w:val="0"/>
          <w:color w:val="000000"/>
          <w:sz w:val="22"/>
        </w:rPr>
        <w:t>an expert. At Segaon, too, I am having a cow.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time.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Your work seems to be going on well. Write to me from time to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AOJIBHAI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ETLAD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NAND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B.B. &amp; C.I.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B.K. DIWANJI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C.P.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DIWANJI,</w:t>
      </w:r>
    </w:p>
    <w:p>
      <w:pPr>
        <w:autoSpaceDN w:val="0"/>
        <w:autoSpaceDE w:val="0"/>
        <w:widowControl/>
        <w:spacing w:line="240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desirable for Indians to act as agents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concerns whose traffic is detrimental to the moral or material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country. This covers all your questions but I may add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advertisements, Indian or foreign, whose object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 things which are contrary to the policy advocated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 cannot be defended.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medical profession is a noble profession only when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practise it for service, not for money, and if they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 place to prevention rather than cure, and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to their remedial measures so that they are not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>humanness towards non-human life.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Papers: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K.M. MUNSHI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tabs>
          <w:tab w:pos="550" w:val="left"/>
          <w:tab w:pos="13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insists on starting another magazine,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</w:t>
      </w:r>
      <w:r>
        <w:rPr>
          <w:rFonts w:ascii="Times" w:hAnsi="Times" w:eastAsia="Times"/>
          <w:b w:val="0"/>
          <w:i/>
          <w:color w:val="000000"/>
          <w:sz w:val="22"/>
        </w:rPr>
        <w:t>Hans</w:t>
      </w:r>
      <w:r>
        <w:rPr>
          <w:rFonts w:ascii="Times" w:hAnsi="Times" w:eastAsia="Times"/>
          <w:b w:val="0"/>
          <w:i w:val="0"/>
          <w:color w:val="000000"/>
          <w:sz w:val="22"/>
        </w:rPr>
        <w:t>? Why not write to him:</w:t>
      </w:r>
    </w:p>
    <w:p>
      <w:pPr>
        <w:autoSpaceDN w:val="0"/>
        <w:tabs>
          <w:tab w:pos="550" w:val="left"/>
          <w:tab w:pos="4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“Since you contemplate another magazine you must keep </w:t>
      </w:r>
      <w:r>
        <w:rPr>
          <w:rFonts w:ascii="Times" w:hAnsi="Times" w:eastAsia="Times"/>
          <w:b w:val="0"/>
          <w:i/>
          <w:color w:val="000000"/>
          <w:sz w:val="22"/>
        </w:rPr>
        <w:t>Hans</w:t>
      </w:r>
      <w:r>
        <w:rPr>
          <w:rFonts w:ascii="Times" w:hAnsi="Times" w:eastAsia="Times"/>
          <w:b w:val="0"/>
          <w:i w:val="0"/>
          <w:color w:val="000000"/>
          <w:sz w:val="22"/>
        </w:rPr>
        <w:t>. Parishad can easily manage with other title.”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carry out your suggestion if you do not think this </w:t>
      </w:r>
      <w:r>
        <w:rPr>
          <w:rFonts w:ascii="Times" w:hAnsi="Times" w:eastAsia="Times"/>
          <w:b w:val="0"/>
          <w:i w:val="0"/>
          <w:color w:val="000000"/>
          <w:sz w:val="22"/>
        </w:rPr>
        <w:t>right.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7604. Courtesy: K.M. Munshi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SUBHAS CHANDRA BOSE</w:t>
      </w:r>
    </w:p>
    <w:p>
      <w:pPr>
        <w:autoSpaceDN w:val="0"/>
        <w:autoSpaceDE w:val="0"/>
        <w:widowControl/>
        <w:spacing w:line="244" w:lineRule="exact" w:before="68" w:after="0"/>
        <w:ind w:left="507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EGAON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5,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SUBHAS,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late replying but I must reply per return. I 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it means for a prisoner to hear from friends.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share your regret that we cannot freely exchange views [even] </w:t>
      </w:r>
      <w:r>
        <w:rPr>
          <w:rFonts w:ascii="Times" w:hAnsi="Times" w:eastAsia="Times"/>
          <w:b w:val="0"/>
          <w:i w:val="0"/>
          <w:color w:val="000000"/>
          <w:sz w:val="22"/>
        </w:rPr>
        <w:t>on absolutely non-political questions.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that you are not getting your copy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>am inquiring.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my dietetic experiments continue unabated. Just now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find jungly edible leaves. and I have succeeded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expectations. I am not having any fresh vegitables from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Segaon. The second thing I am doing [is] to use lemons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[as] </w:t>
      </w:r>
      <w:r>
        <w:rPr>
          <w:rFonts w:ascii="Times" w:hAnsi="Times" w:eastAsia="Times"/>
          <w:b w:val="0"/>
          <w:i w:val="0"/>
          <w:color w:val="000000"/>
          <w:sz w:val="22"/>
        </w:rPr>
        <w:t>an effective substitute for fresh fruit.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many experiments I have come to the conclusion that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fresh green vegetables (including leaves and fruit of plants),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onion and garlic, wheat or any other grain,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any juicy </w:t>
      </w:r>
      <w:r>
        <w:rPr>
          <w:rFonts w:ascii="Times" w:hAnsi="Times" w:eastAsia="Times"/>
          <w:b w:val="0"/>
          <w:i w:val="0"/>
          <w:color w:val="000000"/>
          <w:sz w:val="22"/>
        </w:rPr>
        <w:t>fruitmake a perfect diet. Generally I recommend avoidance of pulses</w:t>
      </w:r>
    </w:p>
    <w:p>
      <w:pPr>
        <w:autoSpaceDN w:val="0"/>
        <w:autoSpaceDE w:val="0"/>
        <w:widowControl/>
        <w:spacing w:line="220" w:lineRule="exact" w:before="28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Munshi Premchand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in English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for brain workers—vegetable protein is not so easy to digest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protein. I have mentioned onion and garlic. They are both </w:t>
      </w:r>
      <w:r>
        <w:rPr>
          <w:rFonts w:ascii="Times" w:hAnsi="Times" w:eastAsia="Times"/>
          <w:b w:val="0"/>
          <w:i w:val="0"/>
          <w:color w:val="000000"/>
          <w:sz w:val="22"/>
        </w:rPr>
        <w:t>strongly recommended by many medical men.</w:t>
      </w:r>
    </w:p>
    <w:p>
      <w:pPr>
        <w:autoSpaceDN w:val="0"/>
        <w:autoSpaceDE w:val="0"/>
        <w:widowControl/>
        <w:spacing w:line="220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UBHAS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UPERINTENDENT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OLICE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ARJEELING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SAHEBJI MAHARAJ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1936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SAHEBJI MAHARAJ,</w:t>
      </w:r>
    </w:p>
    <w:p>
      <w:pPr>
        <w:autoSpaceDN w:val="0"/>
        <w:autoSpaceDE w:val="0"/>
        <w:widowControl/>
        <w:spacing w:line="260" w:lineRule="exact" w:before="11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letter. We shall await the </w:t>
      </w:r>
      <w:r>
        <w:rPr>
          <w:rFonts w:ascii="Times" w:hAnsi="Times" w:eastAsia="Times"/>
          <w:b w:val="0"/>
          <w:i/>
          <w:color w:val="000000"/>
          <w:sz w:val="22"/>
        </w:rPr>
        <w:t>mistry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12th. He will be paid his travelling expenses to and fro and the pay </w:t>
      </w:r>
      <w:r>
        <w:rPr>
          <w:rFonts w:ascii="Times" w:hAnsi="Times" w:eastAsia="Times"/>
          <w:b w:val="0"/>
          <w:i w:val="0"/>
          <w:color w:val="000000"/>
          <w:sz w:val="22"/>
        </w:rPr>
        <w:t>will begin as from the date of his departure from Agra.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expecting much out of this experiment.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2165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1936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need you fall into despair? Why do you feel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wasted fifty-seven years? Ever since I have known you,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that you are always striving. God has given man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strive and nothing more. If we ever remain absorbed in </w:t>
      </w:r>
      <w:r>
        <w:rPr>
          <w:rFonts w:ascii="Times" w:hAnsi="Times" w:eastAsia="Times"/>
          <w:b w:val="0"/>
          <w:i w:val="0"/>
          <w:color w:val="000000"/>
          <w:sz w:val="22"/>
        </w:rPr>
        <w:t>doing our duty without lethargy, we have no reason to feel despair.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Ramibai seems to be very unhappy. Can anything be done to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addressee, “Letter to Sahebji Maharaj”, 22-7-1936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help her? I understand about Bachubhai.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92" w:lineRule="exact" w:before="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ANGABEHN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AMBAG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ORIVLI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B.B. &amp; C.I.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304" w:lineRule="exact" w:before="1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Bapuna Patro—6: G.S.</w:t>
      </w:r>
      <w:r>
        <w:rPr>
          <w:rFonts w:ascii="Times" w:hAnsi="Times" w:eastAsia="Times"/>
          <w:b w:val="0"/>
          <w:i/>
          <w:color w:val="000000"/>
          <w:sz w:val="18"/>
        </w:rPr>
        <w:t>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p. 94. Also C.W. 8834.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tabs>
          <w:tab w:pos="4850" w:val="left"/>
          <w:tab w:pos="5070" w:val="left"/>
        </w:tabs>
        <w:autoSpaceDE w:val="0"/>
        <w:widowControl/>
        <w:spacing w:line="378" w:lineRule="exact" w:before="356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366. LETTER TO PANNALAL JHAVERI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August 5, 1936</w:t>
      </w:r>
    </w:p>
    <w:p>
      <w:pPr>
        <w:autoSpaceDN w:val="0"/>
        <w:tabs>
          <w:tab w:pos="550" w:val="left"/>
        </w:tabs>
        <w:autoSpaceDE w:val="0"/>
        <w:widowControl/>
        <w:spacing w:line="310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PANNALAI,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Walunjkar will be starting from here on the 19th and thus </w:t>
      </w:r>
      <w:r>
        <w:rPr>
          <w:rFonts w:ascii="Times" w:hAnsi="Times" w:eastAsia="Times"/>
          <w:b w:val="0"/>
          <w:i w:val="0"/>
          <w:color w:val="000000"/>
          <w:sz w:val="22"/>
        </w:rPr>
        <w:t>reaching there on the 21st morning. He will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at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I suppose. He has to reach Wardha latest by the 26th. Send </w:t>
      </w:r>
      <w:r>
        <w:rPr>
          <w:rFonts w:ascii="Times" w:hAnsi="Times" w:eastAsia="Times"/>
          <w:b w:val="0"/>
          <w:i w:val="0"/>
          <w:color w:val="000000"/>
          <w:sz w:val="22"/>
        </w:rPr>
        <w:t>me a telegram if this date is not suitable.</w:t>
      </w:r>
    </w:p>
    <w:p>
      <w:pPr>
        <w:autoSpaceDN w:val="0"/>
        <w:tabs>
          <w:tab w:pos="5730" w:val="left"/>
        </w:tabs>
        <w:autoSpaceDE w:val="0"/>
        <w:widowControl/>
        <w:spacing w:line="26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348" w:lineRule="exact" w:before="13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Manavtana Prahari—Pannalal Jhaveri</w:t>
      </w:r>
      <w:r>
        <w:rPr>
          <w:rFonts w:ascii="Times" w:hAnsi="Times" w:eastAsia="Times"/>
          <w:b w:val="0"/>
          <w:i w:val="0"/>
          <w:color w:val="000000"/>
          <w:sz w:val="18"/>
        </w:rPr>
        <w:t>, pp. 32-3</w:t>
      </w:r>
    </w:p>
    <w:p>
      <w:pPr>
        <w:autoSpaceDN w:val="0"/>
        <w:tabs>
          <w:tab w:pos="4930" w:val="left"/>
          <w:tab w:pos="5070" w:val="left"/>
        </w:tabs>
        <w:autoSpaceDE w:val="0"/>
        <w:widowControl/>
        <w:spacing w:line="378" w:lineRule="exact" w:before="356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367. LETTER TO N. C. KELKAR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EGAON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August 6, 1936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KELKAR,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reported to have said: “When he (Gandhi) openly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object is to run down the Tilak school of politics, etc., etc.”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said it, will you kindly let me know when I did so? I have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of ever having said any such thing and how could I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rightly say, I have “carried forward the work of Mr. Tilak”?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3120. Courtesy: Kashinath N. Kelkar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368. LETTER TO MRIDULA SARABHAI</w:t>
      </w:r>
    </w:p>
    <w:p>
      <w:pPr>
        <w:autoSpaceDN w:val="0"/>
        <w:autoSpaceDE w:val="0"/>
        <w:widowControl/>
        <w:spacing w:line="244" w:lineRule="exact" w:before="148" w:after="0"/>
        <w:ind w:left="507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7,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pleasantly surprised to see that you are able to find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such long letters. You are taking upon yourself so much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a person like me shudders. May God grant you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to attend to all your tasks.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you would be able to do in the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to be held at Ahmedabad.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 clear idea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and what little I know is only through Rajkumari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formed the impression that it can do anything for village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herself is very keen to serve in the villages. It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>seen how far she can carry her other friends with her.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greatly mistaken if you think that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distinctions among women. There certainly are.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found extreme expression because women do not come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public very much. When they come out like men and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awakened, they too will be found making these distinctions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extent. They will become conscious in a few years.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of Hindus and Muslims uniting in the mean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remote. Nevertheless it is your duty as well as mine to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on the assumption that those distinctions do not exist among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the addressee said: “The work of Tilak which you have carried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 is the work intensive political agitation, but by the Tilak 'school' of politics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mean Tilak's philosophy and methods and in respect of these, you and he vastly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differ.”... “Your open insistence on non-violence, truth and non-co-operation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to imply that the school of political thought you superseded favoured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antithesis of these three....”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N.C. Kelkar”, 24-8-1936.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All-India Women’s Conference commenced on December 23 and was </w:t>
      </w:r>
      <w:r>
        <w:rPr>
          <w:rFonts w:ascii="Times" w:hAnsi="Times" w:eastAsia="Times"/>
          <w:b w:val="0"/>
          <w:i w:val="0"/>
          <w:color w:val="000000"/>
          <w:sz w:val="18"/>
        </w:rPr>
        <w:t>presided over by Margaret Cousins.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 Kaur, Secretary of the All-India Women’s Conference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Among the avoidable things I have enumerated the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suggest are of course included. But at that place I had to stress </w:t>
      </w:r>
      <w:r>
        <w:rPr>
          <w:rFonts w:ascii="Times" w:hAnsi="Times" w:eastAsia="Times"/>
          <w:b w:val="0"/>
          <w:i w:val="0"/>
          <w:color w:val="000000"/>
          <w:sz w:val="22"/>
        </w:rPr>
        <w:t>one point only. Other things were irrelevant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giving recognition to the Jyoti Sangh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are interesting. I would only say that for the moment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everything you are doing, but give up any talk about recognition.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Citing the instance of tailors, etc., is not proper because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recognize them. It provides them work. Till now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been given by the mills the work of dyeing and washing.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it only recently. Your arguments befit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khadi. But you are a khadi volunteer. You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khadi. How can you bend in the face of difficulties?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you are ready to come if it is necessary. If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by all this from me, come over at your earliest. At least we </w:t>
      </w:r>
      <w:r>
        <w:rPr>
          <w:rFonts w:ascii="Times" w:hAnsi="Times" w:eastAsia="Times"/>
          <w:b w:val="0"/>
          <w:i w:val="0"/>
          <w:color w:val="000000"/>
          <w:sz w:val="22"/>
        </w:rPr>
        <w:t>can meet under that pretext.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Mummy is well. The letter for Suhrid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enclosed.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11201.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G.D. BIRLA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EGAON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both the letters. Other things later. Parnerkar has not </w:t>
      </w:r>
      <w:r>
        <w:rPr>
          <w:rFonts w:ascii="Times" w:hAnsi="Times" w:eastAsia="Times"/>
          <w:b w:val="0"/>
          <w:i w:val="0"/>
          <w:color w:val="000000"/>
          <w:sz w:val="22"/>
        </w:rPr>
        <w:t>come to me so far.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all right but I see nothing hopeful in it;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able to do a thing. Their policy and ours are poles apart.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hold that no further overtures should be made to him.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to say that I had made any promise. Whatever I did was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doing. This is the reason why it was done and not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promise of mine. It was not in the public interest to proceed any </w:t>
      </w:r>
      <w:r>
        <w:rPr>
          <w:rFonts w:ascii="Times" w:hAnsi="Times" w:eastAsia="Times"/>
          <w:b w:val="0"/>
          <w:i w:val="0"/>
          <w:color w:val="000000"/>
          <w:sz w:val="22"/>
        </w:rPr>
        <w:t>further. I write all this in order to make things clear for the future.</w:t>
      </w:r>
    </w:p>
    <w:p>
      <w:pPr>
        <w:autoSpaceDN w:val="0"/>
        <w:autoSpaceDE w:val="0"/>
        <w:widowControl/>
        <w:spacing w:line="220" w:lineRule="exact" w:before="30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institution in Ahmedabad for socially oppressed women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brother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met the Viceroy Lord Linlithgow on August 5, 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do in connection with the elections? Yes, I can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friction within the Congress; in fact I am already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8021. Courtesy: G.D.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370. INTERVIEW TO PAULA LECLER AND Y.S. CHEN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8,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several questions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political programme you should go and visit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who, though he is busier than I, might give you a useful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I am no authority on politics, and having retired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for two years now, I am a kind of a back number.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may it not be that you have retired to give the other people a chance,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conviction that after they have had their chance they are bound to come back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not my way. I am a votary of truth. I meant it cent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when I retired from the Congress and the so-called politics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My mind and body are buried in Segaon. What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>has in store for me God alone knows.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CHEN</w:t>
      </w:r>
      <w:r>
        <w:rPr>
          <w:rFonts w:ascii="Times" w:hAnsi="Times" w:eastAsia="Times"/>
          <w:b w:val="0"/>
          <w:i w:val="0"/>
          <w:color w:val="000000"/>
          <w:sz w:val="18"/>
        </w:rPr>
        <w:t>:] Your body is here, but your spirit travels over the whole world.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but not my political spirit. What I am doing today, i.e., </w:t>
      </w:r>
      <w:r>
        <w:rPr>
          <w:rFonts w:ascii="Times" w:hAnsi="Times" w:eastAsia="Times"/>
          <w:b w:val="0"/>
          <w:i w:val="0"/>
          <w:color w:val="000000"/>
          <w:sz w:val="22"/>
        </w:rPr>
        <w:t>living in a village, I might have done in the beginning of my career.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lnstead I am doing it in the evening of my life.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American lady wanted... him to... give a message to the </w:t>
      </w:r>
      <w:r>
        <w:rPr>
          <w:rFonts w:ascii="Times" w:hAnsi="Times" w:eastAsia="Times"/>
          <w:b w:val="0"/>
          <w:i w:val="0"/>
          <w:color w:val="000000"/>
          <w:sz w:val="22"/>
        </w:rPr>
        <w:t>distracted world as to how best to get out of the trouble and chaos.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off talking. I can give you no message. You can see what I </w:t>
      </w:r>
      <w:r>
        <w:rPr>
          <w:rFonts w:ascii="Times" w:hAnsi="Times" w:eastAsia="Times"/>
          <w:b w:val="0"/>
          <w:i w:val="0"/>
          <w:color w:val="000000"/>
          <w:sz w:val="22"/>
        </w:rPr>
        <w:t>am doing if you will stay in this village. How to help the world out of</w:t>
      </w:r>
    </w:p>
    <w:p>
      <w:pPr>
        <w:autoSpaceDN w:val="0"/>
        <w:autoSpaceDE w:val="0"/>
        <w:widowControl/>
        <w:spacing w:line="220" w:lineRule="exact" w:before="2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Desai's “Weekly Letter”. Paula Lecler was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American woman and Y.S. Chen a member of the Cotton Industry Commission of </w:t>
      </w:r>
      <w:r>
        <w:rPr>
          <w:rFonts w:ascii="Times" w:hAnsi="Times" w:eastAsia="Times"/>
          <w:b w:val="0"/>
          <w:i w:val="0"/>
          <w:color w:val="000000"/>
          <w:sz w:val="18"/>
        </w:rPr>
        <w:t>China.</w:t>
      </w:r>
    </w:p>
    <w:p>
      <w:pPr>
        <w:autoSpaceDN w:val="0"/>
        <w:autoSpaceDE w:val="0"/>
        <w:widowControl/>
        <w:spacing w:line="22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Paula Lecler here quotes Gandhiji having said: “You may be sure I am 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just the way I wish to live. What I might have done at the beginning, had I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light, I am doing now in the evening of my life, at the end of my career, building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bottom up. Study my way of living here, study my surroundings, if you wish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what I am. Village improvement is the only foundation on which conditions in </w:t>
      </w:r>
      <w:r>
        <w:rPr>
          <w:rFonts w:ascii="Times" w:hAnsi="Times" w:eastAsia="Times"/>
          <w:b w:val="0"/>
          <w:i w:val="0"/>
          <w:color w:val="000000"/>
          <w:sz w:val="18"/>
        </w:rPr>
        <w:t>India can be permanently ameliorated.”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chaos is a vast question which cannot be answered at a moments’s </w:t>
      </w:r>
      <w:r>
        <w:rPr>
          <w:rFonts w:ascii="Times" w:hAnsi="Times" w:eastAsia="Times"/>
          <w:b w:val="0"/>
          <w:i w:val="0"/>
          <w:color w:val="000000"/>
          <w:sz w:val="22"/>
        </w:rPr>
        <w:t>notice. But if there is an answer it is this: ‘By waiting on God.’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want to transmit to America a picture of the faith and light you have.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give it by word of mouth. I am not in a talking </w:t>
      </w:r>
      <w:r>
        <w:rPr>
          <w:rFonts w:ascii="Times" w:hAnsi="Times" w:eastAsia="Times"/>
          <w:b w:val="0"/>
          <w:i w:val="0"/>
          <w:color w:val="000000"/>
          <w:sz w:val="22"/>
        </w:rPr>
        <w:t>mood.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have your faith?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Oh yes, I have.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could you not put it in a few words?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can I impart it in words?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you can just say a few words of prayer, i. e., what is your innermost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desire. You can just pray audibly.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I cannot possibly do so. Is it not enough for you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trying to live a simple village life as simple villager? When I </w:t>
      </w:r>
      <w:r>
        <w:rPr>
          <w:rFonts w:ascii="Times" w:hAnsi="Times" w:eastAsia="Times"/>
          <w:b w:val="0"/>
          <w:i w:val="0"/>
          <w:color w:val="000000"/>
          <w:sz w:val="22"/>
        </w:rPr>
        <w:t>succeed in it. I shall have achieved my ambition.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what happens to your children, the people of India?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are in the villages. I live with them. They will live with 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Are you happy?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Ah! I can answer that question. I am perfectly happy.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happy that you were outside the village?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say, for my happiness is not dependent on external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CHEN</w:t>
      </w:r>
      <w:r>
        <w:rPr>
          <w:rFonts w:ascii="Times" w:hAnsi="Times" w:eastAsia="Times"/>
          <w:b w:val="0"/>
          <w:i w:val="0"/>
          <w:color w:val="000000"/>
          <w:sz w:val="18"/>
        </w:rPr>
        <w:t>:] wanted to know something about our social programme.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untouchability is going. It can go quicker,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not got a corps of social workers adequate to the task.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work indeed, but more than that it is great spiritual effort.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remains, Hinduism perishes and with it Hindu culture.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that calamity comes, the whole face of India will be changed.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ruining of Hindu culture is fraught with incalculable harm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culture of India. But I am firm in my faith that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go, it is going. Here you will see I am surrounded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We have, for instance, for our cook an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boy. He never knew cooking, certainly he did not know how to cook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hygienically. He is now learning it. He is a fine boy, eager to learn,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hard-working. This process is going on throughout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our workers are trying to work amongst the untouchables in </w:t>
      </w:r>
      <w:r>
        <w:rPr>
          <w:rFonts w:ascii="Times" w:hAnsi="Times" w:eastAsia="Times"/>
          <w:b w:val="0"/>
          <w:i w:val="0"/>
          <w:color w:val="000000"/>
          <w:sz w:val="22"/>
        </w:rPr>
        <w:t>this fashion. That is the complete reform. We have to obliterate all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social status. That is the essence of this part of our </w:t>
      </w:r>
      <w:r>
        <w:rPr>
          <w:rFonts w:ascii="Times" w:hAnsi="Times" w:eastAsia="Times"/>
          <w:b w:val="0"/>
          <w:i w:val="0"/>
          <w:color w:val="000000"/>
          <w:sz w:val="22"/>
        </w:rPr>
        <w:t>social reform.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want to correct the impression that has got abroad in America that Mr.</w:t>
      </w:r>
    </w:p>
    <w:p>
      <w:pPr>
        <w:autoSpaceDN w:val="0"/>
        <w:autoSpaceDE w:val="0"/>
        <w:widowControl/>
        <w:spacing w:line="240" w:lineRule="exact" w:before="2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is sulking....But what is the truth about the supposed antagonism between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76"/>
        </w:trPr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you and Nehru?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must see my disclaimer.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9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seen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that it was an absolute travesty, an absolute </w:t>
      </w:r>
      <w:r>
        <w:rPr>
          <w:rFonts w:ascii="Times" w:hAnsi="Times" w:eastAsia="Times"/>
          <w:b w:val="0"/>
          <w:i w:val="0"/>
          <w:color w:val="000000"/>
          <w:sz w:val="22"/>
        </w:rPr>
        <w:t>falsehood.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feeling about Nehru?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feeling about Nehru is nothing but that of love and admira-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We are not estranged from each other. I hear from him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a week.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are things on which I do not talk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way.There are obvious differences in outlook, but in spite of them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has not diminished. And these differences are not new.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never kept from me whatever he has felt from time to time.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said in Lucknow was not new. It was a summary of views he </w:t>
      </w:r>
      <w:r>
        <w:rPr>
          <w:rFonts w:ascii="Times" w:hAnsi="Times" w:eastAsia="Times"/>
          <w:b w:val="0"/>
          <w:i w:val="0"/>
          <w:color w:val="000000"/>
          <w:sz w:val="22"/>
        </w:rPr>
        <w:t>had stated in different places on different occasions.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don’t see the truth entirely his way?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don’t. But it is one thing to say that I do not sympathize with </w:t>
      </w:r>
      <w:r>
        <w:rPr>
          <w:rFonts w:ascii="Times" w:hAnsi="Times" w:eastAsia="Times"/>
          <w:b w:val="0"/>
          <w:i w:val="0"/>
          <w:color w:val="000000"/>
          <w:sz w:val="22"/>
        </w:rPr>
        <w:t>some of his views and quite another to say that he had ruined my life-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work! It is a lie. There is no other name for 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had even </w:t>
      </w:r>
      <w:r>
        <w:rPr>
          <w:rFonts w:ascii="Times" w:hAnsi="Times" w:eastAsia="Times"/>
          <w:b w:val="0"/>
          <w:i w:val="0"/>
          <w:color w:val="000000"/>
          <w:sz w:val="22"/>
        </w:rPr>
        <w:t>the suspicion that Jawaharlal’s policy has ruined any part of my work.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the truth you stand for is still there?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truism. I am not talking from that higher philosophical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view. I am just talking in mundane terms. I want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taken no such steps as would ruin my programme or my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had said: ‘You have blundered all along. You must retrace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steps. You have taken the country back a century’, as some have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said, he, because he is he, would embarrass me. But he has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“Are We Rivals?”, 22-7-1936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Paula Lecler quotes here: “Jawaharlal Nehru and I are friends. It is true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beliefs may differ in some ways. But to say there is enmity between us, that is a lie.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when he is travelling around the country on speaking tours, as he has been doing, </w:t>
      </w:r>
      <w:r>
        <w:rPr>
          <w:rFonts w:ascii="Times" w:hAnsi="Times" w:eastAsia="Times"/>
          <w:b w:val="0"/>
          <w:i w:val="0"/>
          <w:color w:val="000000"/>
          <w:sz w:val="18"/>
        </w:rPr>
        <w:t>I hear from him at least twice each week. There is no rivalry in work like ours.”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Paula Lecler reports here: “They quoted me: ‘My life-work is ruined...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the firmness and repression of the British Government have harmed my work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as the policy outlined by Nehru.’ But much as I dislike to use so strong a word, </w:t>
      </w:r>
      <w:r>
        <w:rPr>
          <w:rFonts w:ascii="Times" w:hAnsi="Times" w:eastAsia="Times"/>
          <w:b w:val="0"/>
          <w:i w:val="0"/>
          <w:color w:val="000000"/>
          <w:sz w:val="18"/>
        </w:rPr>
        <w:t>it is an absolute lie. I never said anything like that nor do I think it.”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nothing of the kind. Also, it is not wholly true to say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 with his programme. What is he doing today with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sympathize? His enunciation of scientific socialism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jar on me. I have been living the life since 1906 that he would have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live. To say that he favours Russian communism is a travesty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it is good for Russia, but he does not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 certificate to it even about Russia. As for India,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plainly that the methods to be adopted in India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India’s needs. He does not say that there must be class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thinks it may be inevitable;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only recently he declared </w:t>
      </w:r>
      <w:r>
        <w:rPr>
          <w:rFonts w:ascii="Times" w:hAnsi="Times" w:eastAsia="Times"/>
          <w:b w:val="0"/>
          <w:i w:val="0"/>
          <w:color w:val="000000"/>
          <w:sz w:val="22"/>
        </w:rPr>
        <w:t>emphatically that there should be no confiscation without compen-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sation. There is nothing in all this which I oppose. Nevertheless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differences of method; but to say that they make us opponents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rivals is a caricature.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he believes, nothing in his programme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which I can say, as I certainly would if I felt that way: I oppose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tooth and nail. I would not present the same thing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way. Certain methods I adopted Jawaharlal would not adopt.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you fond of him?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as I am fond of you. But that is not saying anything much.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approve of him for India?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our friend had got the impression in Karachi that your own internal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cleavages were far worse than outside tyranny, and that was the impression she was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going to fly off with to America.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remark of hers elicited one sentence of withering criticism from Gandhiji: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did not believe in human nature, I would say that to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that impression was a diabolical plot to blacken India’s name.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would emerge from his retirement to lead his people if they again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needed him, Gandhiji replied firmly, with a quick look from under irregular eyebrows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his interrogator.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Paula Lecler reports: “To say he favours communism on the Russian model </w:t>
      </w:r>
      <w:r>
        <w:rPr>
          <w:rFonts w:ascii="Times" w:hAnsi="Times" w:eastAsia="Times"/>
          <w:b w:val="0"/>
          <w:i w:val="0"/>
          <w:color w:val="000000"/>
          <w:sz w:val="18"/>
        </w:rPr>
        <w:t>is doing a grave injustice to Jawaharlal.”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Paula Lecler adds here: “I believe he thinks a class war may be inevitable, </w:t>
      </w:r>
      <w:r>
        <w:rPr>
          <w:rFonts w:ascii="Times" w:hAnsi="Times" w:eastAsia="Times"/>
          <w:b w:val="0"/>
          <w:i w:val="0"/>
          <w:color w:val="000000"/>
          <w:sz w:val="18"/>
        </w:rPr>
        <w:t>but he is doing his best to avert one.”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paragraph that follows is from Paula Lecler’s report reproduced in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Bombay Chronicle.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depends upon God. I never decide beforehand but wait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contingency to decide. Planning ahead for myself, even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>years, is opposed to my principles.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8-8-1936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7-3-1937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TWO PEN-PICTURES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Hara Dayal Nag, the G. O. M. of Bengal, is never weary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well-doing. In the constancy of love of his country he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excelled. The reader will appreciate the following instructive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of his village as he saw it in his youth and as it is today.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8-8-1936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372. PROPAGANDA BY VILIFICATION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sends me a proselytizing pamphlet,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version of the original in Urdu. The Gujarati translator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publisher is Shekh Umarbhai Mohmedbhai and the pamphlet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in Ahmedabad. I take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correspondent’s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6" w:lineRule="exact" w:before="4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Permit me to send you a copy of a pamphlet published...with a view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induce Harijans for conversion to Islam and create hatred among them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against Hindu</w:t>
      </w:r>
      <w:r>
        <w:rPr>
          <w:rFonts w:ascii="Times" w:hAnsi="Times" w:eastAsia="Times"/>
          <w:b w:val="0"/>
          <w:i w:val="0"/>
          <w:color w:val="000000"/>
          <w:sz w:val="18"/>
        </w:rPr>
        <w:t>s. This pamphlet is full of such remarks about the Hindu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religion and the Hindu rites as are not only false but are likely to intensify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communal tension....</w:t>
      </w:r>
    </w:p>
    <w:p>
      <w:pPr>
        <w:autoSpaceDN w:val="0"/>
        <w:autoSpaceDE w:val="0"/>
        <w:widowControl/>
        <w:spacing w:line="240" w:lineRule="exact" w:before="6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will kindly...suggest the course to be adopted so that these poor and</w:t>
      </w:r>
    </w:p>
    <w:p>
      <w:pPr>
        <w:autoSpaceDN w:val="0"/>
        <w:autoSpaceDE w:val="0"/>
        <w:widowControl/>
        <w:spacing w:line="246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illiterate Harijan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people may not be entrapped by such false and </w:t>
      </w:r>
      <w:r>
        <w:rPr>
          <w:rFonts w:ascii="Times" w:hAnsi="Times" w:eastAsia="Times"/>
          <w:b w:val="0"/>
          <w:i w:val="0"/>
          <w:color w:val="000000"/>
          <w:sz w:val="20"/>
        </w:rPr>
        <w:t>inflammatory pamphlets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pain of going through the pamphlet. It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 as it has been described by the correspondent. It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a dialogue between two Harijans, father and son.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the father the son reads Hindu scriptures and ridicules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Everything held sacred by Hindus is caricatured so as to excite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disgust towards Hinduism and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Even the sacred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Swami Shraddhanandji has been dragged in the discussion and </w:t>
      </w:r>
      <w:r>
        <w:rPr>
          <w:rFonts w:ascii="Times" w:hAnsi="Times" w:eastAsia="Times"/>
          <w:b w:val="0"/>
          <w:i w:val="0"/>
          <w:color w:val="000000"/>
          <w:sz w:val="22"/>
        </w:rPr>
        <w:t>words have been put into his mouth which I hold him to be incapable</w:t>
      </w:r>
    </w:p>
    <w:p>
      <w:pPr>
        <w:autoSpaceDN w:val="0"/>
        <w:tabs>
          <w:tab w:pos="730" w:val="left"/>
        </w:tabs>
        <w:autoSpaceDE w:val="0"/>
        <w:widowControl/>
        <w:spacing w:line="212" w:lineRule="exact" w:before="2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 reproduced here</w:t>
      </w:r>
    </w:p>
    <w:p>
      <w:pPr>
        <w:autoSpaceDN w:val="0"/>
        <w:tabs>
          <w:tab w:pos="730" w:val="left"/>
        </w:tabs>
        <w:autoSpaceDE w:val="0"/>
        <w:widowControl/>
        <w:spacing w:line="14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Only excerpts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having uttered. Here is a sentence which no gentleman would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>of his fellow-men: “Some Hindus sit in squares smeared with cow-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dung as if they were sitting to evacuate themselves. Cursed be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eaters.” the pamphlet is full of distortions. And it holds out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to Harijans which can hardly be fulfilled especially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of Harijans if they are ever tempted to forsake their ancestral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Thus the Moulvi who is responsible for the conversion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Harijan’s son is represented to be a convert from being a Chamar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married a girl belonging to a noble Muslim family.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drinks from the same cup as the Moulvi and the remains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water are drunk by the company. He is treated to a feast at a </w:t>
      </w:r>
      <w:r>
        <w:rPr>
          <w:rFonts w:ascii="Times" w:hAnsi="Times" w:eastAsia="Times"/>
          <w:b w:val="0"/>
          <w:i w:val="0"/>
          <w:color w:val="000000"/>
          <w:sz w:val="22"/>
        </w:rPr>
        <w:t>Munshi’s palatial house. The feast fills the dining hall with fragrance.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“Every morsel was a nectar, every potion the water of life,”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erstwhile Harijan is treated to the inhalation of a </w:t>
      </w:r>
      <w:r>
        <w:rPr>
          <w:rFonts w:ascii="Times" w:hAnsi="Times" w:eastAsia="Times"/>
          <w:b w:val="0"/>
          <w:i/>
          <w:color w:val="000000"/>
          <w:sz w:val="22"/>
        </w:rPr>
        <w:t>hookah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>goes the round of the whole company.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tragic to see that religion is dragged down to the low level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crude materialism to lure people into which the most cherished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sentiments of millions of human being are trodden underfoot.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pamphlet has no support from thoughtful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who should read it to realize the mischief such pamphlets </w:t>
      </w:r>
      <w:r>
        <w:rPr>
          <w:rFonts w:ascii="Times" w:hAnsi="Times" w:eastAsia="Times"/>
          <w:b w:val="0"/>
          <w:i w:val="0"/>
          <w:color w:val="000000"/>
          <w:sz w:val="22"/>
        </w:rPr>
        <w:t>can create.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asks me how to deal with the menace.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I have applied, viz., to bring hereby the vilifying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notice of the responsible Muslim world. He himself can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of the local Mussalman leaders to the publication.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and the most important thing to do is purification from within.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poison of untouchability remains in the Hindu body,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liable to attacks from outside. It will be proof against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attacks only when a solid and impregnable wall of purification is </w:t>
      </w:r>
      <w:r>
        <w:rPr>
          <w:rFonts w:ascii="Times" w:hAnsi="Times" w:eastAsia="Times"/>
          <w:b w:val="0"/>
          <w:i w:val="0"/>
          <w:color w:val="000000"/>
          <w:sz w:val="22"/>
        </w:rPr>
        <w:t>erected in the shape of complete removal of untouchability.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8-8-1936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HEELERS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HOULDERS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C. Tejpal has for years been conducting a campaign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using light vehicles instead of shoulders for carrying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bodies. He knows that he has to fight against a sentiment cherished by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of Hindus and Mussalmans from times immemorial. Persons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vie with one another in giving their shoulders for carrying the dead.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carrying of corpses on human shoulders is an impressive sight.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at any rate we have been used to think. But apart from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recommend the practice. Where the burial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crematorium is some distance from the place where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occurs, carrying on shoulders becomes a trying task. Again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has only a few members, or it is a poor man who has lost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relative, no matter how near the place of disposal is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assumes serious proportions. And we know that in times of plague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 corpses are often left in the streets to rot or to be food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vultures. There is no doubt, therefore, that there is much to be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carrying corpses on carts. Shri Tejpal has constructed a cart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costs a little over 100 rupees. In a poor country like India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rupees is a consideration not to be lightly dismissed.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Mahajans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municipalities were to own such carts and hire </w:t>
      </w:r>
      <w:r>
        <w:rPr>
          <w:rFonts w:ascii="Times" w:hAnsi="Times" w:eastAsia="Times"/>
          <w:b w:val="0"/>
          <w:i w:val="0"/>
          <w:color w:val="000000"/>
          <w:sz w:val="22"/>
        </w:rPr>
        <w:t>them out at a trifling charge, the question of expense can be elimin-</w:t>
      </w:r>
      <w:r>
        <w:rPr>
          <w:rFonts w:ascii="Times" w:hAnsi="Times" w:eastAsia="Times"/>
          <w:b w:val="0"/>
          <w:i w:val="0"/>
          <w:color w:val="000000"/>
          <w:sz w:val="22"/>
        </w:rPr>
        <w:t>ated. And local enthusiasts who appreciate the reform may popular-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ize the practice in their surroundings. Shri Tejpal informs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of Ahmedabad keeps one such cart and so do Mahajans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Seva Samitis in Surat, Baroda, Jamnagar and Porbandar.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Prarthana Samaj of Bombay is also reported to have one.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to know the extent to which the reform has made headway </w:t>
      </w:r>
      <w:r>
        <w:rPr>
          <w:rFonts w:ascii="Times" w:hAnsi="Times" w:eastAsia="Times"/>
          <w:b w:val="0"/>
          <w:i w:val="0"/>
          <w:color w:val="000000"/>
          <w:sz w:val="22"/>
        </w:rPr>
        <w:t>in the places where such carts are kept.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GINNING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wheel, the carding-bow and the hand-gins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progressive improvements though not to the same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wheel. But the processes anterior to spinning are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as spinning itself. Evenness, strength and speed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good cotton, good picking, good ginning and good carding.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processes are defective, they tell upon the quality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yarn turned out in a given time. Experiments are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conducted by Shri Radhakrishna Bajaj in Wardha in finding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of improvement in the hand-gin. If there are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lovers who have made improvements, they should correspond with </w:t>
      </w:r>
      <w:r>
        <w:rPr>
          <w:rFonts w:ascii="Times" w:hAnsi="Times" w:eastAsia="Times"/>
          <w:b w:val="0"/>
          <w:i w:val="0"/>
          <w:color w:val="000000"/>
          <w:sz w:val="22"/>
        </w:rPr>
        <w:t>Shri Radhakrishna and send him specimens if any.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8-8-1936</w:t>
      </w:r>
    </w:p>
    <w:p>
      <w:pPr>
        <w:autoSpaceDN w:val="0"/>
        <w:autoSpaceDE w:val="0"/>
        <w:widowControl/>
        <w:spacing w:line="32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representative body of responsible citizens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470" w:val="left"/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is well for you not to come. I am sending more milk.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wanted, let Motibehn bring it back.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6358. Courtesy: Mirabehn. Also G. N. 9824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375. LETTER TO KANTILAL GANDHI</w:t>
      </w:r>
    </w:p>
    <w:p>
      <w:pPr>
        <w:autoSpaceDN w:val="0"/>
        <w:autoSpaceDE w:val="0"/>
        <w:widowControl/>
        <w:spacing w:line="244" w:lineRule="exact" w:before="148" w:after="0"/>
        <w:ind w:left="507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 have hurt me like a thorn!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I had this news,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has been present before my mind’s eye, and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brooding constantly. What is this that has happened and why did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it? But how could you help it? Who could overcome his nature?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quite proper that you should not curb your nature,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only lead to hypocrisy. It is thus I console myself.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what I can do, within my limits, to help you fulfil your </w:t>
      </w:r>
      <w:r>
        <w:rPr>
          <w:rFonts w:ascii="Times" w:hAnsi="Times" w:eastAsia="Times"/>
          <w:b w:val="0"/>
          <w:i w:val="0"/>
          <w:color w:val="000000"/>
          <w:sz w:val="22"/>
        </w:rPr>
        <w:t>ambition.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send you a </w:t>
      </w:r>
      <w:r>
        <w:rPr>
          <w:rFonts w:ascii="Times" w:hAnsi="Times" w:eastAsia="Times"/>
          <w:b w:val="0"/>
          <w:i/>
          <w:color w:val="000000"/>
          <w:sz w:val="22"/>
        </w:rPr>
        <w:t>dhoti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write to me the length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width you want. Or, you may yourself cut it out when you come here. </w:t>
      </w:r>
      <w:r>
        <w:rPr>
          <w:rFonts w:ascii="Times" w:hAnsi="Times" w:eastAsia="Times"/>
          <w:b w:val="0"/>
          <w:i w:val="0"/>
          <w:color w:val="000000"/>
          <w:sz w:val="22"/>
        </w:rPr>
        <w:t>I have three rolls with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7304. Courtesy: Kantilal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addressee wanting to have formal education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degree;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Manilal and Sushila Gandhi”, 16-8-1936.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PYARELAL</w:t>
      </w:r>
    </w:p>
    <w:p>
      <w:pPr>
        <w:autoSpaceDN w:val="0"/>
        <w:autoSpaceDE w:val="0"/>
        <w:widowControl/>
        <w:spacing w:line="244" w:lineRule="exact" w:before="148" w:after="0"/>
        <w:ind w:left="507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our views are divergent. You still appear to have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outward effort. I have given up outward effort altogether. I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the grace of God. The reason for my asking you to come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here that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be, not in Bengal or Utkal.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natural place is also here with me and perhaps it is here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most useful. This therefore is my advice to you. If my writing </w:t>
      </w:r>
      <w:r>
        <w:rPr>
          <w:rFonts w:ascii="Times" w:hAnsi="Times" w:eastAsia="Times"/>
          <w:b w:val="0"/>
          <w:i w:val="0"/>
          <w:color w:val="000000"/>
          <w:sz w:val="22"/>
        </w:rPr>
        <w:t>strikes a chord in your heart, do come.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Khan Saheb is correct. He came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with me. He is occupying a corner of the room at the moment.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dharmashala.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wonderful it would be if you could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join! Still a small room has been built for Khan Saheb. You can also </w:t>
      </w:r>
      <w:r>
        <w:rPr>
          <w:rFonts w:ascii="Times" w:hAnsi="Times" w:eastAsia="Times"/>
          <w:b w:val="0"/>
          <w:i w:val="0"/>
          <w:color w:val="000000"/>
          <w:sz w:val="22"/>
        </w:rPr>
        <w:t>make use of it. He is not using it. Maybe he will not use it at all.</w:t>
      </w:r>
    </w:p>
    <w:p>
      <w:pPr>
        <w:autoSpaceDN w:val="0"/>
        <w:autoSpaceDE w:val="0"/>
        <w:widowControl/>
        <w:spacing w:line="22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KANU GANDHI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9/10,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KANAIYO,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Chhotelal to send me two vessels each big enough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to seven seers of milk. They should preferably be tin-coated brass </w:t>
      </w:r>
      <w:r>
        <w:rPr>
          <w:rFonts w:ascii="Times" w:hAnsi="Times" w:eastAsia="Times"/>
          <w:b w:val="0"/>
          <w:i w:val="0"/>
          <w:color w:val="000000"/>
          <w:sz w:val="22"/>
        </w:rPr>
        <w:t>ones. Zinc vessels will do if they are cheaper.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me some mustard oil.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few letters accompany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want hand-made paper for making note-books, etc.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T. 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1936</w:t>
      </w:r>
    </w:p>
    <w:p>
      <w:pPr>
        <w:autoSpaceDN w:val="0"/>
        <w:autoSpaceDE w:val="0"/>
        <w:widowControl/>
        <w:spacing w:line="294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reverse I wrote yesterday.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got left behind. I find, however, that it was not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urgent. I am now sending some letters and an article. I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some more later. I want the enema things we have here.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needed there, new ones have to be bought for this place.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U./II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progress will continue. If there is any complication,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at once let me know.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2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6359. Courtesy: Mirabehn. Aslo G. N. 9825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JAWAHARLAL NEHRU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10, 1936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has received the usual notice to attend the meetings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Bombay. He has no desire to attend them and I do not want to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And in Bombay he will be asked to attend meetings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at which he would be called upon to speak.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do so just now. I want him rather to pass the year with me.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none too strong nor invulnerable to attacks of illness. Will you,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please excuse him from attendance?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1934. Courtesy: Nehru Memorial Museum and Library</w:t>
      </w:r>
    </w:p>
    <w:p>
      <w:pPr>
        <w:autoSpaceDN w:val="0"/>
        <w:autoSpaceDE w:val="0"/>
        <w:widowControl/>
        <w:spacing w:line="220" w:lineRule="exact" w:before="2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this letter is placed among 1934 papers and the same year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assigned to it in </w:t>
      </w: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This however is a mistake as Gandhiji shifted </w:t>
      </w:r>
      <w:r>
        <w:rPr>
          <w:rFonts w:ascii="Times" w:hAnsi="Times" w:eastAsia="Times"/>
          <w:b w:val="0"/>
          <w:i w:val="0"/>
          <w:color w:val="000000"/>
          <w:sz w:val="18"/>
        </w:rPr>
        <w:t>to Segaon only in 1936.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A. I. C. 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380. LETTER TO PREMABEHN KANTAK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reason for not being content with a three-pice postcard.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get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rakhdi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certainly have worn it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it. Since you sent one, however, you have had the joy and </w:t>
      </w:r>
      <w:r>
        <w:rPr>
          <w:rFonts w:ascii="Times" w:hAnsi="Times" w:eastAsia="Times"/>
          <w:b w:val="0"/>
          <w:i w:val="0"/>
          <w:color w:val="000000"/>
          <w:sz w:val="22"/>
        </w:rPr>
        <w:t>earned the merit of sending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picking up knowledge of a good many subjects.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at any rate glance through the book sent by 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certainly enlarge the area of experience in Segaon,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I have neither the time nor the inclination. The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>don’t seem to me worth communicating to anybody.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speech has a conventional meaning but in addition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utterance also has a specific meaning intended by the speaker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known from the context. Nobody has known truth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and, therefore, each person describes a thing as he sees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the truth for him, even though as a matter of fact his view </w:t>
      </w:r>
      <w:r>
        <w:rPr>
          <w:rFonts w:ascii="Times" w:hAnsi="Times" w:eastAsia="Times"/>
          <w:b w:val="0"/>
          <w:i w:val="0"/>
          <w:color w:val="000000"/>
          <w:sz w:val="22"/>
        </w:rPr>
        <w:t>might be false.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like manner man’s view of a thing changes from age to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view held in a particular age is the truth for that age.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or idea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asato ma sadgamaya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notion of high and low has disappeared I see no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Shudras serving the other three varnas.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[Nobody]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compelled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Shudra. [If, then, service is the natural bent of mind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Shudra,]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he change that calling for another? If the </w:t>
      </w:r>
      <w:r>
        <w:rPr>
          <w:rFonts w:ascii="Times" w:hAnsi="Times" w:eastAsia="Times"/>
          <w:b w:val="0"/>
          <w:i w:val="0"/>
          <w:color w:val="000000"/>
          <w:sz w:val="22"/>
        </w:rPr>
        <w:t>Brahmin and the Bhangi both get just enough for their sustenance,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enquired why Gandhiji had used an envelope for his letter </w:t>
      </w:r>
      <w:r>
        <w:rPr>
          <w:rFonts w:ascii="Times" w:hAnsi="Times" w:eastAsia="Times"/>
          <w:b w:val="0"/>
          <w:i w:val="0"/>
          <w:color w:val="000000"/>
          <w:sz w:val="18"/>
        </w:rPr>
        <w:t>dated July 22, 1936, when the matter could have been fitted in a postcard.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thread tied by a sister to her brother’s wrist symbolizing the brother’s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 to protect 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 me from untruth to truth.</w:t>
      </w:r>
    </w:p>
    <w:p>
      <w:pPr>
        <w:autoSpaceDN w:val="0"/>
        <w:autoSpaceDE w:val="0"/>
        <w:widowControl/>
        <w:spacing w:line="220" w:lineRule="exact" w:before="20" w:after="0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maintained that the whole tradition of the saint-poets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Maharashtra had more or less acknowledged the idea of high and low as inherent in </w:t>
      </w:r>
      <w:r>
        <w:rPr>
          <w:rFonts w:ascii="Times" w:hAnsi="Times" w:eastAsia="Times"/>
          <w:b w:val="0"/>
          <w:i w:val="0"/>
          <w:color w:val="000000"/>
          <w:sz w:val="18"/>
        </w:rPr>
        <w:t>the varna system; how then could they look upon all with equality?</w:t>
      </w:r>
    </w:p>
    <w:p>
      <w:pPr>
        <w:autoSpaceDN w:val="0"/>
        <w:tabs>
          <w:tab w:pos="750" w:val="left"/>
        </w:tabs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This sentence is incomplete in the source.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difference between the two? Nobody will prevent a 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becoming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jnani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varna system of my conception,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 will have the monopoly of knowledge. Think over the verses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women’s prayer.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common dharmas of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varnas? Maybe you will find some utterances of Jnanadeva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seem to support the distinction of high and low. But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judged in this way by a few isolated sayings of his.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wish to say regarding Ramdas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if those examples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shown to be inapplicable, my argument remains untouched.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accede to your request, for you have given no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its propriety. You have just been carried away by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tide. You, I and all others are cast in the moulds inherited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parents. There is as much sense, or lack of sense, in rejecting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forgetting the fact and claiming ourselves to be different.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remain in the old mould and still make many changes.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or progress. To assume a completely new appearance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 total revolution or a new religion altogether. Does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definite mould in any respect? Children daily trace new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water which disappear the moment they are formed, but they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game. It seems you wish to do the same. But do you think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lure an old man of 67 who has grown up in the old mould,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him in drawing circles in water? Standing on the bank, I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play of such as you. In the next issue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having a bearing on this in my comments on a letter.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discovered my ignorance all right. If you search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discover still grosser ignorance. But I hope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 me when you have discovered all my ignorance. If you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that, I will confess that I don’t know anything at all, for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made such a study.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enough about communism to satisfy me. What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need in swaraj I can tell only when I see the swaraj. Any oppos-</w:t>
      </w:r>
      <w:r>
        <w:rPr>
          <w:rFonts w:ascii="Times" w:hAnsi="Times" w:eastAsia="Times"/>
          <w:b w:val="0"/>
          <w:i w:val="0"/>
          <w:color w:val="000000"/>
          <w:sz w:val="22"/>
        </w:rPr>
        <w:t>ition from me that you may notice will be concerning the question of</w:t>
      </w:r>
    </w:p>
    <w:p>
      <w:pPr>
        <w:autoSpaceDN w:val="0"/>
        <w:autoSpaceDE w:val="0"/>
        <w:widowControl/>
        <w:spacing w:line="220" w:lineRule="exact" w:before="2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spiritually enlightened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Prabhavati”, 15-12-1930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Jnaneshwara, saint-poet of Maharashtra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Samartha Ramdas Swami, Shivaji’s guru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 Varna </w:t>
      </w:r>
      <w:r>
        <w:rPr>
          <w:rFonts w:ascii="Times" w:hAnsi="Times" w:eastAsia="Times"/>
          <w:b w:val="0"/>
          <w:i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. Caste,” 15-8-1936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truth-untruth and violence-non-violence.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10384. Also C. W. 6822.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381.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Prema’s letter. Lilavati does not wish to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this place, though you have been inviting her and, on my part,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gladly given the permission. She is very unsettled in her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wants to try and see if she can steady herself with a year’s effort.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 believes that going there might disturb her. There is some </w:t>
      </w:r>
      <w:r>
        <w:rPr>
          <w:rFonts w:ascii="Times" w:hAnsi="Times" w:eastAsia="Times"/>
          <w:b w:val="0"/>
          <w:i w:val="0"/>
          <w:color w:val="000000"/>
          <w:sz w:val="22"/>
        </w:rPr>
        <w:t>truth in it, no doubt.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therfore recommend that you manage without her if you can.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 she told me that she was going to write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Kanaiyo comes often to see me. I see he is in a very happy </w:t>
      </w:r>
      <w:r>
        <w:rPr>
          <w:rFonts w:ascii="Times" w:hAnsi="Times" w:eastAsia="Times"/>
          <w:b w:val="0"/>
          <w:i w:val="0"/>
          <w:color w:val="000000"/>
          <w:sz w:val="22"/>
        </w:rPr>
        <w:t>mood.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8501.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NARAHARI D. PARIKH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Have you ever extracted juice from a dried lemon? If you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‘no’, how will you squeeze out of me a lesson for your series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readers? I went through your circular request. It is good, but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would stop all writing if I could have my way. Don’t ask for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new. Go ahead with your work, taking me as gone.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3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Maruti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to build a house. The land should be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Ashram. What happened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Avantikabai’s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plot? Can we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or some part of it? Or he might keep with us the sum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invest and so long as he does so he might put the land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and enjoy ownership rights of the house. If it does not suit us,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return his deposit after estimating the current value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I am saying all this on the supposition that Avantikabai’s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might not be available or that the Ashram land might not be sold.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part, I have no objection whatever to selling it. Think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matter and do what seems proper.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9098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H.L. SHARMA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feel ashamed that Babbitt’s book has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though I am sure it will be found. The yarn got mixed up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yarns. You should accept the khadi form me....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259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PYARELAL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started reading your letters in detail after writing to you.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suffered from bleeding. That also is a sign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unwise for you to go to Utkal and that you should come here.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telling you that it is your duty to make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>healthy. I was pained to hear about the squalor in the College Square.</w:t>
      </w:r>
    </w:p>
    <w:p>
      <w:pPr>
        <w:autoSpaceDN w:val="0"/>
        <w:autoSpaceDE w:val="0"/>
        <w:widowControl/>
        <w:spacing w:line="220" w:lineRule="exact" w:before="28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Husband of Lakshmi, a Harijan girl adopted by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Avantikabai Gokhale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sentance is illegible, the original having been damaged.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drawn Satis Babu’s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attention to it? Do let me have news of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if you are not coming immediately.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5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AMRITLAL V. THAKKAR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a pretty full miscellany of a single letter. I hope </w:t>
      </w:r>
      <w:r>
        <w:rPr>
          <w:rFonts w:ascii="Times" w:hAnsi="Times" w:eastAsia="Times"/>
          <w:b w:val="0"/>
          <w:i w:val="0"/>
          <w:color w:val="000000"/>
          <w:sz w:val="22"/>
        </w:rPr>
        <w:t>Devdas’s presence causes no distraction to life there.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letter from Malkani whose plight is indeed pitiable.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constantly occurs to me whether to call Rukmini a shrew </w:t>
      </w:r>
      <w:r>
        <w:rPr>
          <w:rFonts w:ascii="Times" w:hAnsi="Times" w:eastAsia="Times"/>
          <w:b w:val="0"/>
          <w:i w:val="0"/>
          <w:color w:val="000000"/>
          <w:sz w:val="22"/>
        </w:rPr>
        <w:t>or an absolutely foolish person.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we do about Satis Babu? On the one hand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great sacrifice and, on the other, he is very suspicious by </w:t>
      </w:r>
      <w:r>
        <w:rPr>
          <w:rFonts w:ascii="Times" w:hAnsi="Times" w:eastAsia="Times"/>
          <w:b w:val="0"/>
          <w:i w:val="0"/>
          <w:color w:val="000000"/>
          <w:sz w:val="22"/>
        </w:rPr>
        <w:t>nature. Of course we shall be able to keep him as long as we wish to.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 has caused me a surprise. Let me know if any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concerning him arises.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some day you are going to look at things at Segaon....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Tukdoji occupies the corner in front of me, Khan Saheb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 me; Munnalal by Tukdoji’s side. Rajkumari’s bed is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Tukdoji. On the wooden stand before her rests a rustice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box which is nothing but a used fruit-case and other odds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ends. Ba, Lilavati and Manu accommodate themselves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>can. Again, we have quite a different scene at night. Isn’t ‘houseless-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ness’ one of the distinguishing characteristics of a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rate, am I not indulging in all sorts of pranks, trying to play the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Whatever it may be to others, Segaon is to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inexhaustible source of joy. Yesterday the last corner fell vacant—for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at least. Munnalal’s of course is permanent.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68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expect you are doing well.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20" w:lineRule="exact" w:before="2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Satis Chandra Das Gupta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or two are illegible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very little time even to scribble this silly stuff. But </w:t>
      </w:r>
      <w:r>
        <w:rPr>
          <w:rFonts w:ascii="Times" w:hAnsi="Times" w:eastAsia="Times"/>
          <w:b w:val="0"/>
          <w:i w:val="0"/>
          <w:color w:val="000000"/>
          <w:sz w:val="22"/>
        </w:rPr>
        <w:t>shouldn’t I rather relax in this way? I have only followed you.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1169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CHANDRAKANTA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letter, though late. Doubtless you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your father wanted. But surely he did not tell you to bedeck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finery. He would never ask you to array yourself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ornaments. And even if he did, he must have left it to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 married, but surely he would not run your household.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write a long letter. Be straightforward, simple and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good worker and serve. Fulfil at least some of the hopes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aroused. Preserve your health—physical, mental and spiritual.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 CHANDRAKANTA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BHAKTI BHAVAN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SIGRA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BENARES CITY</w:t>
      </w:r>
    </w:p>
    <w:p>
      <w:pPr>
        <w:autoSpaceDN w:val="0"/>
        <w:autoSpaceDE w:val="0"/>
        <w:widowControl/>
        <w:spacing w:line="240" w:lineRule="exact" w:before="2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Chandrakanta Papers.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MANGIBAI</w:t>
      </w:r>
    </w:p>
    <w:p>
      <w:pPr>
        <w:autoSpaceDN w:val="0"/>
        <w:autoSpaceDE w:val="0"/>
        <w:widowControl/>
        <w:spacing w:line="266" w:lineRule="exact" w:before="1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MANGIBAI,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of your husband’s death.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 over the death of our loved ones. In the long run death spares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one. This too should be regarded as one of God’s blessings. Now </w:t>
      </w:r>
      <w:r>
        <w:rPr>
          <w:rFonts w:ascii="Times" w:hAnsi="Times" w:eastAsia="Times"/>
          <w:b w:val="0"/>
          <w:i w:val="0"/>
          <w:color w:val="000000"/>
          <w:sz w:val="22"/>
        </w:rPr>
        <w:t>be calm and devote yourself to service.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172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F. MARY BARR</w:t>
      </w:r>
    </w:p>
    <w:p>
      <w:pPr>
        <w:autoSpaceDN w:val="0"/>
        <w:autoSpaceDE w:val="0"/>
        <w:widowControl/>
        <w:spacing w:line="224" w:lineRule="exact" w:before="68" w:after="0"/>
        <w:ind w:left="49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14,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SISTER,</w:t>
      </w:r>
    </w:p>
    <w:p>
      <w:pPr>
        <w:autoSpaceDN w:val="0"/>
        <w:autoSpaceDE w:val="0"/>
        <w:widowControl/>
        <w:spacing w:line="240" w:lineRule="exact" w:before="8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to acknowledge your letter to Bapu of the 9th inst. I assume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still in Khedi though Dr. Baretto told me that he was expecting you on Tuesday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last. Evidently his date did not suit you and you asked for another, otherwise you </w:t>
      </w:r>
      <w:r>
        <w:rPr>
          <w:rFonts w:ascii="Times" w:hAnsi="Times" w:eastAsia="Times"/>
          <w:b w:val="0"/>
          <w:i w:val="0"/>
          <w:color w:val="000000"/>
          <w:sz w:val="18"/>
        </w:rPr>
        <w:t>should have been here by now.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your letter too, you do not say when exactly you are arriving here.</w:t>
      </w:r>
    </w:p>
    <w:p>
      <w:pPr>
        <w:autoSpaceDN w:val="0"/>
        <w:autoSpaceDE w:val="0"/>
        <w:widowControl/>
        <w:spacing w:line="220" w:lineRule="exact" w:before="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likes very much your idea of taking a brief holiday in England. We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 the details about your travel after you arrive. In the mean time he wants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 you that much as he likes the idea of your getting England to take a bigger share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helping India’s poor, you must not think that you are not giving to India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you are taking from her. You must dismiss the thought from your mind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ever been a burden or are ever likely to be one. Whilst you may ask for support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English friends, it will not be in order to find the wherewithal for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livelihood, but in order to help our work here. You are a member of the family and are </w:t>
      </w:r>
      <w:r>
        <w:rPr>
          <w:rFonts w:ascii="Times" w:hAnsi="Times" w:eastAsia="Times"/>
          <w:b w:val="0"/>
          <w:i w:val="0"/>
          <w:color w:val="000000"/>
          <w:sz w:val="18"/>
        </w:rPr>
        <w:t>entitled to wage as much as the rest of us.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when we meet.</w:t>
      </w:r>
    </w:p>
    <w:p>
      <w:pPr>
        <w:autoSpaceDN w:val="0"/>
        <w:tabs>
          <w:tab w:pos="5250" w:val="left"/>
          <w:tab w:pos="5430" w:val="left"/>
        </w:tabs>
        <w:autoSpaceDE w:val="0"/>
        <w:widowControl/>
        <w:spacing w:line="226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16"/>
        </w:rPr>
        <w:t>MISS MARY BARR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KHEDI SAOLIGARH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DISTT. BETUL, </w:t>
      </w:r>
      <w:r>
        <w:rPr>
          <w:rFonts w:ascii="Times" w:hAnsi="Times" w:eastAsia="Times"/>
          <w:b w:val="0"/>
          <w:i w:val="0"/>
          <w:color w:val="000000"/>
          <w:sz w:val="12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12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6066. Courtesy: F. Mary Barr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389. TALK WITH A PATIL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15,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old Patil... went one evening to Gandhiji saying, “I am ready to have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barber’s services...immediately after he has served Govind.”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ANDHIJI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 What then is the difficulty?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 2</w:t>
            </w:r>
          </w:p>
        </w:tc>
      </w:tr>
    </w:tbl>
    <w:p>
      <w:pPr>
        <w:autoSpaceDN w:val="0"/>
        <w:autoSpaceDE w:val="0"/>
        <w:widowControl/>
        <w:spacing w:line="282" w:lineRule="exact" w:before="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[P</w:t>
      </w:r>
      <w:r>
        <w:rPr>
          <w:rFonts w:ascii="Times" w:hAnsi="Times" w:eastAsia="Times"/>
          <w:b w:val="0"/>
          <w:i w:val="0"/>
          <w:color w:val="000000"/>
          <w:sz w:val="14"/>
        </w:rPr>
        <w:t>ATIL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But now he is asking of me a thing I cannot give.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ANDHIJI</w:t>
      </w:r>
      <w:r>
        <w:rPr>
          <w:rFonts w:ascii="Times" w:hAnsi="Times" w:eastAsia="Times"/>
          <w:b w:val="0"/>
          <w:i w:val="0"/>
          <w:color w:val="000000"/>
          <w:sz w:val="22"/>
        </w:rPr>
        <w:t>:] What is that?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[P</w:t>
      </w:r>
      <w:r>
        <w:rPr>
          <w:rFonts w:ascii="Times" w:hAnsi="Times" w:eastAsia="Times"/>
          <w:b w:val="0"/>
          <w:i w:val="0"/>
          <w:color w:val="000000"/>
          <w:sz w:val="14"/>
        </w:rPr>
        <w:t>ATIL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It is that I should once go and feed at his place. With God as witness,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Maharaj, I say I have never in my life of about four score years had tea or any kind of </w:t>
      </w:r>
      <w:r>
        <w:rPr>
          <w:rFonts w:ascii="Times" w:hAnsi="Times" w:eastAsia="Times"/>
          <w:b w:val="0"/>
          <w:i w:val="0"/>
          <w:color w:val="000000"/>
          <w:sz w:val="18"/>
        </w:rPr>
        <w:t>refreshment in a hotel. How does he expect me to go and feed at his place?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appreciate what you say, but why does he insist on your </w:t>
      </w:r>
      <w:r>
        <w:rPr>
          <w:rFonts w:ascii="Times" w:hAnsi="Times" w:eastAsia="Times"/>
          <w:b w:val="0"/>
          <w:i w:val="0"/>
          <w:color w:val="000000"/>
          <w:sz w:val="22"/>
        </w:rPr>
        <w:t>feeding at his place?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thinks his castemen might boycott him, and he wants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assurance doubly sure by having me in his place to eat. Now, Maharaj, is that part of </w:t>
      </w:r>
      <w:r>
        <w:rPr>
          <w:rFonts w:ascii="Times" w:hAnsi="Times" w:eastAsia="Times"/>
          <w:b w:val="0"/>
          <w:i w:val="0"/>
          <w:color w:val="000000"/>
          <w:sz w:val="18"/>
        </w:rPr>
        <w:t>your anti-untouchability programme?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not. I am satisfied if you have conquered the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>of touch. Inter-dining is no part of the anti-untouchability progra-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mme, though as you know I am having Govind to cook for me.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is what I would expect every Harijan sevak to do, not you.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 15-8-1936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390. TALK WITH A BARBER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6" w:lineRule="exact" w:before="146" w:after="0"/>
        <w:ind w:left="4110" w:right="0" w:firstLine="1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15,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morning when I went to Segaon, I found Gandhiji busy pulling to pieces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hair-cropping machine, in order to clean and oil it. That done, he began having a crop </w:t>
      </w:r>
      <w:r>
        <w:rPr>
          <w:rFonts w:ascii="Times" w:hAnsi="Times" w:eastAsia="Times"/>
          <w:b w:val="0"/>
          <w:i w:val="0"/>
          <w:color w:val="000000"/>
          <w:sz w:val="18"/>
        </w:rPr>
        <w:t>with his own hands with a mirror in front of him.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same moment one of the devotees of the sadhu came in, and he happened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a barber. “Bapuji,” shouted the sadhu from the opposite corner, “Let Bhima crop </w:t>
      </w:r>
      <w:r>
        <w:rPr>
          <w:rFonts w:ascii="Times" w:hAnsi="Times" w:eastAsia="Times"/>
          <w:b w:val="0"/>
          <w:i w:val="0"/>
          <w:color w:val="000000"/>
          <w:sz w:val="18"/>
        </w:rPr>
        <w:t>your hair. He knows the art.”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Letter”, 15-8-1936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barber for fear of being boycotted by the village Patil and others had </w:t>
      </w:r>
      <w:r>
        <w:rPr>
          <w:rFonts w:ascii="Times" w:hAnsi="Times" w:eastAsia="Times"/>
          <w:b w:val="0"/>
          <w:i w:val="0"/>
          <w:color w:val="000000"/>
          <w:sz w:val="18"/>
        </w:rPr>
        <w:t>refused to shave Govind, a Harijan boy.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:] But how does he know it?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is a barber by profession.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Ah, that is very good. Come along then.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as soon as Bhima began the operation, Gandhiji asked him: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hope you have no prejudice against shaving our Harijan </w:t>
      </w:r>
      <w:r>
        <w:rPr>
          <w:rFonts w:ascii="Times" w:hAnsi="Times" w:eastAsia="Times"/>
          <w:b w:val="0"/>
          <w:i w:val="0"/>
          <w:color w:val="000000"/>
          <w:sz w:val="22"/>
        </w:rPr>
        <w:t>brethren. Have you?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slightly hesitated, and said: “I have in my heart no prejudice against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Harijans.”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believe. But will you shave a Harijan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terms as you would shave me?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 he hesitated. Thereupon Gandhiji said to the sadhu: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you had ascertained from him this thing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asked me to have his services.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“I am sorry,” said the sadhu, “that aspect had for the moment escaped me.”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shall have to consider whether I should stop in the </w:t>
      </w:r>
      <w:r>
        <w:rPr>
          <w:rFonts w:ascii="Times" w:hAnsi="Times" w:eastAsia="Times"/>
          <w:b w:val="0"/>
          <w:i w:val="0"/>
          <w:color w:val="000000"/>
          <w:sz w:val="22"/>
        </w:rPr>
        <w:t>middle of the crop and dispense with Bhima.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Bhima said: “No, though I do not usually do it, I promise from now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serve Harijans on the same terms.”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15-8-1936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391. MORE COBWEBS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seeker of truth cannot afford to write or speak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During my long search after truth in all things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my way, I know that I have hardly ever succeeded in convincing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 correctness of my position regarding the matters then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In the matter of Hindi propaganda, if I have displeased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Muslim friends I have no less displeased Hindu friends.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my critics convince me of my error, they should not expect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change merely because they want me to. Thus a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says that although my position is logically and historically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I should change it to suit the Muslim critics who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either to advocate the adoption of the expression ‘Hindi-Urdu’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‘Urdu’ to denote the same common speech, the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not to the speech but the name which it has hitherto carried. </w:t>
      </w:r>
      <w:r>
        <w:rPr>
          <w:rFonts w:ascii="Times" w:hAnsi="Times" w:eastAsia="Times"/>
          <w:b w:val="0"/>
          <w:i w:val="0"/>
          <w:color w:val="000000"/>
          <w:sz w:val="22"/>
        </w:rPr>
        <w:t>Now there is a letter before me which quarrels with my address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Prachar Convocation recently held at Bangalore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It is a long letter from which I quote below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relevant extracts: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convocation address at Bangalore you have asked the 11 million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and women of Karnatak to learn Hindi in order to establish contact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You have not even restricted the appeal to those who are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in the mother tongue. Even taking for granted that all are educated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mother tongue, it is neither possible nor desirable, though possible,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 that the masses should learn a language other than their mother tongue.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all India national workers, business men and other people who come in </w:t>
      </w:r>
      <w:r>
        <w:rPr>
          <w:rFonts w:ascii="Times" w:hAnsi="Times" w:eastAsia="Times"/>
          <w:b w:val="0"/>
          <w:i w:val="0"/>
          <w:color w:val="000000"/>
          <w:sz w:val="18"/>
        </w:rPr>
        <w:t>daily contact with the people of North India can and should learn Hindi.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Necessity will make them learn the language even without any propaganda.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you say that Hindi does not supplant but supplements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languages, in effect it is not so. The bulk of the intellectuals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Tamil Nad today don’t think nor even feel in Tamil but in English.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completely neglected Tamil. You can understand to what depths of cultural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slavery they have fallen when you know that they are even proud of declaring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public meetings and other places that they cannot speak or write well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Tamil but they can do both fluently in English. Now some of them have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study of Hindi more with the help of English than with the help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Tamil. The result is going to be the same. They will begin to think in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instead of English. If a Gujarati tells you that he can write a beautiful essay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Hindi but not in Gujarati, you will be only sorry for him and think that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is far from attaining </w:t>
      </w:r>
      <w:r>
        <w:rPr>
          <w:rFonts w:ascii="Times" w:hAnsi="Times" w:eastAsia="Times"/>
          <w:b w:val="0"/>
          <w:i/>
          <w:color w:val="000000"/>
          <w:sz w:val="18"/>
        </w:rPr>
        <w:t>purna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swaraj. Many have begun to say in Tamil </w:t>
      </w:r>
      <w:r>
        <w:rPr>
          <w:rFonts w:ascii="Times" w:hAnsi="Times" w:eastAsia="Times"/>
          <w:b w:val="0"/>
          <w:i w:val="0"/>
          <w:color w:val="000000"/>
          <w:sz w:val="18"/>
        </w:rPr>
        <w:t>Nad that they know Hindi better than Tamil.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should not learn any language even though it be the language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gods, to the detriment of one’s own mother tongue. In this connection I 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cite your own example to the Hindi fanatics. Though you declare that Hindi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common language of India you have not written either your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Hindi but in Gujarati.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written them in Hindi many more people would have known what you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own words. But you preferred to write them in Gujarati. Though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teaching and personal example differ in this matter, I hold your action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 and proper. Therefore I want people to follow not what you say but </w:t>
      </w:r>
      <w:r>
        <w:rPr>
          <w:rFonts w:ascii="Times" w:hAnsi="Times" w:eastAsia="Times"/>
          <w:b w:val="0"/>
          <w:i w:val="0"/>
          <w:color w:val="000000"/>
          <w:sz w:val="18"/>
        </w:rPr>
        <w:t>what you do.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should not mean the imposition of one language over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>speak different languages. Primary importance ought to be given only to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June 12, 1936;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“Convocation Address at Hindi Prachar Sabha, </w:t>
      </w:r>
      <w:r>
        <w:rPr>
          <w:rFonts w:ascii="Times" w:hAnsi="Times" w:eastAsia="Times"/>
          <w:b w:val="0"/>
          <w:i w:val="0"/>
          <w:color w:val="000000"/>
          <w:sz w:val="18"/>
        </w:rPr>
        <w:t>Bangalore”, 12-6-1936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 tongue. Only secondary importance can be given to Hindi,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language of India. Real inspiration and elevation can come only </w:t>
      </w:r>
      <w:r>
        <w:rPr>
          <w:rFonts w:ascii="Times" w:hAnsi="Times" w:eastAsia="Times"/>
          <w:b w:val="0"/>
          <w:i w:val="0"/>
          <w:color w:val="000000"/>
          <w:sz w:val="18"/>
        </w:rPr>
        <w:t>through the mother tongue.</w:t>
      </w:r>
    </w:p>
    <w:p>
      <w:pPr>
        <w:autoSpaceDN w:val="0"/>
        <w:autoSpaceDE w:val="0"/>
        <w:widowControl/>
        <w:spacing w:line="260" w:lineRule="exact" w:before="80" w:after="0"/>
        <w:ind w:left="450" w:right="20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come to the question of script.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4-5-1935,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on the resolution passed by the Hindi Sahitya Sammelan held at Indore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show a partiality for the Urdu script which passes my understanding.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convocation address at Bangalore also you show the same partiality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Urdu script. You want to destroy the scripts of all Indian languages derived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largely influenced by Sanskrit and substitute Devanagari for them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sake of those who want to learn the various languages. You want to preserve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scripts, Devanagari and Urdu, for one and the same language spoken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Muslims. Others, who also number millions and who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misfortune of speaking different languages, should allow their scripts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destroyed and displaced by Devanagari, learn Hindi-Hindustani and also learn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Urdu script in order to understand and come into contact with 130 million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70 million Muslims! Does this not sound ridiculous and represent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highest from of tyranny? The logical conclusion of this policy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inevitably be the abolition of all languages except Hindi with both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scripts, for the Devanagari script would have been adopted for all the languages,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would have learnt Hindi and all the important works in the mother tongue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been translated in [to] Hindi. I want you to reflect for a moment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this consummation would be desirable in the best interestes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common land of birth. Before you propose to destroy the various scripts,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you not attempt to destroy one of the scripts, Devanagari and Urdu,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and the same language? Why should Muslims and Hindus speaking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language use two different scripts?</w:t>
      </w:r>
    </w:p>
    <w:p>
      <w:pPr>
        <w:autoSpaceDN w:val="0"/>
        <w:autoSpaceDE w:val="0"/>
        <w:widowControl/>
        <w:spacing w:line="260" w:lineRule="exact" w:before="11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I asked all 11 million men and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 to learn Hindi-Hindustani. I should be more than satisfied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who ever have to come in contact with the people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 would learn Hindi-Hindustani. But I would certainly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deplore, as my correspondent would have me to, on the contrary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welcome, all people of all the non-Hindi provinces learning </w:t>
      </w:r>
      <w:r>
        <w:rPr>
          <w:rFonts w:ascii="Times" w:hAnsi="Times" w:eastAsia="Times"/>
          <w:b w:val="0"/>
          <w:i w:val="0"/>
          <w:color w:val="000000"/>
          <w:sz w:val="22"/>
        </w:rPr>
        <w:t>Hindi. Why is it not desirable or natural for all India to know an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speech </w:t>
      </w:r>
      <w:r>
        <w:rPr>
          <w:rFonts w:ascii="Times" w:hAnsi="Times" w:eastAsia="Times"/>
          <w:b w:val="0"/>
          <w:i/>
          <w:color w:val="000000"/>
          <w:sz w:val="22"/>
        </w:rPr>
        <w:t>in</w:t>
      </w:r>
      <w:r>
        <w:rPr>
          <w:rFonts w:ascii="Times" w:hAnsi="Times" w:eastAsia="Times"/>
          <w:b w:val="0"/>
          <w:i/>
          <w:color w:val="000000"/>
          <w:sz w:val="22"/>
        </w:rPr>
        <w:t>addition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every province knowing its own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addition knowing All-India speech? Why should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be the privilege of the cultured few and not of the masses?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surely show a very high degree of culture for a whole 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300 million souls to know two languages. That such an event is </w:t>
      </w:r>
      <w:r>
        <w:rPr>
          <w:rFonts w:ascii="Times" w:hAnsi="Times" w:eastAsia="Times"/>
          <w:b w:val="0"/>
          <w:i w:val="0"/>
          <w:color w:val="000000"/>
          <w:sz w:val="22"/>
        </w:rPr>
        <w:t>highly improbable is unfortunately too true.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however, would be most unfortunate would be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to neglect its own language and to prefer another speech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complains is happening in Tamil Nad. My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travels in Tamil Nad have confirmed the opinion expressed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correspondent. But latterly I have noticed a change for the better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province. And the process of preferring the provincial speech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other where the choice is possible will be hastened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as the educated in every province recognize more and more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of seeking and establishing contact with the masses.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incidentally touches the eternal rivalry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English and Hindi-Hindustani to be the common speech.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held and declared, ever since I have entered public life,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opinion that English never can or ought to be the all-Inida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and that it can only be Hindi, i.e., Hindustani, the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by the millions of Hindus and Mussalmans of the North.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treat English as such is to establish a permanent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masses and the English-educated classes and to retard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the country to its destination. I have repeatedly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English has a definite place in our culture. In order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rulers and the whole Western world and to bring to India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West has to give, a few of us must learn English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widely known speech of the West. But a thousand times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to know Hindi-Hindustani if the illiterate masses are to </w:t>
      </w:r>
      <w:r>
        <w:rPr>
          <w:rFonts w:ascii="Times" w:hAnsi="Times" w:eastAsia="Times"/>
          <w:b w:val="0"/>
          <w:i w:val="0"/>
          <w:color w:val="000000"/>
          <w:sz w:val="22"/>
        </w:rPr>
        <w:t>be one with the educated classes.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is wholly ignorant of my opinion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I have even been guilty of advising preference for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provincial speech. There is no hiatus between my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practice in this connection. I heartily endorse the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primary importance should be given to the mother tongue.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question of script my correspondents’s fear is justified,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apologize for the opinion I hold. Different languages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descended from or intimately connected with Sanskrit ought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script and that is surely Devanagari. Different scripts are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hindrance to the learning by the people of one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of other provinces. Even Europe which is not one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generally adopted one script. Why should India, which claims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and is one nation, not have one script? I know I am inconsistent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tolerate both Devanagari and Urdu scripts for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language. But my inconsistency is not quite foolish. There is Hindu-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friction at the present moment. It is wise and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Hindus and Muslims to show mutual respect and toleration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utmost extent possible. Hence the option for Devanagari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 scripts. Happily there is no friction between provinces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Hence the desirability of advocating a reform which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closer knitting together of provinces in more ways than one.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 remembered that the vast mass of the people are wholly illiterate.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suicidal to impose on them different scripts for no other </w:t>
      </w:r>
      <w:r>
        <w:rPr>
          <w:rFonts w:ascii="Times" w:hAnsi="Times" w:eastAsia="Times"/>
          <w:b w:val="0"/>
          <w:i w:val="0"/>
          <w:color w:val="000000"/>
          <w:sz w:val="22"/>
        </w:rPr>
        <w:t>reason than a false sentiment and laziness to think.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15-8-1936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392. VARNA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CASTE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Sant Ramji, of the Jat-Pat-Torak Mandal of Lahore, wants </w:t>
      </w:r>
      <w:r>
        <w:rPr>
          <w:rFonts w:ascii="Times" w:hAnsi="Times" w:eastAsia="Times"/>
          <w:b w:val="0"/>
          <w:i w:val="0"/>
          <w:color w:val="000000"/>
          <w:sz w:val="22"/>
        </w:rPr>
        <w:t>me to publish the following:</w:t>
      </w:r>
    </w:p>
    <w:p>
      <w:pPr>
        <w:autoSpaceDN w:val="0"/>
        <w:tabs>
          <w:tab w:pos="1010" w:val="left"/>
          <w:tab w:pos="2990" w:val="left"/>
        </w:tabs>
        <w:autoSpaceDE w:val="0"/>
        <w:widowControl/>
        <w:spacing w:line="26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your remarks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Dr. Ambedkar and the Jat-Pat-Torak </w:t>
      </w:r>
      <w:r>
        <w:rPr>
          <w:rFonts w:ascii="Times" w:hAnsi="Times" w:eastAsia="Times"/>
          <w:b w:val="0"/>
          <w:i w:val="0"/>
          <w:color w:val="000000"/>
          <w:sz w:val="18"/>
        </w:rPr>
        <w:t>Mandal, Lahore. In that connection I beg to submit as follows: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did not invite Dr. Ambedkar to preside over our conference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belonged to the Depressed Classes, for we do not distinguish between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touchable and an untouchable Hindu. On the contrary our choice fell on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simply because his diagnosis of the fatal disease of the Hindu community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as ours, i.e., he too was of the opinion that caste system was the root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 of the disruption and downfall of the Hindu. The subject of the Doctor’s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thesis for doctorate being caste system, he has studied the subject thoroughly.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the object of our conference was to persuade the Hindus to annihilate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caste, but the advice of a non-Hindu in social and religious matters can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on them. The Doctor in the supplementary portion of his address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insisted on saying that that was his last speech as a Hindu,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irrelevant as well as pernicious to the interests of the conference. So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requested him to expunge that sentence, for he could easily say the same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any other occasion. But he refused and we saw no utility in making merely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of our function. In spite of all this, I cannot help praising his address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is, as far as I know, the most learned thesis on the subject and worth </w:t>
      </w:r>
      <w:r>
        <w:rPr>
          <w:rFonts w:ascii="Times" w:hAnsi="Times" w:eastAsia="Times"/>
          <w:b w:val="0"/>
          <w:i w:val="0"/>
          <w:color w:val="000000"/>
          <w:sz w:val="18"/>
        </w:rPr>
        <w:t>translating into every vernacular of India.</w:t>
      </w:r>
    </w:p>
    <w:p>
      <w:pPr>
        <w:autoSpaceDN w:val="0"/>
        <w:autoSpaceDE w:val="0"/>
        <w:widowControl/>
        <w:spacing w:line="240" w:lineRule="exact" w:before="4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Moreover I want to bring to your notice that your philosophical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between caste and varna is too subtle to be grasped by people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general, because for all practical purposes in the Hindu society caste and varna </w:t>
      </w:r>
      <w:r>
        <w:rPr>
          <w:rFonts w:ascii="Times" w:hAnsi="Times" w:eastAsia="Times"/>
          <w:b w:val="0"/>
          <w:i w:val="0"/>
          <w:color w:val="000000"/>
          <w:sz w:val="18"/>
        </w:rPr>
        <w:t>are one and the same thing, for the function of both of them is one and the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“Dr. Ambedkar’s Indictment- I”, 11-7-1936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same, i.e., to restrict intercaste marriages and inter-dining. Your theory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varnavyavastha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impracticable in this age and there is no hope of its revival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near future. But Hindus are slaves of caste and do not want to destroy 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when you advocate your ideal or imaginary </w:t>
      </w:r>
      <w:r>
        <w:rPr>
          <w:rFonts w:ascii="Times" w:hAnsi="Times" w:eastAsia="Times"/>
          <w:b w:val="0"/>
          <w:i/>
          <w:color w:val="000000"/>
          <w:sz w:val="18"/>
        </w:rPr>
        <w:t>varnavyavastha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find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justification for clinging to caste. Thus you are doing a great disservice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social reform by advocating your imaginary utility of division of varnas, for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creates hindrance in our way. To try to remove untouchability without striking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disease or to draw a line on the surface of water. As in the heart of their hearts</w:t>
      </w:r>
    </w:p>
    <w:p>
      <w:pPr>
        <w:autoSpaceDN w:val="0"/>
        <w:autoSpaceDE w:val="0"/>
        <w:widowControl/>
        <w:spacing w:line="2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dwijas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do not want to give social equality to the so-called touchable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 Shudras, so they refuse to break caste, and give liberal donations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removal of untouchability, simply to evade the issue. To seek the help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Shastras for the removal of untouchability and caste is simply to wash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mud with mud.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paragraph of the letter surely cancels the first.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 rejects the help of the Shastras, they do exactly what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 does, i.e., cease to be Hindus. How then can they object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Ambedkar’s address merely because he said that that was his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as a Hindu? The position appears to be wholly untenable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the Mandal, for which Shri Sant Ram claims to speak, </w:t>
      </w:r>
      <w:r>
        <w:rPr>
          <w:rFonts w:ascii="Times" w:hAnsi="Times" w:eastAsia="Times"/>
          <w:b w:val="0"/>
          <w:i w:val="0"/>
          <w:color w:val="000000"/>
          <w:sz w:val="22"/>
        </w:rPr>
        <w:t>applauds the whole argument of Dr. Ambedkar’s address.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pertinent to ask what the Mandal believes if it rejects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Shastras. How can a Muslim remain one if he rejects the Quran,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remain Christian if he rejects the Bible? If caste and 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convertible terms and if varna is an integral part of the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define Hinduism, I do not know how a person who rejects caste, </w:t>
      </w:r>
      <w:r>
        <w:rPr>
          <w:rFonts w:ascii="Times" w:hAnsi="Times" w:eastAsia="Times"/>
          <w:b w:val="0"/>
          <w:i w:val="0"/>
          <w:color w:val="000000"/>
          <w:sz w:val="22"/>
        </w:rPr>
        <w:t>i.e., varna can call himself a Hindu.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Sant Ram likens the Shastras to mud. Dr. Ambedkar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so far as I remember, given any such picturesque name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Shastras. I have certainly meant it when I have said that if the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existing untouchability I should cease to call myself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Similarly, if the Shastras support caste as we know it today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its hideousness, I may not call myself or remain a Hindu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scruples about inter-dining or intermarriage. I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my position regarding the Shastras and their interpretation.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suggest to Shri Sant Ram that it is the only rational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and morally defensible position and it has ample warrant in </w:t>
      </w:r>
      <w:r>
        <w:rPr>
          <w:rFonts w:ascii="Times" w:hAnsi="Times" w:eastAsia="Times"/>
          <w:b w:val="0"/>
          <w:i w:val="0"/>
          <w:color w:val="000000"/>
          <w:sz w:val="22"/>
        </w:rPr>
        <w:t>Hindu tradition.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15-8-1936</w:t>
      </w:r>
    </w:p>
    <w:p>
      <w:pPr>
        <w:autoSpaceDN w:val="0"/>
        <w:autoSpaceDE w:val="0"/>
        <w:widowControl/>
        <w:spacing w:line="3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twice-born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MANILAL AND SUSHILA GANDHI</w:t>
      </w:r>
    </w:p>
    <w:p>
      <w:pPr>
        <w:autoSpaceDN w:val="0"/>
        <w:autoSpaceDE w:val="0"/>
        <w:widowControl/>
        <w:spacing w:line="244" w:lineRule="exact" w:before="108" w:after="0"/>
        <w:ind w:left="4896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EGAON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16,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 SUSHILA,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There is no need at all for you to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happy where you are. No matter where we are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whatever services we can, and regard the people wherever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members of our own family. The true meeting is that of hearts,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are quite close though we are millions of miles apart.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two prisoners in the same cell are not one their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proximity is meaningless. Hence, I do not long to have you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me. You may live there permanently if you find your peace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surprise for you both. Kanti’s mind is now set on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 education and obtaining a degree. However one may try,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possibly be deterred. I tried hard, but without success. Now,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expenses for his education remains. Kanti, too, agrees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cannot be paid from the public funds and that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to take anything from his mother’s sisters who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a good deal on him. Hence, either you three brothers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his expenses or he must earn and learn. In my opinion, you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share the burden, which is likely to be Rs. 75 to Rs. 100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though I do not know about it. It is enough if you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>share of Rs. 33. Start sending the sum if you agree with the proposal.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Manu and Ba are with me. We are getting on quite well.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Harilal, his first after his conversion. He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copy of the Golden Number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wants to see me.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him, saying that he may come provided he agrees to my terms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visit.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4856</w:t>
      </w:r>
    </w:p>
    <w:p>
      <w:pPr>
        <w:autoSpaceDN w:val="0"/>
        <w:autoSpaceDE w:val="0"/>
        <w:widowControl/>
        <w:spacing w:line="220" w:lineRule="exact" w:before="64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394. TELEGRAM TO KASTURBHAI LALBHAI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17,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30" w:val="left"/>
          <w:tab w:pos="1410" w:val="left"/>
          <w:tab w:pos="1930" w:val="left"/>
          <w:tab w:pos="2850" w:val="left"/>
          <w:tab w:pos="3370" w:val="left"/>
          <w:tab w:pos="4390" w:val="left"/>
          <w:tab w:pos="4810" w:val="left"/>
          <w:tab w:pos="6130" w:val="left"/>
        </w:tabs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ARBITRATION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ARE     FRAUGHT     WITH     SERIOUS     CONSEQUENCES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18-8-1936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N.R. MALKANI</w:t>
      </w:r>
    </w:p>
    <w:p>
      <w:pPr>
        <w:autoSpaceDN w:val="0"/>
        <w:autoSpaceDE w:val="0"/>
        <w:widowControl/>
        <w:spacing w:line="266" w:lineRule="exact" w:before="126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60" w:lineRule="exact" w:before="38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pouring out your heart to me.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what others may say. Thakkar Bapa has often made mistakes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judging people. And he writes letters often without careful thinking.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idle to expect him at this time of life to change his ways.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take him as he is and love him for his sacrifice, single-minded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to the poor and the oppressed. I never attached any value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remarks over the visit of the lady. It was undoubtedly wrong to 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at all about the incident and written in the way he did.</w:t>
      </w:r>
    </w:p>
    <w:p>
      <w:pPr>
        <w:autoSpaceDN w:val="0"/>
        <w:autoSpaceDE w:val="0"/>
        <w:widowControl/>
        <w:spacing w:line="260" w:lineRule="exact" w:before="40" w:after="2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leaving Rukmini in Sind. You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with her for her own sake. She must not be allowed to make life </w:t>
      </w:r>
      <w:r>
        <w:rPr>
          <w:rFonts w:ascii="Times" w:hAnsi="Times" w:eastAsia="Times"/>
          <w:b w:val="0"/>
          <w:i w:val="0"/>
          <w:color w:val="000000"/>
          <w:sz w:val="22"/>
        </w:rPr>
        <w:t>miserable or interfere with your work.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1"/>
        <w:gridCol w:w="3271"/>
      </w:tblGrid>
      <w:tr>
        <w:trPr>
          <w:trHeight w:hRule="exact" w:val="826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40" w:lineRule="exact" w:before="2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919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SUMANGAL PRAKASH</w:t>
      </w:r>
    </w:p>
    <w:p>
      <w:pPr>
        <w:autoSpaceDN w:val="0"/>
        <w:autoSpaceDE w:val="0"/>
        <w:widowControl/>
        <w:spacing w:line="244" w:lineRule="exact" w:before="148" w:after="0"/>
        <w:ind w:left="495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19,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autoSpaceDE w:val="0"/>
        <w:widowControl/>
        <w:spacing w:line="260" w:lineRule="exact" w:before="78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after a long time. I have been keeping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about you. What can I write? I shall not give up hope of </w:t>
      </w:r>
      <w:r>
        <w:rPr>
          <w:rFonts w:ascii="Times" w:hAnsi="Times" w:eastAsia="Times"/>
          <w:b w:val="0"/>
          <w:i w:val="0"/>
          <w:color w:val="000000"/>
          <w:sz w:val="22"/>
        </w:rPr>
        <w:t>you. Some day your mind will become steady. Please note that should</w:t>
      </w:r>
    </w:p>
    <w:p>
      <w:pPr>
        <w:autoSpaceDN w:val="0"/>
        <w:autoSpaceDE w:val="0"/>
        <w:widowControl/>
        <w:spacing w:line="220" w:lineRule="exact" w:before="26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 of the Mill-owners’ Association.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</w:t>
      </w:r>
      <w:r>
        <w:rPr>
          <w:rFonts w:ascii="Times" w:hAnsi="Times" w:eastAsia="Times"/>
          <w:b w:val="0"/>
          <w:i/>
          <w:color w:val="000000"/>
          <w:sz w:val="18"/>
        </w:rPr>
        <w:t>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addressed also to Chimanlal Parekh who had put up the </w:t>
      </w:r>
      <w:r>
        <w:rPr>
          <w:rFonts w:ascii="Times" w:hAnsi="Times" w:eastAsia="Times"/>
          <w:b w:val="0"/>
          <w:i w:val="0"/>
          <w:color w:val="000000"/>
          <w:sz w:val="18"/>
        </w:rPr>
        <w:t>wage-cut notices in his mill.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bearing the telegram was dated August 17, 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7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lead a married life there would be nothing wrong in it. No </w:t>
      </w:r>
      <w:r>
        <w:rPr>
          <w:rFonts w:ascii="Times" w:hAnsi="Times" w:eastAsia="Times"/>
          <w:b w:val="0"/>
          <w:i w:val="0"/>
          <w:color w:val="000000"/>
          <w:sz w:val="22"/>
        </w:rPr>
        <w:t>one can transgress the bounds of his nature.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whenever you feel inclined.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written earlier but better late than never.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made yourself unhappy for some things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But what wisdom can I give you from this distance? For,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wisdom in not calling over Kashi. Our family is where we live.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be content with what help they give.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advise you not to work beyond your strength.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omnipotent like God that we can help all people in all their troubles.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go only as far as our strength permits. The baby is not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derive much benefit from glucose. As for cod-liver oil, I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at all. If, however, you are very keen on it, you also may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do. You yourself have taken it. So have Kusum and Navin. It </w:t>
      </w:r>
      <w:r>
        <w:rPr>
          <w:rFonts w:ascii="Times" w:hAnsi="Times" w:eastAsia="Times"/>
          <w:b w:val="0"/>
          <w:i w:val="0"/>
          <w:color w:val="000000"/>
          <w:sz w:val="22"/>
        </w:rPr>
        <w:t>may possibly help.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S. AMBUJAMMAL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AMBUJAM,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you can’t be satisfied without letters written by me. You </w:t>
      </w:r>
      <w:r>
        <w:rPr>
          <w:rFonts w:ascii="Times" w:hAnsi="Times" w:eastAsia="Times"/>
          <w:b w:val="0"/>
          <w:i w:val="0"/>
          <w:color w:val="000000"/>
          <w:sz w:val="22"/>
        </w:rPr>
        <w:t>shall have them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composed whatever happens.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over Kichi’s indifferent health. God protects us all and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distrust Him when things do not go as we wish or when our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get ill. So I am glad to see that you say you have resigned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God. Let that resignation be from the heart and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mechanical. For often we utter these truths without their finding a set </w:t>
      </w:r>
      <w:r>
        <w:rPr>
          <w:rFonts w:ascii="Times" w:hAnsi="Times" w:eastAsia="Times"/>
          <w:b w:val="0"/>
          <w:i w:val="0"/>
          <w:color w:val="000000"/>
          <w:sz w:val="22"/>
        </w:rPr>
        <w:t>in our hearts.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food is just now milk, pumpkin or any vegetable obtainable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Segaon or surrounding villages, a little garlic and fruit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any. I do not find the need for fruit as I used to before.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recovered your strength and that Father and </w:t>
      </w:r>
      <w:r>
        <w:rPr>
          <w:rFonts w:ascii="Times" w:hAnsi="Times" w:eastAsia="Times"/>
          <w:b w:val="0"/>
          <w:i w:val="0"/>
          <w:color w:val="000000"/>
          <w:sz w:val="22"/>
        </w:rPr>
        <w:t>Mother are also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9609. Courtesy: S. Ambujammal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A LETTER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1936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makes me think. If all the principal relatives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objection, if...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free to retain her own faith and does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retain it, and [her] future partner is likewise and does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 retain his own faith and both have equal regard for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other’s faith and practices, so far as I can see now, I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blessing the union.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400.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1936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give Kumi some work at the school or elsewhere,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an allowance of Rs. 15 a month for her from this place?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question differently, does she in your opinion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disposition to be entrusted with some work?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 copy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words split up and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meanings, do for Purushottam and Vijaya? They had asked for only a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text. I now learn that there is such an edition in large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meanings. There will of course be no difficulty in getting the </w:t>
      </w:r>
      <w:r>
        <w:rPr>
          <w:rFonts w:ascii="Times" w:hAnsi="Times" w:eastAsia="Times"/>
          <w:b w:val="0"/>
          <w:i w:val="0"/>
          <w:color w:val="000000"/>
          <w:sz w:val="22"/>
        </w:rPr>
        <w:t>bare Sanskrit text.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8502.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PRABHAVATI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you after many days. I had been waiting for it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day. I very well understand the reason why you could not write.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enough to write out a postcard when under such a stress.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am I to worry on you account? And after all how would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 avail? God alone worries and protects us all. May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faith that He is the Lord of every breath we take ! Everything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go well. Otherwise you are being fully put to the test and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to pass it. Do nothing beyond your capacity. Do manage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fruit. You will not then have to worry about the rest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food. Who stays there? This is all I am writing today.</w:t>
      </w:r>
    </w:p>
    <w:p>
      <w:pPr>
        <w:autoSpaceDN w:val="0"/>
        <w:autoSpaceDE w:val="0"/>
        <w:widowControl/>
        <w:spacing w:line="22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402. LETTER TO H.L. SHARMA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 me the full title of Babbitt’s book. You may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of the book but I cannot help feeling upset till it is found. </w:t>
      </w:r>
      <w:r>
        <w:rPr>
          <w:rFonts w:ascii="Times" w:hAnsi="Times" w:eastAsia="Times"/>
          <w:b w:val="0"/>
          <w:i w:val="0"/>
          <w:color w:val="000000"/>
          <w:sz w:val="22"/>
        </w:rPr>
        <w:t>How can a book disappear like this? And the same goes for the khadi.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I do not feel as bad about it as about the loss of Babbitt. I </w:t>
      </w:r>
      <w:r>
        <w:rPr>
          <w:rFonts w:ascii="Times" w:hAnsi="Times" w:eastAsia="Times"/>
          <w:b w:val="0"/>
          <w:i w:val="0"/>
          <w:color w:val="000000"/>
          <w:sz w:val="22"/>
        </w:rPr>
        <w:t>still hope I shall find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 p. 260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403.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22,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do not know the origin of the word ‘Harijan’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the so-called untouchables. Hindu literature and,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even Christian literature is full of the idea that the despised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 are favoured children of God; and so we have a proverb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use which means that God is the help of the helpless.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fitted to be called Harijans in this sense than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 insolence of men has made the outcastes of society?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different thing if the untouchables themselves said, ‘We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Harijans because we are without sin’—but can any man born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say ‘I am without sin whether he has experienced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call ‘new birth’ or not?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22-8-1936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404. DISCUSSION WITH A PANDIT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22,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Pandit was one of the visitors to Segaon the other day. He was introduced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learned in the Shastras and as one who gave regular discourses on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asked him if untouchability had the sanction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. It seemed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depend, according to him, on how one defined an untouchable. He said: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The addressee,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missionary, had enquired: “Does it not indicate that to be really and truly Harijans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have the experience of a new birth, a spiritual regeneration, which the ordinary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can have no very great understanding of, so long as he is in the unregenerate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state? Instead of designating the poor villagers who are still ‘dead in trespasses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sins’ as ‘sons of God’, would it not be better to call them all men and women who </w:t>
      </w:r>
      <w:r>
        <w:rPr>
          <w:rFonts w:ascii="Times" w:hAnsi="Times" w:eastAsia="Times"/>
          <w:b w:val="0"/>
          <w:i w:val="0"/>
          <w:color w:val="000000"/>
          <w:sz w:val="18"/>
        </w:rPr>
        <w:t>might become true sons of God?”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untouchable is he who thinks evil thoughts, speaks foul language, does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evil deeds. Such a one would be an untouchable according to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that rate every one of us would be an untouchable.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amongst us who is without sin? Let me ascertain. Tukde </w:t>
      </w:r>
      <w:r>
        <w:rPr>
          <w:rFonts w:ascii="Times" w:hAnsi="Times" w:eastAsia="Times"/>
          <w:b w:val="0"/>
          <w:i w:val="0"/>
          <w:color w:val="000000"/>
          <w:sz w:val="22"/>
        </w:rPr>
        <w:t>Maharaj, are you without sin?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No, by no means.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Then, Khan Saheb, what about you?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thing. Who can claim to be perfect?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that we are all untouchable. Anyway, it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regard ourselves as less pure than others, for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better than we do others, and we may judge none.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why saint Surdas sang: “There is none so wicked and base as I.”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then one needs the help of the Shastras to purge onself of evil thoughts?”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the Pandit.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but I refuse to accept the authority of a Shastra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supports untouchability, i.e., which condemns a certain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by reason of their birth, as untouchable. Such a Shastra, far </w:t>
      </w:r>
      <w:r>
        <w:rPr>
          <w:rFonts w:ascii="Times" w:hAnsi="Times" w:eastAsia="Times"/>
          <w:b w:val="0"/>
          <w:i w:val="0"/>
          <w:color w:val="000000"/>
          <w:sz w:val="22"/>
        </w:rPr>
        <w:t>from purging us of sin, adds to our load of sin.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22-8-1936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405. DISCUSSION WITH A SADHU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22,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sadhu, a header of the Harijans, one day came in with a curious poser: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“How can we serve God when we do not know God?”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We may not know God, but we know His creation.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His creation is the service of God.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how can we serve the whole of God’s creation.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but serve that part of God’s creation which is nearest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best known to us. We can start with our next-door neighbour.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content with keeping our courtyard clean, we should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neighbour’s courtyard is also clean. We may serve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but may not sacrifice the village for the sake of the family.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honour lies in the preservation of that of our own village.But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each of us understand our own limitations. Our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>service is automatically limited by our knowledge of the world in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live. But let me put it in the simplest possible language.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think less of ourselves than of our next-door neighbour. Dumping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refuse of our courtyard into that of our neighbour is no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but disservice. Let us start with the service of our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22-8-1936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A DANGEROUS PROPOSAL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Rao Bahadur Rajah has rendered public service by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between himself and Dr. Moonje.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confidence in the publication. Privilege of confidence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not available for proposals which the receiver may regard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or harmful to a cause as the Moonje-Ambedkar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undoubtedly is. That neither Dr. Moonje nor Dr. Ambedkar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his proposal as dangerous does not make it less so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estimation of those who disapprove of it. What else was R.B. Rajah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todo if he intended by all legitimate means to thwart it? He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correspondence with some of those who were parties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Pact, and when he saw that not one of them favoured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he promptly released the correspondence for publication.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hope that we have seen the last of any bargaining between.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Ambedkar and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for the transfer to another form of </w:t>
      </w:r>
      <w:r>
        <w:rPr>
          <w:rFonts w:ascii="Times" w:hAnsi="Times" w:eastAsia="Times"/>
          <w:b w:val="0"/>
          <w:i w:val="0"/>
          <w:color w:val="000000"/>
          <w:sz w:val="22"/>
        </w:rPr>
        <w:t>several million dumb Harijans as if they were chattels.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Pact is between one large section of Hindus and another.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frustrated the attempt to cut the Hindu body into two and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to make reparation to those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>whom they had ill-treated for centuries.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Ambedkar wants to scourge the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 as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right to do, but he may not expect the latter to be party to 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every right to be impatient. But prejudices and superstitions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centuries old do not die in a moment. No one who has at all cared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the reform movement will deny that every attempt humanly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has been and is being made to bring home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the message of the anti-untouchability movement. If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Ambedkar’s proposal were accepted, the reform movement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>receive a setback which might mean death to it in the end. For it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M.C. Rajah”, 26-6-1936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contemplates a paper but legal transfer of Harijans from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fold to some other, no matter by what name the latter is called.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fratricide. Harijans themselves will be cut up into two rival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sections, and if they are both classified as Harijans within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Pact their state then will be worse than it is today, and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an evil day for unhappy India if such a calamity descends on her.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futile to argue that although there will be nominal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religion, there won’t be a real one, and if there is any,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bad as if Harijans were called Christians or Muslims. If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religion, it matters little under what label they are classified.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they are said to belong to another religion and still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an additional cause of internecine quarrel would be created;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this to satisfy the desire to punish </w:t>
      </w:r>
      <w:r>
        <w:rPr>
          <w:rFonts w:ascii="Times" w:hAnsi="Times" w:eastAsia="Times"/>
          <w:b w:val="0"/>
          <w:i/>
          <w:color w:val="000000"/>
          <w:sz w:val="22"/>
        </w:rPr>
        <w:t>savarna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Hindus. If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or impatience Dr. Ambedkar refuses to see the obvious result, </w:t>
      </w:r>
      <w:r>
        <w:rPr>
          <w:rFonts w:ascii="Times" w:hAnsi="Times" w:eastAsia="Times"/>
          <w:b w:val="0"/>
          <w:i w:val="0"/>
          <w:color w:val="000000"/>
          <w:sz w:val="22"/>
        </w:rPr>
        <w:t>surely Dr. Moonje ought to.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are we, the self-constituted leaders, to barter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freedom of Harijans? Has not every Harijan, however dull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 he may be, the right to make his own choice? It is one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Ambedkar and those who wish to change over to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to do so, and wholly another for political or other parties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such change for the mass of Harijans and to base thereon legal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consequences of a farreaching character.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leaders of different religions in India ceased to compete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another for enticing Harijans into their fold, it would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unfortunate country. I have the profound conviction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engaged in the competition are not serving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By looking at it in terms of politics or economics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the religious values, whereas the proper thing would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esitmate politics and every other thing in terms of religion.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deals with the science of the soul. Great as the other forces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are, if there is such a thing as God soul force is the greatest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We know as a matter of fact that the greater the force the finer it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electricity has held the field among the finer physical powers.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nobody has seen it except through its wonderful results.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speculation dares to talk of a force finer even than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electricity. But no instrument devised by man has been able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positive of soul force or spiritual force. It is on that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true religious reformer has hitherto relied and never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hope fulfilled. It is that force which will finally govern the welfare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and everyone else and confound the calculations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gifted they may be intellectually. The reformer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upon the duty of ridding Hinduism of the disease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has to depend in everything he does on that force and </w:t>
      </w:r>
      <w:r>
        <w:rPr>
          <w:rFonts w:ascii="Times" w:hAnsi="Times" w:eastAsia="Times"/>
          <w:b w:val="0"/>
          <w:i w:val="0"/>
          <w:color w:val="000000"/>
          <w:sz w:val="22"/>
        </w:rPr>
        <w:t>nothing else.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22-8-1936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MEHERCHAND AHLUWALIA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agreement is general. I have never advocated nor do I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class war of class hatred. I do not believe the former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inevitable. But I have never said nor believed that capitalist help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the Congress cause.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EHERCHAND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HLUWALIA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AJPURA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N.W.R.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408. LETTER TO MEHRABEHN ZABWALA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nice letter. There is no direct relation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workers and khadi. Even those who wear foreign clothes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Harijans. Therefore keep on doing social work without paying </w:t>
      </w:r>
      <w:r>
        <w:rPr>
          <w:rFonts w:ascii="Times" w:hAnsi="Times" w:eastAsia="Times"/>
          <w:b w:val="0"/>
          <w:i w:val="0"/>
          <w:color w:val="000000"/>
          <w:sz w:val="22"/>
        </w:rPr>
        <w:t>any heed to the criticism.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are also a devotee of </w:t>
      </w:r>
      <w:r>
        <w:rPr>
          <w:rFonts w:ascii="Times" w:hAnsi="Times" w:eastAsia="Times"/>
          <w:b w:val="0"/>
          <w:i/>
          <w:color w:val="000000"/>
          <w:sz w:val="22"/>
        </w:rPr>
        <w:t>Daridranarayana. Daridran-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thousands of starving villagers. Those who serve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certainly bear the weight of khadi. It is enough that you do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possible for you. May I give you one suggestion? You are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 very fine yarn. If you do that you can get a very light sari </w:t>
      </w:r>
      <w:r>
        <w:rPr>
          <w:rFonts w:ascii="Times" w:hAnsi="Times" w:eastAsia="Times"/>
          <w:b w:val="0"/>
          <w:i w:val="0"/>
          <w:color w:val="000000"/>
          <w:sz w:val="22"/>
        </w:rPr>
        <w:t>made for five or six rupees. Many poor women do the same.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AMRITLAL V. THAKKAR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the talks regarding the Sevak Mandal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India. For the present at least, I form an opinion about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as and when it is represented to me. I see no objection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deserving workers can be found for the South India Mandal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are met from the South itself. The centre cannot give any </w:t>
      </w:r>
      <w:r>
        <w:rPr>
          <w:rFonts w:ascii="Times" w:hAnsi="Times" w:eastAsia="Times"/>
          <w:b w:val="0"/>
          <w:i w:val="0"/>
          <w:color w:val="000000"/>
          <w:sz w:val="22"/>
        </w:rPr>
        <w:t>aid.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Amtul Salaam is not, on the whole, a source of worry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She is preparing to return. You have to accept payment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for Nilam’s expenses. The burden is not to be thrown 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Most probably Jamnalalji will pay her expenses or as a last </w:t>
      </w:r>
      <w:r>
        <w:rPr>
          <w:rFonts w:ascii="Times" w:hAnsi="Times" w:eastAsia="Times"/>
          <w:b w:val="0"/>
          <w:i w:val="0"/>
          <w:color w:val="000000"/>
          <w:sz w:val="22"/>
        </w:rPr>
        <w:t>resort my purse is always there.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Valunjkar will need more money. I have already written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working under my supervision and </w:t>
      </w:r>
      <w:r>
        <w:rPr>
          <w:rFonts w:ascii="Times" w:hAnsi="Times" w:eastAsia="Times"/>
          <w:b w:val="0"/>
          <w:i w:val="0"/>
          <w:color w:val="000000"/>
          <w:sz w:val="22"/>
        </w:rPr>
        <w:t>consults me in all matters.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1165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410. LETTER TO N.C. KELKAR</w:t>
      </w:r>
    </w:p>
    <w:p>
      <w:pPr>
        <w:autoSpaceDN w:val="0"/>
        <w:autoSpaceDE w:val="0"/>
        <w:widowControl/>
        <w:spacing w:line="224" w:lineRule="exact" w:before="108" w:after="0"/>
        <w:ind w:left="495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24,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KELKAR,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late acknowledging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not think your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based on very flimsy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evidence? You might have referred Swami Satyadev’s article to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confirmation. If I had the time I would love to enter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him and find out the names of parties to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supposed to be talking. But I have neither the time nor the </w:t>
      </w:r>
      <w:r>
        <w:rPr>
          <w:rFonts w:ascii="Times" w:hAnsi="Times" w:eastAsia="Times"/>
          <w:b w:val="0"/>
          <w:i w:val="0"/>
          <w:color w:val="000000"/>
          <w:sz w:val="22"/>
        </w:rPr>
        <w:t>inclination to pursue the matter any further. Truth stands.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3119. Courtesy: Kashinath N. Kelkar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N. C. Kelkar”, 6-8-1936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AMRIT KAUR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only to send you love in abundance for two wires. Thank </w:t>
      </w:r>
      <w:r>
        <w:rPr>
          <w:rFonts w:ascii="Times" w:hAnsi="Times" w:eastAsia="Times"/>
          <w:b w:val="0"/>
          <w:i w:val="0"/>
          <w:color w:val="000000"/>
          <w:sz w:val="22"/>
        </w:rPr>
        <w:t>God thumb well.</w:t>
      </w:r>
    </w:p>
    <w:p>
      <w:pPr>
        <w:autoSpaceDN w:val="0"/>
        <w:autoSpaceDE w:val="0"/>
        <w:widowControl/>
        <w:spacing w:line="266" w:lineRule="exact" w:before="8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3735. Courtesy: Amrit Kaur. Also G.N. 6891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Sitaram Sastri’s letter for you to deal with. You forgot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sandals. I wonder if you got your own pair. If not,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procure a pair there or write to Valunjkar at once.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are well and well settled.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looking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first letter after settling down to the new life. Do not make any </w:t>
      </w:r>
      <w:r>
        <w:rPr>
          <w:rFonts w:ascii="Times" w:hAnsi="Times" w:eastAsia="Times"/>
          <w:b w:val="0"/>
          <w:i w:val="0"/>
          <w:color w:val="000000"/>
          <w:sz w:val="22"/>
        </w:rPr>
        <w:t>time-table.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6362. Courtesy: Mirabehn. Also G.N. 9828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B. G. KHER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KHER,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little time, I have delayed acknowledging your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no question of anybody becoming a Buddhist.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is meant to be one dedicated to Buddha as temples are </w:t>
      </w:r>
      <w:r>
        <w:rPr>
          <w:rFonts w:ascii="Times" w:hAnsi="Times" w:eastAsia="Times"/>
          <w:b w:val="0"/>
          <w:i w:val="0"/>
          <w:color w:val="000000"/>
          <w:sz w:val="22"/>
        </w:rPr>
        <w:t>dedicated to Rama, Krishna and the like. There is no proselytizing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moved to Betul.</w:t>
      </w:r>
    </w:p>
    <w:p>
      <w:pPr>
        <w:autoSpaceDN w:val="0"/>
        <w:autoSpaceDE w:val="0"/>
        <w:widowControl/>
        <w:spacing w:line="22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Wherein the addressee had written: “Shri Dharmanand Kosambi told me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would like to look into the way the amount given by Birlaji for the Naigaum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Vihar is spent. I will do so; until the building is ready I shall see to the application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amount. Thereafter I do not know what I could do, being today identified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Seva Sangh. How am I to work on a Buddhist Vihar committee? Are they all </w:t>
      </w:r>
      <w:r>
        <w:rPr>
          <w:rFonts w:ascii="Times" w:hAnsi="Times" w:eastAsia="Times"/>
          <w:b w:val="0"/>
          <w:i w:val="0"/>
          <w:color w:val="000000"/>
          <w:sz w:val="18"/>
        </w:rPr>
        <w:t>going to become Buddhists? Where is the need?... 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taint about this movement. At the most it is to be a Hindu temple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type in which a very learned man will be keeper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how I have understood the whole scheme of Prof. Kosambi.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share this with the Professor, and if he endorses my position,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Shri Natarajan, so that there may be a common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temple.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7977. Courtesy: G.D.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MANILAL AND SUSHILA GANDHI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 SUSHILA,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to me and have also read the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Kishorelal. The idea of having share-holders does not seem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a field ready for share-holders, one for customers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workers can well be assumed. Having share-holders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having subscribers or expert workers. In my opinion,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difficulty in getting men in spite of a flow of funds. Plainly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the subscribers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exactly its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rather patrons. This is a pitiable situation. You should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around and find another honest trade which can support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you. You may pay the loss in running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desire its continuance should give a guarantee to bear the loss.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close down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cannot be done.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on continuing it could be right only up to a point.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have the ability to support yourself by means of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in case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run. You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equipped to support yourself solely on agriculture. You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all this patiently. Very little help can be had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of ideas across this distance. You alone know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there. It may, however, be right to inform me before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final decision. If there is no time for it there is no harm in deciding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independently. In any case do observe these conditions: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Incur no debts.</w:t>
      </w:r>
    </w:p>
    <w:p>
      <w:pPr>
        <w:autoSpaceDN w:val="0"/>
        <w:tabs>
          <w:tab w:pos="101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Transact no business on credit.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914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6" w:lineRule="exact" w:before="0" w:after="0"/>
              <w:ind w:left="288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(3)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(4)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Take up no business in forbidden goods such as selling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bidis.</w:t>
            </w:r>
          </w:p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Don’t engage in a business to get rich quickly.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pained to read about Sorabji. Sheth Rustomji’s fears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seem to be proving true. After all things must go the destined way </w:t>
      </w:r>
      <w:r>
        <w:rPr>
          <w:rFonts w:ascii="Times" w:hAnsi="Times" w:eastAsia="Times"/>
          <w:b w:val="0"/>
          <w:i w:val="0"/>
          <w:color w:val="000000"/>
          <w:sz w:val="22"/>
        </w:rPr>
        <w:t>and one’s understanding follows the same way.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have already written to you about Kanti, who too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into the current of examinations and degrees. He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without it. Now I recollect that I even asked you to help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Devdas has offered him some help which would reach 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three days when I expect to learn more about it. Ramdas writes </w:t>
      </w:r>
      <w:r>
        <w:rPr>
          <w:rFonts w:ascii="Times" w:hAnsi="Times" w:eastAsia="Times"/>
          <w:b w:val="0"/>
          <w:i w:val="0"/>
          <w:color w:val="000000"/>
          <w:sz w:val="22"/>
        </w:rPr>
        <w:t>to say that he will not be able to help.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415. A DISCUSSION WITH MAURICE FRYDMAN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25,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So that is Frydman. You have come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But you will not win the Rs. 100,000 prize, as the </w:t>
      </w:r>
      <w:r>
        <w:rPr>
          <w:rFonts w:ascii="Times" w:hAnsi="Times" w:eastAsia="Times"/>
          <w:b w:val="0"/>
          <w:i w:val="0"/>
          <w:color w:val="000000"/>
          <w:sz w:val="22"/>
        </w:rPr>
        <w:t>prize has been withdrawn.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[Maurice Frydman] joined heartily in the laughter and said, “Oh, no, I do not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 the prize, my only aim is to give you the wheel you want.”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again asked a number of questions about the wheel, discussed various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improvements and left for Wardha.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inquired if Gandhiji’s aim was just humanitarian in sitting down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village, just serving the villagers as best he could !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here to serve no one else but myself, to find my own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through the service of these village folk. Man’s ultimate </w:t>
      </w:r>
      <w:r>
        <w:rPr>
          <w:rFonts w:ascii="Times" w:hAnsi="Times" w:eastAsia="Times"/>
          <w:b w:val="0"/>
          <w:i w:val="0"/>
          <w:color w:val="000000"/>
          <w:sz w:val="22"/>
        </w:rPr>
        <w:t>aim is the realization of God, and all his activities, social, political,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Manilal and Sushila Gandhi”, 16-8-1936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Maurice Frydman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Polish engineer, interested in village reconstruction movement, who had met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earlier at Nandi Hill. He was given the name Bharatanand.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the discussion took place on a Tuesday. The Tuesday </w:t>
      </w:r>
      <w:r>
        <w:rPr>
          <w:rFonts w:ascii="Times" w:hAnsi="Times" w:eastAsia="Times"/>
          <w:b w:val="0"/>
          <w:i w:val="0"/>
          <w:color w:val="000000"/>
          <w:sz w:val="18"/>
        </w:rPr>
        <w:t>before 29-8-1936 fell on 25-8-1936.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discussion which follows took place on a subsequent visit.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religious, have to be guided by the ultimate aim of the vision of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immediate service of all human beings becomes a necessary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endeavour simply because the only way to find God is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His creation and be one with it. This can only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all. And this cannot be done except through one’s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part and parcel of the whole, and I cannot find Him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humanity. My countrymen are my nearest neighbours.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become so helpless, so resourceless, so inert that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serving them. If I could persuade myself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Him in a Himalayan cave, I would proceed there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>But I know that I cannot find Him apart from humanity.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some comforts may be necessary even for man’s spiritual advancement.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One could not advance himself by identifying himself with the discomfort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squalour of the villager?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 certain degree of physical harmony and comfort is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above a certain level it becomes a hindrance instead of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ideal of creating an unlimited number of wants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satisfying them seems to be a delusion and a snare. The satisfaction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physical needs, even the intellectual needs of one’s narrow 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meet at a certain point a dead stop, before it degenerates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and intellectual voluptuousness. A man must arrange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and cultural circumstances so that they do not hinder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service of humanity, on which all his energies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concentrated.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then was the secret of his concentration on the village?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saying that if untouchability stays, Hinduism goes;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I would say that if the village perishes, India will perish too.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more India, Her own mission in the world will get lost.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revival of the village is possible only when it is no more exploited.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Industrialization on a mass scale will necessarily lead to passive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exploitation of the villagers as the problems of competition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marketing come in. Therefore we have to concentrate on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self-contained, manufacturing mainly for use. Provided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the village industry is maintained,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villagers using even the modern machines and tools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make and can afford to use. Only they should not be used as </w:t>
      </w:r>
      <w:r>
        <w:rPr>
          <w:rFonts w:ascii="Times" w:hAnsi="Times" w:eastAsia="Times"/>
          <w:b w:val="0"/>
          <w:i w:val="0"/>
          <w:color w:val="000000"/>
          <w:sz w:val="22"/>
        </w:rPr>
        <w:t>a means of exploitation of others.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29-8-1936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TELEGRAM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1936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ANORVILLE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12" w:lineRule="exact" w:before="1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WIRE EXACT CONDITION BODY INCLUDING THUMB AS MEDICALLY CERTIFIED.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LOVE.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3736. Courtesy: Amrit Kaur. Also G.N. 6892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AMRIT KAUR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have you done? Shummy says you “return an ill woman”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naturally he says he “feels very disappointed all round”.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cross with him for having told the truth. The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distresses me. What could be wrong with you? I have sent you a </w:t>
      </w:r>
      <w:r>
        <w:rPr>
          <w:rFonts w:ascii="Times" w:hAnsi="Times" w:eastAsia="Times"/>
          <w:b w:val="0"/>
          <w:i w:val="0"/>
          <w:color w:val="000000"/>
          <w:sz w:val="22"/>
        </w:rPr>
        <w:t>peremptory wire.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not leave me in suspense and will give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report. Why is Shummy disappointed </w:t>
      </w:r>
      <w:r>
        <w:rPr>
          <w:rFonts w:ascii="Times" w:hAnsi="Times" w:eastAsia="Times"/>
          <w:b w:val="0"/>
          <w:i/>
          <w:color w:val="000000"/>
          <w:sz w:val="22"/>
        </w:rPr>
        <w:t>all round?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 me. You told me not to write to Shummy. But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the wire. I have sent him a brief note.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there is nothing seriously wrong with you. More when </w:t>
      </w:r>
      <w:r>
        <w:rPr>
          <w:rFonts w:ascii="Times" w:hAnsi="Times" w:eastAsia="Times"/>
          <w:b w:val="0"/>
          <w:i w:val="0"/>
          <w:color w:val="000000"/>
          <w:sz w:val="22"/>
        </w:rPr>
        <w:t>I know the whole 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Mira left for Betul yesterday and Puri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occupies her hut.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corners are vacant ! And the bathroom? All the playthings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! But how can you return to me if you cannot keep good health </w:t>
      </w:r>
      <w:r>
        <w:rPr>
          <w:rFonts w:ascii="Times" w:hAnsi="Times" w:eastAsia="Times"/>
          <w:b w:val="0"/>
          <w:i w:val="0"/>
          <w:color w:val="000000"/>
          <w:sz w:val="22"/>
        </w:rPr>
        <w:t>here?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314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Anant Ram Puri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dare send me a blank sheet when you leave not a blank </w:t>
      </w:r>
      <w:r>
        <w:rPr>
          <w:rFonts w:ascii="Times" w:hAnsi="Times" w:eastAsia="Times"/>
          <w:b w:val="0"/>
          <w:i w:val="0"/>
          <w:color w:val="000000"/>
          <w:sz w:val="22"/>
        </w:rPr>
        <w:t>corner on your written sheet!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3737. Courtesy: Amrit Kaur. Also G.N. 6893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418. LETTER TO F. MARY BARR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you credit and draws me nearer to you if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We do need to have scrupulous regard for truth. The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inquired only to know whether you were disturbed.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respond to the bell. Even for the few who are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Segaon, I am not rigid. They are free not to attend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The moral is never do anything to please people,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dearest, unless the doing of it pleases you also. This broad proposition </w:t>
      </w:r>
      <w:r>
        <w:rPr>
          <w:rFonts w:ascii="Times" w:hAnsi="Times" w:eastAsia="Times"/>
          <w:b w:val="0"/>
          <w:i w:val="0"/>
          <w:color w:val="000000"/>
          <w:sz w:val="22"/>
        </w:rPr>
        <w:t>does raise side issues. But you know what I mean.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love to Moti. I am glad she likes her life there. I hope </w:t>
      </w:r>
      <w:r>
        <w:rPr>
          <w:rFonts w:ascii="Times" w:hAnsi="Times" w:eastAsia="Times"/>
          <w:b w:val="0"/>
          <w:i w:val="0"/>
          <w:color w:val="000000"/>
          <w:sz w:val="22"/>
        </w:rPr>
        <w:t>she is keeping quite well.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has gone. Let us hope she will be comfortable there.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not, she must return. I could easily have sent her to another but a </w:t>
      </w:r>
      <w:r>
        <w:rPr>
          <w:rFonts w:ascii="Times" w:hAnsi="Times" w:eastAsia="Times"/>
          <w:b w:val="0"/>
          <w:i w:val="0"/>
          <w:color w:val="000000"/>
          <w:sz w:val="22"/>
        </w:rPr>
        <w:t>distant place. She was disinclined to go far.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will be inquiring about cargo boats.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6067. Also C.W. 3397.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BRIJKRISHNA CHANDIWALA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BRAJKISHAN,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replies to your letters have been overdelayed. The reason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lack of time. Even today I am writing just at bedtime.</w:t>
      </w:r>
    </w:p>
    <w:p>
      <w:pPr>
        <w:autoSpaceDN w:val="0"/>
        <w:autoSpaceDE w:val="0"/>
        <w:widowControl/>
        <w:spacing w:line="220" w:lineRule="exact" w:before="2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this the addressee had written that she had told Gandhiji “practically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untruth” when she had given an excuse for not getting up for prayer at Segaon while </w:t>
      </w:r>
      <w:r>
        <w:rPr>
          <w:rFonts w:ascii="Times" w:hAnsi="Times" w:eastAsia="Times"/>
          <w:b w:val="0"/>
          <w:i w:val="0"/>
          <w:color w:val="000000"/>
          <w:sz w:val="18"/>
        </w:rPr>
        <w:t>she had not intended to get up at all.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who lives with me. The three were already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others are Ba, Manu and Khan Saheb. I stop those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from coming here. What do we stand to gain by allowing you to </w:t>
      </w:r>
      <w:r>
        <w:rPr>
          <w:rFonts w:ascii="Times" w:hAnsi="Times" w:eastAsia="Times"/>
          <w:b w:val="0"/>
          <w:i w:val="0"/>
          <w:color w:val="000000"/>
          <w:sz w:val="22"/>
        </w:rPr>
        <w:t>come? You never keep well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up the village industries work if you cannot find any help.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do write to me if you do not keep well there.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finished my letter with this. I wrote the last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asleep, the pen slipped out of my hand and I promptly fell asleep.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writing this after I awoke from my nap and had some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This is no sign of any ailment or weakness; if at all, it is a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good health. Give up the longing to live with me and live there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other place where you can engage yourself in some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earn not more than you spend. Why not join some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bhandar? Or go to live at Narela and work with the help of others.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good to sit idle. Consult Devdas. Take it that the reason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to my not writing is an utter impossibility. How can I ever </w:t>
      </w:r>
      <w:r>
        <w:rPr>
          <w:rFonts w:ascii="Times" w:hAnsi="Times" w:eastAsia="Times"/>
          <w:b w:val="0"/>
          <w:i w:val="0"/>
          <w:color w:val="000000"/>
          <w:sz w:val="22"/>
        </w:rPr>
        <w:t>forget you?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R.S. PANDIT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RANJIT,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you keeping indifferent health? Sarup writes that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little better. You must make your body as strong as steel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requires some effort. One can certainly make a boat to 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Ganga. The real achievement would be to make a boat to cross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waters of slavery. But you cannot do this with a hollow chest.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strong enough not to let the oar slip from your hands.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24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AMTUSSALAAM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75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DAUGHTER,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[Before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August 27, 1936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You ought to have faith in what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Bharadwaj tells you. Dr. Ansari would have done the same.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going to clean your nose and carry out whatever else he has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Nilam’s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certainly have sent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it not been for Nilam’s illness. I shall show both your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Kanti and shall permit him to go if he wishes. I also do not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step he proposes to take, but I do not wish to suppress him either.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more time now, so I stop here.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TELEGRAM TO AMRIT KAUR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1936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ANORVILLE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</w:p>
    <w:p>
      <w:pPr>
        <w:autoSpaceDN w:val="0"/>
        <w:autoSpaceDE w:val="0"/>
        <w:widowControl/>
        <w:spacing w:line="212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WIRE.     THANK     GOD.     WIRE     CONDITION     DAILY.     LOVE.</w:t>
      </w:r>
    </w:p>
    <w:p>
      <w:pPr>
        <w:autoSpaceDN w:val="0"/>
        <w:autoSpaceDE w:val="0"/>
        <w:widowControl/>
        <w:spacing w:line="266" w:lineRule="exact" w:before="126" w:after="0"/>
        <w:ind w:left="0" w:right="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3738. Courtesy: Amrit Kaur. Also G.N. 6894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Kantilal Gandhi’s proposed visit to the addressee;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the addressee, “Letter to Amtussalaam”, 27-8-1936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Urdu.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AMTUSSALAAM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see what great feat you perform, now that Kanti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Do not pick quarrels. Persuade him sweetly if you wish to. As </w:t>
      </w:r>
      <w:r>
        <w:rPr>
          <w:rFonts w:ascii="Times" w:hAnsi="Times" w:eastAsia="Times"/>
          <w:b w:val="0"/>
          <w:i w:val="0"/>
          <w:color w:val="000000"/>
          <w:sz w:val="22"/>
        </w:rPr>
        <w:t>far as I can tell, it is now impossible to stop 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Dr. Bharadwaj’s instructions. While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others, you yourself need to look after your own health. Do </w:t>
      </w:r>
      <w:r>
        <w:rPr>
          <w:rFonts w:ascii="Times" w:hAnsi="Times" w:eastAsia="Times"/>
          <w:b w:val="0"/>
          <w:i w:val="0"/>
          <w:color w:val="000000"/>
          <w:sz w:val="22"/>
        </w:rPr>
        <w:t>not expect any long letter from me for some time 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343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PARIKSHITLAL L. MAJMUDAR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27, 1936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 clearly write so to Bapa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he has made a mistake. I wrote to him nothing since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everything fully. However, I am quite aware that a judge’s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is over with the delivery of his decision, and that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entitled to interpret his judgment. However, I have not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even to say that if both the parties approach him again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he might take it up, because I am so much immersed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many such things are left out. You may send this to Bapa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now write to him. Now that I have written so much to you I feel </w:t>
      </w:r>
      <w:r>
        <w:rPr>
          <w:rFonts w:ascii="Times" w:hAnsi="Times" w:eastAsia="Times"/>
          <w:b w:val="0"/>
          <w:i w:val="0"/>
          <w:color w:val="000000"/>
          <w:sz w:val="22"/>
        </w:rPr>
        <w:t>like writing to him also, but where is the time?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4037</w:t>
      </w:r>
    </w:p>
    <w:p>
      <w:pPr>
        <w:autoSpaceDN w:val="0"/>
        <w:autoSpaceDE w:val="0"/>
        <w:widowControl/>
        <w:spacing w:line="32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G.N. Register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PRABHAVATI</w:t>
      </w:r>
    </w:p>
    <w:p>
      <w:pPr>
        <w:autoSpaceDN w:val="0"/>
        <w:autoSpaceDE w:val="0"/>
        <w:widowControl/>
        <w:spacing w:line="266" w:lineRule="exact" w:before="16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27,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7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letter to the Sitab Diyara address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gone to Patna. Now obtain milk and fruit there and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Look after the household properly. You have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take full care of Jayaprakash’s food. I do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about your questions since I have replied to them earlier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detail. Tell me about the house you live in and about other things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know. How is the climate, for example? Do take regular walks. </w:t>
      </w:r>
      <w:r>
        <w:rPr>
          <w:rFonts w:ascii="Times" w:hAnsi="Times" w:eastAsia="Times"/>
          <w:b w:val="0"/>
          <w:i w:val="0"/>
          <w:color w:val="000000"/>
          <w:sz w:val="22"/>
        </w:rPr>
        <w:t>My weight as recorded yesterday was 109 lb.</w:t>
      </w:r>
    </w:p>
    <w:p>
      <w:pPr>
        <w:autoSpaceDN w:val="0"/>
        <w:autoSpaceDE w:val="0"/>
        <w:widowControl/>
        <w:spacing w:line="220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4"/>
        <w:gridCol w:w="3284"/>
      </w:tblGrid>
      <w:tr>
        <w:trPr>
          <w:trHeight w:hRule="exact" w:val="55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Mahadevi and others have returned from Badrinarayan. Nilam,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 party who fell ill, is with Amtul.</w:t>
      </w:r>
    </w:p>
    <w:p>
      <w:pPr>
        <w:autoSpaceDN w:val="0"/>
        <w:autoSpaceDE w:val="0"/>
        <w:widowControl/>
        <w:spacing w:line="266" w:lineRule="exact" w:before="8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TELEGRAM TO AMTUSSALAAM</w:t>
      </w:r>
    </w:p>
    <w:p>
      <w:pPr>
        <w:autoSpaceDN w:val="0"/>
        <w:autoSpaceDE w:val="0"/>
        <w:widowControl/>
        <w:spacing w:line="266" w:lineRule="exact" w:before="8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1936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MTUSSALAAM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1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MUST COMPOSE YOURSELF. GET WELL QUICK. AM LOOKING AFTER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KANTI.</w:t>
      </w:r>
    </w:p>
    <w:p>
      <w:pPr>
        <w:autoSpaceDN w:val="0"/>
        <w:autoSpaceDE w:val="0"/>
        <w:widowControl/>
        <w:spacing w:line="266" w:lineRule="exact" w:before="10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344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Nilam’s illness and her stay with Amtussalaam;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Amtussalaam”, 27-8-1936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26" w:right="135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AMRIT KAUR</w:t>
      </w:r>
    </w:p>
    <w:p>
      <w:pPr>
        <w:autoSpaceDN w:val="0"/>
        <w:autoSpaceDE w:val="0"/>
        <w:widowControl/>
        <w:spacing w:line="266" w:lineRule="exact" w:before="86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1936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at J.’s in the early morning to catch the train.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give you the assurance that I am without anxiety.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be when you act so rebelliously? You were docile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the tyrant. Behind his back the rebellious spirit breaks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Therefore the only way to free me from anxiety is for you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well and, if fish-eating would restore you,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unhesitatingly take it.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 give you this assurance that nothing that Shummy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will affect me in the least. His great anger is the measure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you. Brought up as he is, he has every right to accuse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ruined your health and otherwise disturbed the even tenor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life. How can he feel otherwise? I had told you that much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upon your returning to Simla in a first-class condition.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not, you could not. We would settle accounts after you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and look better than ever before. You would continue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wire daily while the illness lasts. You must not take up any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you are completely restored. I hope you had my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came to Wardha yesterday. I walk back this evening.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Mira is returning today from Betul.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Shummy.</w:t>
      </w:r>
    </w:p>
    <w:p>
      <w:pPr>
        <w:autoSpaceDN w:val="0"/>
        <w:autoSpaceDE w:val="0"/>
        <w:widowControl/>
        <w:spacing w:line="266" w:lineRule="exact" w:before="88" w:after="0"/>
        <w:ind w:left="0" w:right="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66" w:lineRule="exact" w:before="34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66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etc.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3584. Courtesy: Amrit Kaur. Also G.N. 6393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“29-8-1936”, but below it someone has written “Really”, </w:t>
      </w:r>
      <w:r>
        <w:rPr>
          <w:rFonts w:ascii="Times" w:hAnsi="Times" w:eastAsia="Times"/>
          <w:b w:val="0"/>
          <w:i w:val="0"/>
          <w:color w:val="000000"/>
          <w:sz w:val="18"/>
        </w:rPr>
        <w:t>28-8-1936”, which is confirmed by the postmark.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Amtussalaam”, 27-8-1936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428. LETTER TO JAWAHARLAL NEHRU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conversation of yesterday has set me thinking. Why is it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all the will in the world I cannot understand what is so obvious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you? I am not, so far as I know, suffering from intellectual decay.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you not then set your heart on at least making me understand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you are after? I may not agree with you. But I should be 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position to say so. Yesterday’s talk throws no light on what you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after. And probably what is true of me is true of some others.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just now discussing the thing with Raja. I should like you to discuss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programme with him if you can spare the time. I must not write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length, having no time. You know what I mean.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2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NCERTIFIED </w:t>
      </w:r>
      <w:r>
        <w:rPr>
          <w:rFonts w:ascii="Times" w:hAnsi="Times" w:eastAsia="Times"/>
          <w:b w:val="0"/>
          <w:i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>ERTIFIED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that cropped up in the Tamil Nad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the new scale of wages for spinning has arisen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and specially in Andhra, as appears from several letters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that part of India. Correspondents complain bitterly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harm uncertified dealers of khadi are doing to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women who have no chance of earning an additional pice.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the uncertified dealers will listen to my exhortation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so selfish as to snatch the pice from thousands of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spinners. I hope they will. But the real remedy lies in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khadi-buying public. If they will not buy khadi except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bhandars certified by the A.I.S.A., the uncertified bhandars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haveto close down. The public should realize that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if there is no A.I.S.A. Until khadi becomes current coin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general favour in the villages, it must be nursed by a vigilant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having the capacity for performing the onerous duty.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is the A.I.S.A. The public know or ought to know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philanthropic institution having no interest save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of poor women spinners of the villages of India. As its name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implies, all its activities are intended to subserve their 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salvation of the villages is impossible, unless the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have no occupation for nearly six months in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steady and profitable occupation fitted to their constitutions.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universal occupation as hand-spinning.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restate this oft-told truth in order to emphasize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the public patronizing certified khadi bhandars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 of uncertified ones, even though the latter sell khadi at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Association rates. The public should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rates alone make it possible to pay higher wages to </w:t>
      </w:r>
      <w:r>
        <w:rPr>
          <w:rFonts w:ascii="Times" w:hAnsi="Times" w:eastAsia="Times"/>
          <w:b w:val="0"/>
          <w:i w:val="0"/>
          <w:color w:val="000000"/>
          <w:sz w:val="22"/>
        </w:rPr>
        <w:t>spinners.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ITHOUT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ONEY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 year I had 60 Harijans accommodated in the village of my future abode.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of building huts for them was ticklish. But it was solved for me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Harijans themselves. When I went to the village a month after their settlement,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found 12 huts already erected evidently without the cost of a pice. The walls were made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palm branches or stalks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juari,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tuver;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roof of split stalks of </w:t>
      </w:r>
      <w:r>
        <w:rPr>
          <w:rFonts w:ascii="Times" w:hAnsi="Times" w:eastAsia="Times"/>
          <w:b w:val="0"/>
          <w:i/>
          <w:color w:val="000000"/>
          <w:sz w:val="18"/>
        </w:rPr>
        <w:t>juari,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knitted into </w:t>
      </w:r>
      <w:r>
        <w:rPr>
          <w:rFonts w:ascii="Times" w:hAnsi="Times" w:eastAsia="Times"/>
          <w:b w:val="0"/>
          <w:i/>
          <w:color w:val="000000"/>
          <w:sz w:val="18"/>
        </w:rPr>
        <w:t>chatais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those were covered with leaves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khakhra. </w:t>
      </w:r>
      <w:r>
        <w:rPr>
          <w:rFonts w:ascii="Times" w:hAnsi="Times" w:eastAsia="Times"/>
          <w:b w:val="0"/>
          <w:i w:val="0"/>
          <w:color w:val="000000"/>
          <w:sz w:val="18"/>
        </w:rPr>
        <w:t>The ropes were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made from the fibres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khakhra </w:t>
      </w:r>
      <w:r>
        <w:rPr>
          <w:rFonts w:ascii="Times" w:hAnsi="Times" w:eastAsia="Times"/>
          <w:b w:val="0"/>
          <w:i w:val="0"/>
          <w:color w:val="000000"/>
          <w:sz w:val="18"/>
        </w:rPr>
        <w:t>roots.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writes an enthusiastic agriculture graduate who is keen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settling down in a village. Where labour is not exploited and where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free access to the material that Nature produces in abundance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generally allowed to go to waste or sold for a trifle,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have no difficulty in getting for themselves comfortable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cottages and other amenities of life. But orthodox prejudice makes it a </w:t>
      </w:r>
      <w:r>
        <w:rPr>
          <w:rFonts w:ascii="Times" w:hAnsi="Times" w:eastAsia="Times"/>
          <w:b w:val="0"/>
          <w:i w:val="0"/>
          <w:color w:val="000000"/>
          <w:sz w:val="22"/>
        </w:rPr>
        <w:t>sin or a crime for Harijans to touch even its wells ! ! 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29-8-1936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AMRIT KAUR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got my letter of yesterday. I am writing this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Segaon; therefore this can’t go by late fee post. Your daily telegrams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letters giving cent per cent truth are absolutely necessary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peace of my mind. Why must you send vegetables too? Surely that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repugnant to the village sense. Trust me to ask for what I need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hurry about the surgical instruments. I can wait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Shummy is himself again. </w:t>
      </w:r>
      <w:r>
        <w:rPr>
          <w:rFonts w:ascii="Times" w:hAnsi="Times" w:eastAsia="Times"/>
          <w:b w:val="0"/>
          <w:i/>
          <w:color w:val="000000"/>
          <w:sz w:val="22"/>
        </w:rPr>
        <w:t>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 have to make up your mind to win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back. It is sheer nonsense for you to talk of running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It is so unlike you. ‘Love is patient and long suffering.’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you if not embodiment of love? Your precious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is not going to make you less loving and less lovable.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give satisfaction to the family by showing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surely it is within your power to show an equable mind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that will quench the fieriest anger. Do wire to me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reconquered Shummy. I tell you the thought of his pain over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haunts me all the day long. I do not know how I can appease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except by your unmistakably showing him that you have not lost, </w:t>
      </w:r>
      <w:r>
        <w:rPr>
          <w:rFonts w:ascii="Times" w:hAnsi="Times" w:eastAsia="Times"/>
          <w:b w:val="0"/>
          <w:i w:val="0"/>
          <w:color w:val="000000"/>
          <w:sz w:val="22"/>
        </w:rPr>
        <w:t>but if possible gained by your contact with me, in all that counts.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came back yesterday. The appointments in Betul were too </w:t>
      </w:r>
      <w:r>
        <w:rPr>
          <w:rFonts w:ascii="Times" w:hAnsi="Times" w:eastAsia="Times"/>
          <w:b w:val="0"/>
          <w:i w:val="0"/>
          <w:color w:val="000000"/>
          <w:sz w:val="22"/>
        </w:rPr>
        <w:t>dirty for 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both of you.</w:t>
      </w:r>
    </w:p>
    <w:p>
      <w:pPr>
        <w:autoSpaceDN w:val="0"/>
        <w:autoSpaceDE w:val="0"/>
        <w:widowControl/>
        <w:spacing w:line="266" w:lineRule="exact" w:before="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3585. Courtesy: Amrit Kaur. Also G. N. 6394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431.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8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good. You are sending me full letters and wires.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them all. Your letters are also cheerful. But whilst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in the sense you do. I must confess that your illness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rude shock and Shummy’s estrangement has proved unbearable.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walk to his room and stoop to conquer. Bathe him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tears. I want his wire that he has forgiven me from his heart.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hurts me to think that I should be the cause of estrangement between </w:t>
      </w:r>
      <w:r>
        <w:rPr>
          <w:rFonts w:ascii="Times" w:hAnsi="Times" w:eastAsia="Times"/>
          <w:b w:val="0"/>
          <w:i w:val="0"/>
          <w:color w:val="000000"/>
          <w:sz w:val="22"/>
        </w:rPr>
        <w:t>you and him.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you were perfect in your obedience. I want you to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this from your heart. Voluntary obedience always carries its </w:t>
      </w:r>
      <w:r>
        <w:rPr>
          <w:rFonts w:ascii="Times" w:hAnsi="Times" w:eastAsia="Times"/>
          <w:b w:val="0"/>
          <w:i w:val="0"/>
          <w:color w:val="000000"/>
          <w:sz w:val="22"/>
        </w:rPr>
        <w:t>own conviction. And I know that your obedience will restore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5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 of the household. The exact, method of winning over </w:t>
      </w:r>
      <w:r>
        <w:rPr>
          <w:rFonts w:ascii="Times" w:hAnsi="Times" w:eastAsia="Times"/>
          <w:b w:val="0"/>
          <w:i w:val="0"/>
          <w:color w:val="000000"/>
          <w:sz w:val="22"/>
        </w:rPr>
        <w:t>Shummy I must leave to you.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are entirely restored, I shall discuss with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Shummy, if he is then composed, my own opinion about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painful collapse.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well for you to reduce the quantity of milk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eggs. The heaviness need not be looked for in that direction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first. And if the doctor agrees, you should take a little garlic always.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vouch for it but I am inclined to think that onion oil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good for eczema.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amused over Subhas’s fear. There is much 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says. If you were feigning strength however unwittingly,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impulse of your enthusiasm and your intense love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the separation would produce a collapse. You alone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judge of the condition, which [you] can fathom by introspection. </w:t>
      </w:r>
      <w:r>
        <w:rPr>
          <w:rFonts w:ascii="Times" w:hAnsi="Times" w:eastAsia="Times"/>
          <w:b w:val="0"/>
          <w:i w:val="0"/>
          <w:color w:val="000000"/>
          <w:sz w:val="22"/>
        </w:rPr>
        <w:t>No more tonight.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16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3586. Courtesy: Amrit Kaur. Also G. N. 6395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432.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your letter is late. You must fix a day for writing.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part, I have never been lax. I reply to you as soon as I get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Your last letter reached me yesterday and today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reply. I hear that Jayaprakash is reaching Wardha today.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known the reason. Are the letters henceforth to be sent to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address? Are letters to the </w:t>
      </w:r>
      <w:r>
        <w:rPr>
          <w:rFonts w:ascii="Times" w:hAnsi="Times" w:eastAsia="Times"/>
          <w:b w:val="0"/>
          <w:i/>
          <w:color w:val="000000"/>
          <w:sz w:val="22"/>
        </w:rPr>
        <w:t>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 delayed? How did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cough? You should regain your strength quickly if milk is </w:t>
      </w:r>
      <w:r>
        <w:rPr>
          <w:rFonts w:ascii="Times" w:hAnsi="Times" w:eastAsia="Times"/>
          <w:b w:val="0"/>
          <w:i w:val="0"/>
          <w:color w:val="000000"/>
          <w:sz w:val="22"/>
        </w:rPr>
        <w:t>now available.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shoulder only as much responsibility as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bear. One does not have to repent if one takes up service in </w:t>
      </w:r>
      <w:r>
        <w:rPr>
          <w:rFonts w:ascii="Times" w:hAnsi="Times" w:eastAsia="Times"/>
          <w:b w:val="0"/>
          <w:i w:val="0"/>
          <w:color w:val="000000"/>
          <w:sz w:val="22"/>
        </w:rPr>
        <w:t>proportion to one’s capacity.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just told that Jayaprakash has arrived.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letters you make mistakes of gender. I am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>today’s with the corrections. Ask me if you don’t follow them.</w:t>
      </w:r>
    </w:p>
    <w:p>
      <w:pPr>
        <w:autoSpaceDN w:val="0"/>
        <w:tabs>
          <w:tab w:pos="5730" w:val="left"/>
        </w:tabs>
        <w:autoSpaceDE w:val="0"/>
        <w:widowControl/>
        <w:spacing w:line="30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3481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TELEGRAM TO G. D. BIRLA</w:t>
      </w:r>
    </w:p>
    <w:p>
      <w:pPr>
        <w:autoSpaceDN w:val="0"/>
        <w:tabs>
          <w:tab w:pos="4950" w:val="left"/>
          <w:tab w:pos="5670" w:val="left"/>
        </w:tabs>
        <w:autoSpaceDE w:val="0"/>
        <w:widowControl/>
        <w:spacing w:line="290" w:lineRule="exact" w:before="102" w:after="3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31, 1936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HANSHYAMDAS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UCKY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7"/>
        <w:gridCol w:w="727"/>
        <w:gridCol w:w="727"/>
        <w:gridCol w:w="727"/>
        <w:gridCol w:w="727"/>
        <w:gridCol w:w="727"/>
        <w:gridCol w:w="727"/>
        <w:gridCol w:w="727"/>
        <w:gridCol w:w="727"/>
      </w:tblGrid>
      <w:tr>
        <w:trPr>
          <w:trHeight w:hRule="exact" w:val="27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SOON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POSSIBLE.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VALLABHBHAI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WAITING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YOU. </w:t>
            </w:r>
          </w:p>
        </w:tc>
      </w:tr>
    </w:tbl>
    <w:p>
      <w:pPr>
        <w:autoSpaceDN w:val="0"/>
        <w:tabs>
          <w:tab w:pos="60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     REPLY.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7979.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434. LETTER TO JAMNALAL BAJAJ</w:t>
      </w:r>
    </w:p>
    <w:p>
      <w:pPr>
        <w:autoSpaceDN w:val="0"/>
        <w:autoSpaceDE w:val="0"/>
        <w:widowControl/>
        <w:spacing w:line="244" w:lineRule="exact" w:before="408" w:after="0"/>
        <w:ind w:left="495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31, 1936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forgot to discuss three points with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in the case of Babarao Harkare? I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>good to send him Rs. 25 every month.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his brother deserves more, he should be paid more.</w:t>
      </w:r>
    </w:p>
    <w:p>
      <w:pPr>
        <w:autoSpaceDN w:val="0"/>
        <w:autoSpaceDE w:val="0"/>
        <w:widowControl/>
        <w:spacing w:line="260" w:lineRule="exact" w:before="8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Shankarrao Tikekar seems to be in a pitiable plight. A summons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Rs. 1,500 has been served on him, and he is unemployed. Have </w:t>
      </w:r>
      <w:r>
        <w:rPr>
          <w:rFonts w:ascii="Times" w:hAnsi="Times" w:eastAsia="Times"/>
          <w:b w:val="0"/>
          <w:i w:val="0"/>
          <w:color w:val="000000"/>
          <w:sz w:val="22"/>
        </w:rPr>
        <w:t>you thought of doing anything for him?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better placed to think over all these matters.</w:t>
      </w:r>
    </w:p>
    <w:p>
      <w:pPr>
        <w:autoSpaceDN w:val="0"/>
        <w:tabs>
          <w:tab w:pos="5330" w:val="left"/>
          <w:tab w:pos="5730" w:val="left"/>
        </w:tabs>
        <w:autoSpaceDE w:val="0"/>
        <w:widowControl/>
        <w:spacing w:line="282" w:lineRule="exact" w:before="6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2983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4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435. A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 September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2, 1936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interesting one morning to watch a number of urchins collected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verandah of Gandhiji’s hut....Their eyes were fixed on a snake in a glass jar....Though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place cannot... be said to be infested with snakes, a fair number of snakes are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found there during the season. There must therefore be a fair number of cases of</w:t>
      </w:r>
    </w:p>
    <w:p>
      <w:pPr>
        <w:autoSpaceDN w:val="0"/>
        <w:tabs>
          <w:tab w:pos="4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snake-bites, and in all cases the villagers kill the snakes at sight. Explaning the </w:t>
      </w:r>
      <w:r>
        <w:rPr>
          <w:rFonts w:ascii="Times" w:hAnsi="Times" w:eastAsia="Times"/>
          <w:b w:val="0"/>
          <w:i w:val="0"/>
          <w:color w:val="000000"/>
          <w:sz w:val="18"/>
        </w:rPr>
        <w:t>presence of the exhibit Gandhiji said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hardly proper or necessary. We cannot tell a poisonous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non-poisonous snake and therefore we kill all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discrimination. The bulk of them are non-poisonous, and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it is the fright that kills the victim of snake-bite. The snakes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place in the agricultural economy of the village, but our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seem to realize it. They perform a particularly useful function,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they clear the fields of rats, vermin and other pests. It is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know the elementary principles of snake-lore and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 villagers. They must know how to distinguish between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poisonous and a non-poisonous snake, they must know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kill all snakes, which although they may be poisonous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usually bite unless they are trodden upon or mishandled,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also know that certain snakes at least are useful.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in view I have decided to have here snakes alive or dead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to the villagers. This one in the jar was caught alive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 of our household. We have a simple device with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catch snakes alive without doing them physical injury,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was found clinging to a roof in the farmyard over there. I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it on to the Civil Surgeon for examination. He was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examine it. He found that it was a Krait, one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poisonous varieties, and so he killed it and sent it back. I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it and sent for a glass jar with rectified spirit. We had to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hours for the jar to come, and when it did come we found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the basket that the snake was alive. It seems to be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tenacious of life, and so it lingered on until the third day, when we </w:t>
      </w:r>
      <w:r>
        <w:rPr>
          <w:rFonts w:ascii="Times" w:hAnsi="Times" w:eastAsia="Times"/>
          <w:b w:val="0"/>
          <w:i w:val="0"/>
          <w:color w:val="000000"/>
          <w:sz w:val="22"/>
        </w:rPr>
        <w:t>decided to end its pains by immersing it in water. The fact was that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subsequent interviews evidently took place before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>hospitalized on September 2, 1936.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Surgeon had smashed its brain and stunned it, and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later its spinal cord was intact and therefore it had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alive. I have now got a cage to keep live specimens in. As you see, the </w:t>
      </w:r>
      <w:r>
        <w:rPr>
          <w:rFonts w:ascii="Times" w:hAnsi="Times" w:eastAsia="Times"/>
          <w:b w:val="0"/>
          <w:i w:val="0"/>
          <w:color w:val="000000"/>
          <w:sz w:val="22"/>
        </w:rPr>
        <w:t>little urchins are already being attracted. I have begun to study snake-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lore and hope to place before the villagers the broad facts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these creatures.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5-9-1936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436. DISCUSSION WITH TEACHERS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group of school teachers went to Segaon one morning with that old Platonic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problem—Knowledge is virtue—and asked if it was true. Why was it that though we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knew very well indeed that a particular course of action was morally wrong, we could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avoid it? Replying to them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life is a series of compromises and it is not always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in practice what one has found to be true in theory. Take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simple case. The principle is that all life is one and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the sinner and the saint alike, as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we have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equal eye on a learned pundit and a dog and a dog-eater.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 am. Though I have not killed the snake, I know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in killing it. I know that I should not have done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besides, that snakes are </w:t>
      </w:r>
      <w:r>
        <w:rPr>
          <w:rFonts w:ascii="Times" w:hAnsi="Times" w:eastAsia="Times"/>
          <w:b w:val="0"/>
          <w:i/>
          <w:color w:val="000000"/>
          <w:sz w:val="22"/>
        </w:rPr>
        <w:t>kshetrapals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(guardians of the field);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too I should not have helped in killing it. But as you see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avoid it. But it is no use my thinking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avoid it. I do not give up the principle which is true for all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life is one, and I pray to God that He may rid me of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snakes and enable me to achieve the non-violences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 snakes and as we handle other domestics. Take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again a very simple one. I know that as a villager and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made it his business to promote village crafts, I must 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village-made razor, but you see that I am using a foreign one.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might have got a village-made razor, if I had written to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procure one for me. But I thought I must help the village barber,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kind of razor he used. I therefore decided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and put up with his dirty clothes and uncouth instruments. But </w:t>
      </w:r>
      <w:r>
        <w:rPr>
          <w:rFonts w:ascii="Times" w:hAnsi="Times" w:eastAsia="Times"/>
          <w:b w:val="0"/>
          <w:i w:val="0"/>
          <w:color w:val="000000"/>
          <w:sz w:val="22"/>
        </w:rPr>
        <w:t>on one thing I could not possibly compromise. He said he would not</w:t>
      </w:r>
    </w:p>
    <w:p>
      <w:pPr>
        <w:autoSpaceDN w:val="0"/>
        <w:autoSpaceDE w:val="0"/>
        <w:widowControl/>
        <w:spacing w:line="220" w:lineRule="exact" w:before="22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having a shave when the teachers arrived.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shave Harijans on the same terms as he was prepared to shave 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do without his services. Now you find me having a shave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foreign razor, though it is open to me to procure a village-made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Here there is obviously an indefensible compromise.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explanation. I have been sticking on to a set of shaving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tackle given me by a loving sister, whose gift I could not resist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feelings I could not hurt by rejecting the foreign razor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on having a village-made one. But there it is, the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there. I do not commend it for imitation. We must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displease the dearest ones for the sake of principles.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eternal principles which admit of no compromise,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must be prepared to lay down one’s life in the practice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someone came and asked you to give up your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embrace another at the point of the sword, would you do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someone were to compel you to drink wine or eat beef,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a lie, would you not rather lay down your life than yield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coercion? No. A principle is a principle, and in no case can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watered down because of our incapacity to live it in practice.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strive to achieve it, and the striving should be conscious,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>and hard.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our Poet sung for all time that fearless striving is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condition of freedom?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the mind is without fear, and the head is held high,...Where tireless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striving stretches its arms towards perfection;...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that heaven of freedom, Oh Father, let my country awake.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5-9-1936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437. TALK WITH BHARATAN KUMARAPPA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heart in this correspondence, no zest in 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tired of it and feel like asking people not to write to me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long to wander among the villages around us rather than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where so many friends are coming and I may have to go.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it a wrench to be torn from my work. It is, if I may call it, my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>, and I would, if I could, not let anything interrupt it. I have</w:t>
      </w:r>
    </w:p>
    <w:p>
      <w:pPr>
        <w:autoSpaceDN w:val="0"/>
        <w:autoSpaceDE w:val="0"/>
        <w:widowControl/>
        <w:spacing w:line="220" w:lineRule="exact" w:before="2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Gitanjali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 from Mahadev Desai’s “Weekly Letter”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two or three engagements which I accepted long ago and I shall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keep them, though I would love to find some excuse to put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 or avoid them. I would like to walk out every morning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villages in our neighbourhood. I am doing practically little physical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 now, and I am longing to do it. We have taken a couple of cows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are trying the experiment of making our own ghee. Now I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 to look after the cow myself, look after her feed and her general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upkeep. My idea is to show these villagers that a cow can easily pay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her feed and the charges of her upkeep. Then look at the number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ailments these villagers suffer from, and how they will try all kinds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quack remedies but will not do the simplest things they must do.</w:t>
      </w:r>
    </w:p>
    <w:p>
      <w:pPr>
        <w:autoSpaceDN w:val="0"/>
        <w:autoSpaceDE w:val="0"/>
        <w:widowControl/>
        <w:spacing w:line="240" w:lineRule="exact" w:before="5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slow work, and it is no use expecting startling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those of the Five Year Plan in Soviet Russia. We have to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eating the salt of the poor, and we have to make an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them. Never mind if you do not get agents for this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If we have only one genuine agent, I should be satisfied.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worry even if we had none. Our acid test is: Have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any single village according to our programme? Have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food reform there? Are their roads and their lanes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perfect? Have we revived any industries? Have we tackled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drink and vice? If we could do this successfully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village, I should think we had achieved a good deal.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you may get a response but I should not call it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headway. Making headway is touching one whole village. Jajuji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wondering if we might not have a wider scheme. No, we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is not one item of work like hand-spinning for instance.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village-work, and today our work centres round three 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 have mentioned. It may centre round thirty things some day, </w:t>
      </w:r>
      <w:r>
        <w:rPr>
          <w:rFonts w:ascii="Times" w:hAnsi="Times" w:eastAsia="Times"/>
          <w:b w:val="0"/>
          <w:i w:val="0"/>
          <w:color w:val="000000"/>
          <w:sz w:val="22"/>
        </w:rPr>
        <w:t>but not today.</w:t>
      </w:r>
    </w:p>
    <w:p>
      <w:pPr>
        <w:autoSpaceDN w:val="0"/>
        <w:autoSpaceDE w:val="0"/>
        <w:widowControl/>
        <w:spacing w:line="294" w:lineRule="exact" w:before="86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5-9-1936</w:t>
      </w:r>
    </w:p>
    <w:p>
      <w:pPr>
        <w:autoSpaceDN w:val="0"/>
        <w:autoSpaceDE w:val="0"/>
        <w:widowControl/>
        <w:spacing w:line="292" w:lineRule="exact" w:before="29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TELEGRAM TO AMTUSSALAAM</w:t>
      </w:r>
    </w:p>
    <w:p>
      <w:pPr>
        <w:sectPr>
          <w:pgSz w:w="9360" w:h="12960"/>
          <w:pgMar w:top="524" w:right="136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MTUL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524" w:right="1360" w:bottom="468" w:left="1440" w:header="720" w:footer="720" w:gutter="0"/>
          <w:cols w:num="2" w:equalWidth="0">
            <w:col w:w="3054" w:space="0"/>
            <w:col w:w="3506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872"/>
        <w:ind w:left="1696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2, 1936</w:t>
      </w:r>
    </w:p>
    <w:p>
      <w:pPr>
        <w:sectPr>
          <w:type w:val="nextColumn"/>
          <w:pgSz w:w="9360" w:h="12960"/>
          <w:pgMar w:top="524" w:right="1360" w:bottom="468" w:left="1440" w:header="720" w:footer="720" w:gutter="0"/>
          <w:cols w:num="2" w:equalWidth="0">
            <w:col w:w="3054" w:space="0"/>
            <w:col w:w="350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>
        <w:trPr>
          <w:trHeight w:hRule="exact" w:val="27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INDORE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PATIALA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BOMBAY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WARDHA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IMPROVING </w:t>
            </w:r>
          </w:p>
        </w:tc>
      </w:tr>
    </w:tbl>
    <w:p>
      <w:pPr>
        <w:autoSpaceDN w:val="0"/>
        <w:autoSpaceDE w:val="0"/>
        <w:widowControl/>
        <w:spacing w:line="320" w:lineRule="exact" w:before="2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Shrikrishnadas Jaju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type w:val="continuous"/>
          <w:pgSz w:w="9360" w:h="12960"/>
          <w:pgMar w:top="524" w:right="136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</w:tblGrid>
      <w:tr>
        <w:trPr>
          <w:trHeight w:hRule="exact" w:val="20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KANTI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JOINED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VAKIL’S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SCHOOL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BOMBAY.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WHEN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</w:tr>
      <w:tr>
        <w:trPr>
          <w:trHeight w:hRule="exact" w:val="25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DEVDAS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WORRY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WRONG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</w:tr>
    </w:tbl>
    <w:p>
      <w:pPr>
        <w:autoSpaceDN w:val="0"/>
        <w:tabs>
          <w:tab w:pos="605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WORRY.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345</w:t>
      </w:r>
    </w:p>
    <w:p>
      <w:pPr>
        <w:autoSpaceDN w:val="0"/>
        <w:autoSpaceDE w:val="0"/>
        <w:widowControl/>
        <w:spacing w:line="292" w:lineRule="exact" w:before="362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439. MESSAGE TO WORLD PEACE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72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2, 1936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rPr>
          <w:trHeight w:hRule="exact" w:val="29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HELP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SYMPATHIZING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PEACE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EFFORT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GOING      ON      IN      WESTERN      COUNTRIES.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3-9-1936</w:t>
      </w:r>
    </w:p>
    <w:p>
      <w:pPr>
        <w:autoSpaceDN w:val="0"/>
        <w:autoSpaceDE w:val="0"/>
        <w:widowControl/>
        <w:spacing w:line="292" w:lineRule="exact" w:before="37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440. TELEGRAM TO AMTUSSALAAM</w:t>
      </w:r>
    </w:p>
    <w:p>
      <w:pPr>
        <w:autoSpaceDN w:val="0"/>
        <w:tabs>
          <w:tab w:pos="4530" w:val="left"/>
          <w:tab w:pos="5250" w:val="left"/>
          <w:tab w:pos="5650" w:val="left"/>
        </w:tabs>
        <w:autoSpaceDE w:val="0"/>
        <w:widowControl/>
        <w:spacing w:line="256" w:lineRule="exact" w:before="138" w:after="48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3, 1936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MUTUL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9"/>
        <w:gridCol w:w="939"/>
        <w:gridCol w:w="939"/>
        <w:gridCol w:w="939"/>
        <w:gridCol w:w="939"/>
        <w:gridCol w:w="939"/>
        <w:gridCol w:w="939"/>
      </w:tblGrid>
      <w:tr>
        <w:trPr>
          <w:trHeight w:hRule="exact" w:val="25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SARASWATI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GOING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TRIVANDRUM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MONDAY.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</w:tr>
      <w:tr>
        <w:trPr>
          <w:trHeight w:hRule="exact" w:val="360"/>
        </w:trPr>
        <w:tc>
          <w:tcPr>
            <w:tcW w:type="dxa" w:w="3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POSSIBLE.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430"/>
        </w:trPr>
        <w:tc>
          <w:tcPr>
            <w:tcW w:type="dxa" w:w="3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 N. 346</w:t>
            </w:r>
          </w:p>
        </w:tc>
        <w:tc>
          <w:tcPr>
            <w:tcW w:type="dxa" w:w="939"/>
            <w:vMerge/>
            <w:tcBorders/>
          </w:tcPr>
          <w:p/>
        </w:tc>
        <w:tc>
          <w:tcPr>
            <w:tcW w:type="dxa" w:w="939"/>
            <w:vMerge/>
            <w:tcBorders/>
          </w:tcPr>
          <w:p/>
        </w:tc>
        <w:tc>
          <w:tcPr>
            <w:tcW w:type="dxa" w:w="187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2" w:lineRule="exact" w:before="242" w:after="506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441. TELEGRAM TO AMRIT KAUR</w:t>
      </w:r>
    </w:p>
    <w:p>
      <w:pPr>
        <w:sectPr>
          <w:pgSz w:w="9360" w:h="12960"/>
          <w:pgMar w:top="5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ANORVILLE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sectPr>
          <w:type w:val="continuous"/>
          <w:pgSz w:w="9360" w:h="12960"/>
          <w:pgMar w:top="556" w:right="1350" w:bottom="468" w:left="1440" w:header="720" w:footer="720" w:gutter="0"/>
          <w:cols w:num="2" w:equalWidth="0">
            <w:col w:w="3418" w:space="0"/>
            <w:col w:w="3152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832"/>
        <w:ind w:left="1332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September 4, 1936</w:t>
      </w:r>
    </w:p>
    <w:p>
      <w:pPr>
        <w:sectPr>
          <w:type w:val="nextColumn"/>
          <w:pgSz w:w="9360" w:h="12960"/>
          <w:pgMar w:top="556" w:right="1350" w:bottom="468" w:left="1440" w:header="720" w:footer="720" w:gutter="0"/>
          <w:cols w:num="2" w:equalWidth="0">
            <w:col w:w="3418" w:space="0"/>
            <w:col w:w="315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</w:tblGrid>
      <w:tr>
        <w:trPr>
          <w:trHeight w:hRule="exact" w:val="22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BEHAVE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YOURSELF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GRIEVE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</w:tr>
    </w:tbl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ILLNESS.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 NO          FEVER          YET.          LOVE.</w:t>
      </w:r>
    </w:p>
    <w:p>
      <w:pPr>
        <w:autoSpaceDN w:val="0"/>
        <w:autoSpaceDE w:val="0"/>
        <w:widowControl/>
        <w:spacing w:line="266" w:lineRule="exact" w:before="6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orginal: C. W. 3739. Courtesy: Amrit Kaur. Also G. N. 6895</w:t>
      </w:r>
    </w:p>
    <w:p>
      <w:pPr>
        <w:autoSpaceDN w:val="0"/>
        <w:autoSpaceDE w:val="0"/>
        <w:widowControl/>
        <w:spacing w:line="32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sent through Sarojini Naidu.</w:t>
      </w:r>
    </w:p>
    <w:p>
      <w:pPr>
        <w:autoSpaceDN w:val="0"/>
        <w:autoSpaceDE w:val="0"/>
        <w:widowControl/>
        <w:spacing w:line="22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Bapuke Patra—8:</w:t>
      </w:r>
      <w:r>
        <w:rPr>
          <w:rFonts w:ascii="Times" w:hAnsi="Times" w:eastAsia="Times"/>
          <w:b w:val="0"/>
          <w:i/>
          <w:color w:val="000000"/>
          <w:sz w:val="18"/>
        </w:rPr>
        <w:t>Bibi Amtussalamke Naam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,. The original is damaged.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down with malaria;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5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442. MESSAGE FOR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1936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her she must be content with a letter from you, at least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three days. Also tell her my prophecy about the thermos was </w:t>
      </w:r>
      <w:r>
        <w:rPr>
          <w:rFonts w:ascii="Times" w:hAnsi="Times" w:eastAsia="Times"/>
          <w:b w:val="0"/>
          <w:i w:val="0"/>
          <w:color w:val="000000"/>
          <w:sz w:val="22"/>
        </w:rPr>
        <w:t>correct; it is broken, and that she has now to replace 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10100. Courtesy: Amrit Kaur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GOD OF LOVE, NOT WAR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Delhi has devoted four articles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unmeasured condemnation of the no-war movement led by Canon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Sheppard and other earnest Christians in England. The paper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dragged into its support the authority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</w:t>
      </w:r>
      <w:r>
        <w:rPr>
          <w:rFonts w:ascii="Times" w:hAnsi="Times" w:eastAsia="Times"/>
          <w:b w:val="0"/>
          <w:i w:val="0"/>
          <w:color w:val="000000"/>
          <w:sz w:val="22"/>
        </w:rPr>
        <w:t>words: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Indeed the true but difficult teaching of Christianity seems to be that society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fight its enemies but love them.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Such, too,—will Mr. Gandhi please note—is the clear teaching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Bhagavad Gita,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Krishna tells Arjuna that victory also goes to him who fights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complete fearlessness and is utterly devoid of hatred. Indeed on the highest plane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argument between the conscientious objector and the knightly warrior is for ever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settled in the second book of that great classic. We have little space to quote and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 poem deserves to be read not once but many times.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of the articles perhaps does not know that the terrorist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used in his defence the very verses quoted by him.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 that a dispassionate reading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revealed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 meaning wholly contrary to the one given to it by the </w:t>
      </w:r>
      <w:r>
        <w:rPr>
          <w:rFonts w:ascii="Times" w:hAnsi="Times" w:eastAsia="Times"/>
          <w:b w:val="0"/>
          <w:i/>
          <w:color w:val="000000"/>
          <w:sz w:val="22"/>
        </w:rPr>
        <w:t>Statesman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forgotten that Arjuna was no conscientious objector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the Western war-resisters are. Arjuna believed in war.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the Kaurava hosts many times before. But he was unnerved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two armies were drawn up in battle array and when he </w:t>
      </w:r>
      <w:r>
        <w:rPr>
          <w:rFonts w:ascii="Times" w:hAnsi="Times" w:eastAsia="Times"/>
          <w:b w:val="0"/>
          <w:i w:val="0"/>
          <w:color w:val="000000"/>
          <w:sz w:val="22"/>
        </w:rPr>
        <w:t>suddenly realized that he had to fight his nearest kinsmen and revered</w:t>
      </w:r>
    </w:p>
    <w:p>
      <w:pPr>
        <w:autoSpaceDN w:val="0"/>
        <w:autoSpaceDE w:val="0"/>
        <w:widowControl/>
        <w:spacing w:line="220" w:lineRule="exact" w:before="2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conveyed by Mahadev Desai to Amrit Kaur in a letter which,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</w:t>
      </w:r>
      <w:r>
        <w:rPr>
          <w:rFonts w:ascii="Times" w:hAnsi="Times" w:eastAsia="Times"/>
          <w:b w:val="0"/>
          <w:i/>
          <w:color w:val="000000"/>
          <w:sz w:val="18"/>
        </w:rPr>
        <w:t>alia,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read:  “[Gandhiji] deliberately went to the hospital in order that the doctor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have to be troubled over and over again. He is being properly looked after 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progressing well. There was no fever until 2.30 [p.m.] Even if it does come, I am sure </w:t>
      </w:r>
      <w:r>
        <w:rPr>
          <w:rFonts w:ascii="Times" w:hAnsi="Times" w:eastAsia="Times"/>
          <w:b w:val="0"/>
          <w:i w:val="0"/>
          <w:color w:val="000000"/>
          <w:sz w:val="18"/>
        </w:rPr>
        <w:t>it will be mild. He is  taking complete rest . . . 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teachers. It was not love of man or the hatred of war that had actuated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questioner. Krishna could give no other answer than he did.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immortal author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 which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one—no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the brightest—of the many gems contained in that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mine, has shown to the world the futility of war by giving the victors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empty glory, leaving but seven victors alive out of millions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engaged in the fight in which unnamable atrocities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on either side. But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better message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demonstration of war as a delusion and a folly.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history of man considered as an immortal being and has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magnifying lens a historical episode considered in his times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for the tiny world round him but in terms of present-day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values of no significance. In those days the globe had not shrunk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pinhead, as it has today, on which the slightest movement on one spot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affects the whole.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depicts for all time the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that goes on daily between the forces of good and evil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breast and in which though good is ever victorious evil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a brave show and baffles even the keenest conscience. It shows </w:t>
      </w:r>
      <w:r>
        <w:rPr>
          <w:rFonts w:ascii="Times" w:hAnsi="Times" w:eastAsia="Times"/>
          <w:b w:val="0"/>
          <w:i w:val="0"/>
          <w:color w:val="000000"/>
          <w:sz w:val="22"/>
        </w:rPr>
        <w:t>also the only way to right action.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whatever the true message of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matters to the leaders of the peace movement is not 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but what the Bible, which is their spiritual dictionary, says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too, not what meaning the Church authorities give to it,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a prayerful reading of it yields to the reader. What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all is the objector’s knowledge of the implications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love or ahimsa, inadequately rendered in English as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articles of </w:t>
      </w:r>
      <w:r>
        <w:rPr>
          <w:rFonts w:ascii="Times" w:hAnsi="Times" w:eastAsia="Times"/>
          <w:b w:val="0"/>
          <w:i/>
          <w:color w:val="000000"/>
          <w:sz w:val="22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perhaps a fair challenge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objectors. I am sorry I do not know enough of the movement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definite opinion. My opinion need have no weight whatsoever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objectors. But it has, inasmuch as I know intimately some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even correspond with me. And now they have gone a step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they have adopted alomst as their textbook Mr. Richard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Gregg’s book called </w:t>
      </w:r>
      <w:r>
        <w:rPr>
          <w:rFonts w:ascii="Times" w:hAnsi="Times" w:eastAsia="Times"/>
          <w:b w:val="0"/>
          <w:i/>
          <w:color w:val="000000"/>
          <w:sz w:val="22"/>
        </w:rPr>
        <w:t>The Power of Non-violence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claimed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author to be a Westen interpretation of what non-violence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 it stands for. It may not therefore be presumptuous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if I set down without argument the implications and conditions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>success of non-violence. Here they are:</w:t>
      </w:r>
    </w:p>
    <w:p>
      <w:pPr>
        <w:autoSpaceDN w:val="0"/>
        <w:tabs>
          <w:tab w:pos="89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Non-violence is the law of the human race and is </w:t>
      </w:r>
      <w:r>
        <w:rPr>
          <w:rFonts w:ascii="Times" w:hAnsi="Times" w:eastAsia="Times"/>
          <w:b w:val="0"/>
          <w:i w:val="0"/>
          <w:color w:val="000000"/>
          <w:sz w:val="22"/>
        </w:rPr>
        <w:t>infinitely greater than and superior to brute force.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8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In the last resort it does not avail to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>possess a living faith in the God of Love.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8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Non-violence affords the fullest protection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selfrespect and sense of honour, but not always to possession of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movable property, though its habitual practice does prove a better </w:t>
      </w:r>
      <w:r>
        <w:rPr>
          <w:rFonts w:ascii="Times" w:hAnsi="Times" w:eastAsia="Times"/>
          <w:b w:val="0"/>
          <w:i w:val="0"/>
          <w:color w:val="000000"/>
          <w:sz w:val="22"/>
        </w:rPr>
        <w:t>bulwark than the possession of armed men to defend them.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the very nature of things is of no assistance in the defence </w:t>
      </w:r>
      <w:r>
        <w:rPr>
          <w:rFonts w:ascii="Times" w:hAnsi="Times" w:eastAsia="Times"/>
          <w:b w:val="0"/>
          <w:i w:val="0"/>
          <w:color w:val="000000"/>
          <w:sz w:val="22"/>
        </w:rPr>
        <w:t>of ill-gotten gains and immoral acts.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8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Individuals or nations who would practise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prepared to sacrifice (nations to the last man) their all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It is therefore inconsistent with the possession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countries, i.e., modern imperialism which is frankly based on </w:t>
      </w:r>
      <w:r>
        <w:rPr>
          <w:rFonts w:ascii="Times" w:hAnsi="Times" w:eastAsia="Times"/>
          <w:b w:val="0"/>
          <w:i w:val="0"/>
          <w:color w:val="000000"/>
          <w:sz w:val="22"/>
        </w:rPr>
        <w:t>force for its defence.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8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Non-violence is a power which can be wielded equally </w:t>
      </w:r>
      <w:r>
        <w:rPr>
          <w:rFonts w:ascii="Times" w:hAnsi="Times" w:eastAsia="Times"/>
          <w:b w:val="0"/>
          <w:i w:val="0"/>
          <w:color w:val="000000"/>
          <w:sz w:val="22"/>
        </w:rPr>
        <w:t>by all—children, young men and women or grown-up people—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they have a living faith in the God of love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equal love for all mankind. When non-violence is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law of life it must pervade the whole being and not applied to </w:t>
      </w:r>
      <w:r>
        <w:rPr>
          <w:rFonts w:ascii="Times" w:hAnsi="Times" w:eastAsia="Times"/>
          <w:b w:val="0"/>
          <w:i w:val="0"/>
          <w:color w:val="000000"/>
          <w:sz w:val="22"/>
        </w:rPr>
        <w:t>isolated acts.</w:t>
      </w:r>
    </w:p>
    <w:p>
      <w:pPr>
        <w:autoSpaceDN w:val="0"/>
        <w:tabs>
          <w:tab w:pos="8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It is a profound error to suppose that whilst the law is </w:t>
      </w:r>
      <w:r>
        <w:rPr>
          <w:rFonts w:ascii="Times" w:hAnsi="Times" w:eastAsia="Times"/>
          <w:b w:val="0"/>
          <w:i w:val="0"/>
          <w:color w:val="000000"/>
          <w:sz w:val="22"/>
        </w:rPr>
        <w:t>good enough for individuals it is not for masses of mankind.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5-9-1936</w:t>
      </w:r>
    </w:p>
    <w:p>
      <w:pPr>
        <w:autoSpaceDN w:val="0"/>
        <w:autoSpaceDE w:val="0"/>
        <w:widowControl/>
        <w:spacing w:line="292" w:lineRule="exact" w:before="4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WHAT A GIRL NEEDS</w:t>
      </w:r>
    </w:p>
    <w:p>
      <w:pPr>
        <w:autoSpaceDN w:val="0"/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article “Avoidable Misery”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seems to me to be incomplete....If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parents were to educate their daughters as they educate their sons, so as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enable them to earn an independent living, they would not have to worry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over the selection of husbands for their daughters.... When girls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had the opportunity of developing their minds fairly and are able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 themselves in a dignified manner, they have no difficulty, when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desirous of marrying, in being suitably matched... What I plead for is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training of girls in useful knowledge and some calling that would make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fully confident about their ability to face the world and not to feel dependent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upon parents or their future husbands.... I wish you could emphasize this</w:t>
      </w:r>
    </w:p>
    <w:p>
      <w:pPr>
        <w:autoSpaceDN w:val="0"/>
        <w:autoSpaceDE w:val="0"/>
        <w:widowControl/>
        <w:spacing w:line="220" w:lineRule="exact" w:before="24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are reproduced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“Avoidable Misery”, 25-7-1936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aspect of the question in considering the difficulties of parents having on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hands daughters of marriageable age!!</w:t>
      </w:r>
    </w:p>
    <w:p>
      <w:pPr>
        <w:autoSpaceDN w:val="0"/>
        <w:tabs>
          <w:tab w:pos="550" w:val="left"/>
          <w:tab w:pos="870" w:val="left"/>
          <w:tab w:pos="1810" w:val="left"/>
          <w:tab w:pos="2770" w:val="left"/>
          <w:tab w:pos="3310" w:val="left"/>
          <w:tab w:pos="4530" w:val="left"/>
          <w:tab w:pos="5690" w:val="left"/>
          <w:tab w:pos="61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correspondent. Only I had to deal with the case of a parent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himself miserable not because he had an incompetent daughter,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he and perhaps even his daughter wanted to restrict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themselves, in the choice of a husband, to their own little caste. The ‘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accomplishment’ of the girl was itself a hindrance in this case.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was illiterate, she could have accommodated herself to any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But being an accomplished girl, naturally she would need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accomplished husband. It is our misfortune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sordidness of exacting a price for marrying a girl is not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disqualification. An altogether artificial value is put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collegiate education. It covers a multitude of sins.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‘accomplishment’ was more sensible than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classes whose educated young men exact a price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marriage proposals on behalf of girls, the difficulty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selecting suitable matches for girls would be much lessened,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removed. Whilst, therefore, I commend the proposal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correspondent to the attention of parents, I must insist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breaking down the highly injurious caste barriers.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down the barriers will widen the range of choice and thus in </w:t>
      </w:r>
      <w:r>
        <w:rPr>
          <w:rFonts w:ascii="Times" w:hAnsi="Times" w:eastAsia="Times"/>
          <w:b w:val="0"/>
          <w:i w:val="0"/>
          <w:color w:val="000000"/>
          <w:sz w:val="22"/>
        </w:rPr>
        <w:t>a great measure prevent exactions.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5-9-1936</w:t>
      </w:r>
    </w:p>
    <w:p>
      <w:pPr>
        <w:autoSpaceDN w:val="0"/>
        <w:autoSpaceDE w:val="0"/>
        <w:widowControl/>
        <w:spacing w:line="292" w:lineRule="exact" w:before="310" w:after="5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TELEGRAM TO AMRIT KAUR</w:t>
      </w:r>
    </w:p>
    <w:p>
      <w:pPr>
        <w:sectPr>
          <w:pgSz w:w="9360" w:h="12960"/>
          <w:pgMar w:top="556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ANORVILLE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sectPr>
          <w:type w:val="continuous"/>
          <w:pgSz w:w="9360" w:h="12960"/>
          <w:pgMar w:top="556" w:right="1370" w:bottom="468" w:left="1440" w:header="720" w:footer="720" w:gutter="0"/>
          <w:cols w:num="2" w:equalWidth="0">
            <w:col w:w="3418" w:space="0"/>
            <w:col w:w="3132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2" w:after="872"/>
        <w:ind w:left="1332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September 5, 1936</w:t>
      </w:r>
    </w:p>
    <w:p>
      <w:pPr>
        <w:sectPr>
          <w:type w:val="nextColumn"/>
          <w:pgSz w:w="9360" w:h="12960"/>
          <w:pgMar w:top="556" w:right="1370" w:bottom="468" w:left="1440" w:header="720" w:footer="720" w:gutter="0"/>
          <w:cols w:num="2" w:equalWidth="0">
            <w:col w:w="3418" w:space="0"/>
            <w:col w:w="313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>
        <w:trPr>
          <w:trHeight w:hRule="exact" w:val="22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COMPLETELY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FREE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SIXTY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HOURS.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QUITE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HAPPY.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</w:tr>
    </w:tbl>
    <w:p>
      <w:pPr>
        <w:autoSpaceDN w:val="0"/>
        <w:tabs>
          <w:tab w:pos="1690" w:val="left"/>
          <w:tab w:pos="60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   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AGENCY     FOR     JULLUNDUR     ONLY.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3740. Courtesy: Amrit Kaur. Also G. N. 6896</w:t>
      </w:r>
    </w:p>
    <w:p>
      <w:pPr>
        <w:autoSpaceDN w:val="0"/>
        <w:autoSpaceDE w:val="0"/>
        <w:widowControl/>
        <w:spacing w:line="32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Kamala Nehru Memorial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56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446. LETTER TO AMRIT KAUR</w:t>
      </w:r>
    </w:p>
    <w:p>
      <w:pPr>
        <w:autoSpaceDN w:val="0"/>
        <w:autoSpaceDE w:val="0"/>
        <w:widowControl/>
        <w:spacing w:line="244" w:lineRule="exact" w:before="148" w:after="0"/>
        <w:ind w:left="457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6/7,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few days I was in no mood to play. Hence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that you were a Rebel, Idiot, etc., etc. Now I am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composed. You have still to send me the news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reconciliation between you and Shummy. If you have not gone to </w:t>
      </w:r>
      <w:r>
        <w:rPr>
          <w:rFonts w:ascii="Times" w:hAnsi="Times" w:eastAsia="Times"/>
          <w:b w:val="0"/>
          <w:i w:val="0"/>
          <w:color w:val="000000"/>
          <w:sz w:val="22"/>
        </w:rPr>
        <w:t>him, you must do so at once.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you I did not like that eruption on the thumb.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doctor it yourself. You should see a competent doctor, if Shummy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attend to you. Nor can I guide you from here as to your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in a general way. The bath is all right. You are right in raising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temperature. It is enough to have it is at least 5 degrees below the </w:t>
      </w:r>
      <w:r>
        <w:rPr>
          <w:rFonts w:ascii="Times" w:hAnsi="Times" w:eastAsia="Times"/>
          <w:b w:val="0"/>
          <w:i w:val="0"/>
          <w:color w:val="000000"/>
          <w:sz w:val="22"/>
        </w:rPr>
        <w:t>temperature of the body.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tell you later what I consider was the cause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breakdown. This is being written after 8 p. m. So I must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kept you fully posted about my health. Hence I </w:t>
      </w:r>
      <w:r>
        <w:rPr>
          <w:rFonts w:ascii="Times" w:hAnsi="Times" w:eastAsia="Times"/>
          <w:b w:val="0"/>
          <w:i w:val="0"/>
          <w:color w:val="000000"/>
          <w:sz w:val="22"/>
        </w:rPr>
        <w:t>need say nothing more except that I am A 1.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thank Shummy for the book on snakes of which I saw </w:t>
      </w:r>
      <w:r>
        <w:rPr>
          <w:rFonts w:ascii="Times" w:hAnsi="Times" w:eastAsia="Times"/>
          <w:b w:val="0"/>
          <w:i w:val="0"/>
          <w:color w:val="000000"/>
          <w:sz w:val="22"/>
        </w:rPr>
        <w:t>some beautiful live specimens yesterday.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Much love from</w:t>
      </w:r>
    </w:p>
    <w:p>
      <w:pPr>
        <w:autoSpaceDN w:val="0"/>
        <w:autoSpaceDE w:val="0"/>
        <w:widowControl/>
        <w:spacing w:line="266" w:lineRule="exact" w:before="48" w:after="1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14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7, 1936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door can never be shut in your face.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3587. Courtesy: Amrit Kaur. Also G. N. 6396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447. LETTER TO AMTUSSALAAM</w:t>
      </w:r>
    </w:p>
    <w:p>
      <w:pPr>
        <w:autoSpaceDN w:val="0"/>
        <w:autoSpaceDE w:val="0"/>
        <w:widowControl/>
        <w:spacing w:line="244" w:lineRule="exact" w:before="148" w:after="0"/>
        <w:ind w:left="475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7, 1936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three days there has been no temperature and so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 am rid of the fever. I am writing this from my hospital bed. </w:t>
      </w:r>
      <w:r>
        <w:rPr>
          <w:rFonts w:ascii="Times" w:hAnsi="Times" w:eastAsia="Times"/>
          <w:b w:val="0"/>
          <w:i w:val="0"/>
          <w:color w:val="000000"/>
          <w:sz w:val="22"/>
        </w:rPr>
        <w:t>Kanti’s letter accompanies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right for you to worry about him. Can your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deeper than Ba’s and even mine? Can the measure of your love be </w:t>
      </w:r>
      <w:r>
        <w:rPr>
          <w:rFonts w:ascii="Times" w:hAnsi="Times" w:eastAsia="Times"/>
          <w:b w:val="0"/>
          <w:i w:val="0"/>
          <w:color w:val="000000"/>
          <w:sz w:val="22"/>
        </w:rPr>
        <w:t>greater? Be reasonable and calm down.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care to improve your health; this is not good.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got my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there is no reply from you. How cruel </w:t>
      </w:r>
      <w:r>
        <w:rPr>
          <w:rFonts w:ascii="Times" w:hAnsi="Times" w:eastAsia="Times"/>
          <w:b w:val="0"/>
          <w:i w:val="0"/>
          <w:color w:val="000000"/>
          <w:sz w:val="22"/>
        </w:rPr>
        <w:t>you are!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me a full report and take a final decision.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foolish of you to be afraid of a visit to Wardha.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insist. Go wherever you can improve your health.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Chitre there?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KANTILAL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of you every day, only my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would not let me write to you. But I cannot postpone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 have no fever. I have written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why should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you? I have your letter. I was certainly pained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The edifice of my trust collapsed in a moment.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drifted away from me. Ba’s grief is greater than mine; </w:t>
      </w:r>
      <w:r>
        <w:rPr>
          <w:rFonts w:ascii="Times" w:hAnsi="Times" w:eastAsia="Times"/>
          <w:b w:val="0"/>
          <w:i w:val="0"/>
          <w:color w:val="000000"/>
          <w:sz w:val="22"/>
        </w:rPr>
        <w:t>andpoor A.’s the greatest. You have justified the epithets I gave you.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Urdu.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Amtussalaam”, 2-9-1936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tyrant, you are treacherous. You stole A.’s heart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spurned her. Can you think of an act of greater cruelty?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curriculum you will have occasions to drive needles into living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dissect them. Remember this letter then. You have started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 by torturing a living human being. But I am not at all angry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strange sacrifice. What could you do? How far can you get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nature? You have been carried away by the current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atmosphere as well as by your own mental makeup.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more or less to everyone. May you be blessed.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me very much. In the evening you came to me with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resolve. Next day you changed it altogether. You did not even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discuss it with me. What kind of conduct is this?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your own word as absolutely worthless? It was a severe blow.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made me cry so much. You could have desisted from this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difficulty. Well, one cannot collect spilt water.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you learn to value your own word after this regrettable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episode. Remember knowledge without a moral basis has no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It is like a two-pice bit of copper coated with mercury to </w:t>
      </w:r>
      <w:r>
        <w:rPr>
          <w:rFonts w:ascii="Times" w:hAnsi="Times" w:eastAsia="Times"/>
          <w:b w:val="0"/>
          <w:i w:val="0"/>
          <w:color w:val="000000"/>
          <w:sz w:val="22"/>
        </w:rPr>
        <w:t>look like a rupee.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good care of your health. Don’t reduce yourself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skeleton by overwork. Don’t exhaust your brain.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pass all the tests.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regularly.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in the hospital. The fever may be said to have gone.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Mirabehn’s bed is by my side. She is still running a temperature. The </w:t>
      </w:r>
      <w:r>
        <w:rPr>
          <w:rFonts w:ascii="Times" w:hAnsi="Times" w:eastAsia="Times"/>
          <w:b w:val="0"/>
          <w:i w:val="0"/>
          <w:color w:val="000000"/>
          <w:sz w:val="22"/>
        </w:rPr>
        <w:t>third patient is Ba who is suffering from cough.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 W. 10707.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449. LETTER TO JUGAL KISHORE BIRLA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JUGAL KISHOREJI,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about to have an attack of fever when your letter of 26th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August reached me. I am now free from fever but am still confined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hospital bed. Even then I should write to you. Thinking on objects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sense is a delusion. I have not received any divine message. If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does not appeal to you, you must never listen to me. If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persuade you by this letter and in my present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I shall certainly try to do so when we meet. Perhaps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succeed.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will only say that to me Sikhism is a part of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situation is different from the legal point of view.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 wants a change of religion. If becoming a Sikh amounts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conversion, then this kind of conversion on the part of Harijans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dangerous. And that too with a stroke of the pen and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being consulted. Conversion as well as change of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a personal matter. It is not so in this case.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the Sikhs to accept that Sikhism is a part of Hinduism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make them give up the separate electorate, then I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 to Harijans calling themselves Ramanujis or Sikhs.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when I have the time.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MUNNALAL G. SHAH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8/9, 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having good news from you. I got your note just now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in the morning. It was painful for me that your hearts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one. Not only that, it obstructed our work too. Let us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[harmony]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now restored will never crack.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what you say about Govind. You should visit him </w:t>
      </w:r>
      <w:r>
        <w:rPr>
          <w:rFonts w:ascii="Times" w:hAnsi="Times" w:eastAsia="Times"/>
          <w:b w:val="0"/>
          <w:i w:val="0"/>
          <w:color w:val="000000"/>
          <w:sz w:val="22"/>
        </w:rPr>
        <w:t>and the other patients from time to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the newspaper.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here the brass barrel for honey which is there, and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lid of the white metal box to be used in the cooker. The box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Radhakisan cannot be put to full use because its lid got mixed up and </w:t>
      </w:r>
      <w:r>
        <w:rPr>
          <w:rFonts w:ascii="Times" w:hAnsi="Times" w:eastAsia="Times"/>
          <w:b w:val="0"/>
          <w:i w:val="0"/>
          <w:color w:val="000000"/>
          <w:sz w:val="22"/>
        </w:rPr>
        <w:t>another came in its place.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Puri to send me a report of his health and his work.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having no fever at all and the weakness is disappearing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gradually. I am still on milk and fruit. It seems the doctor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to discharge me. Mirabehn had an attack of fever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She was given a purge. She is well now. She too is on milk </w:t>
      </w:r>
      <w:r>
        <w:rPr>
          <w:rFonts w:ascii="Times" w:hAnsi="Times" w:eastAsia="Times"/>
          <w:b w:val="0"/>
          <w:i w:val="0"/>
          <w:color w:val="000000"/>
          <w:sz w:val="22"/>
        </w:rPr>
        <w:t>and fruit.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still has cough, but it looks like subsiding now.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Babu, Brajkishore Babu and Jayaprakash are still here. </w:t>
      </w:r>
      <w:r>
        <w:rPr>
          <w:rFonts w:ascii="Times" w:hAnsi="Times" w:eastAsia="Times"/>
          <w:b w:val="0"/>
          <w:i w:val="0"/>
          <w:color w:val="000000"/>
          <w:sz w:val="22"/>
        </w:rPr>
        <w:t>R. Babu and J. are unwell and B. Babu has stayed behind to nurse J.</w:t>
      </w:r>
    </w:p>
    <w:p>
      <w:pPr>
        <w:autoSpaceDN w:val="0"/>
        <w:autoSpaceDE w:val="0"/>
        <w:widowControl/>
        <w:spacing w:line="220" w:lineRule="exact" w:before="8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3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detained Prahlad for the day. The needle will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extracted. We shall know only tomorrow where the needle is lodged.</w:t>
      </w:r>
    </w:p>
    <w:p>
      <w:pPr>
        <w:autoSpaceDN w:val="0"/>
        <w:autoSpaceDE w:val="0"/>
        <w:widowControl/>
        <w:spacing w:line="294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9, 1936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this could not go yesterday. Prahlad is being operated </w:t>
      </w:r>
      <w:r>
        <w:rPr>
          <w:rFonts w:ascii="Times" w:hAnsi="Times" w:eastAsia="Times"/>
          <w:b w:val="0"/>
          <w:i w:val="0"/>
          <w:color w:val="000000"/>
          <w:sz w:val="22"/>
        </w:rPr>
        <w:t>upon just now at 10 o’clock. The needle has been located.</w:t>
      </w:r>
    </w:p>
    <w:p>
      <w:pPr>
        <w:autoSpaceDN w:val="0"/>
        <w:autoSpaceDE w:val="0"/>
        <w:widowControl/>
        <w:spacing w:line="270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At 10.30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and I went to watch the operation. The needle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extracted. [Prahlad] is all right.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8598. Also C. W. 6998.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451. LETTER TO MUNNALAL G. SHAH</w:t>
      </w:r>
    </w:p>
    <w:p>
      <w:pPr>
        <w:autoSpaceDN w:val="0"/>
        <w:autoSpaceDE w:val="0"/>
        <w:widowControl/>
        <w:spacing w:line="27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but here at the Hospital. Indeed, I forget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newspapers. Now I can send for them only tomorrow. Today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sending 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lid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have been returned to you; if so, send it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Prahlad has been progressing well. He asks for food. But today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will be on milk only.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8597. Also C.W. 6999.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32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1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BALWANTSINHA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three letters from you which I have acknowledged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Munnalal. I got the letter from Ramniklal too.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you my congratulations. I hope to reach there probably the day </w:t>
      </w:r>
      <w:r>
        <w:rPr>
          <w:rFonts w:ascii="Times" w:hAnsi="Times" w:eastAsia="Times"/>
          <w:b w:val="0"/>
          <w:i w:val="0"/>
          <w:color w:val="000000"/>
          <w:sz w:val="22"/>
        </w:rPr>
        <w:t>after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almost recovered.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send for Munnalal now but I shall try to send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Mahodaya. In the mean while he should subsist on milk only.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clear motions he may take castor oil and at least ten </w:t>
      </w:r>
      <w:r>
        <w:rPr>
          <w:rFonts w:ascii="Times" w:hAnsi="Times" w:eastAsia="Times"/>
          <w:b w:val="0"/>
          <w:i w:val="0"/>
          <w:color w:val="000000"/>
          <w:sz w:val="22"/>
        </w:rPr>
        <w:t>grains of quinine. Of course you are looking after him.</w:t>
      </w:r>
    </w:p>
    <w:p>
      <w:pPr>
        <w:autoSpaceDN w:val="0"/>
        <w:autoSpaceDE w:val="0"/>
        <w:widowControl/>
        <w:spacing w:line="260" w:lineRule="exact" w:before="4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Gangabehn’s nor Munnalal’s letter has reached me.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send milk for Prahlad or anyone else unless asked for. Prahlad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 milk yesterday as well as today from Maganwadi.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comfortable. He will have to stay on for at least ten days.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write to Puri today.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More tomorrow. Two bottles are being [returned]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rest I shall try to send tomorrow.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today. The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AMRIT KAUR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physical capacity to write to you all these days.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so busy talking things that I have not been able to do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except on Monday. I hope you got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that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too I am writing this before retiring for the night.</w:t>
      </w:r>
    </w:p>
    <w:p>
      <w:pPr>
        <w:autoSpaceDN w:val="0"/>
        <w:autoSpaceDE w:val="0"/>
        <w:widowControl/>
        <w:spacing w:line="220" w:lineRule="exact" w:before="28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6/7-9-1936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 had a good letter from Shummy. I do not agree with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Segaon climate had nothing to do with my malaria. Indeed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Segaon is noted for its malarial climate. It is for me to conquer it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shun it. I hope to be there on Saturday. The plate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taken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tomorrow. It will decide my fate.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letters, received with extraordinary regularity, have been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rich treasure. You must not trifle with your eczema or the eruption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thumb. You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put yourself under a competent doctor and do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tells you. So long as you take eggs, I do not think anybody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insist on your taking meat. I would like you to wire to me saying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called in skilled assistance. Consult Shummy on the point.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must not be obstinate on the point.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just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3588. Courtesy: Amrit Kaur. Also G.N. 6397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from Mahadev that you have developed a dislike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Segaon, and whenever you think of the place you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miserable. You have lost your peace of mind. Since you had 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you want to spend a year somehow with me. I had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all along. Now it is all the more clear. I must consider 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is. For me to seek forgiveness from children is nothing new.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recent example is that of Kusum. If you do not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ask her. Perhaps even Mahadev can tell you. If I had reason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Kusum’s forgiveness, I have still more reason to ask your forgiveness.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I was protecting you like a flower. Whether you were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or not, despite all the harsh words I threw at you, I was protecting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against attacks from others. But I set no store by it.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is the impression made on you. Judging by that standard,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my failure. Forgive me for the unhappiness I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shall not let such a situation be repeated. But now I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self-confidence. You do not have to ask your freedom from me. But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to free yourself of me. Or, say, I have to give you your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X-ray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Only a few can learn from me by being physically near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Countless persons have been able to do that while being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You are one of them. If you wish to learn something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being away, I am willing to teach you regularly through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coming to Segaon is going to benefit neither you nor me.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constantly on my guard if I take you with me.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me to be in such a pitiable state. The situation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have to guard themselves from children is always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avoided. So you should give up your insistence on coming to Segaon.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be unhappy about it. There is no reason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feel ashamed as you are not giving up Segaon. In despair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you give up Segaon. Respect this wish of mine in good cheer.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duty and yours to avoid a situation in which you may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at the end of a year and your heart may be filled with contempt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How can I explain this better? I particularly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Rajkot and help Narandas. You have hardly any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at Maganwadi. The kitchen is being discontinued.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in that event? There is no provision at all at Maganwadi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accommodate women. Of course, you may stay in the Mahila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Mahadev will guide you in this regard. I urge you once again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forget the unhappiness you have suffered at Segaon.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394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455. LETTER TO MUNNALAL G. SHAH AND </w:t>
      </w:r>
      <w:r>
        <w:rPr>
          <w:rFonts w:ascii="Times" w:hAnsi="Times" w:eastAsia="Times"/>
          <w:b w:val="0"/>
          <w:i/>
          <w:color w:val="000000"/>
          <w:sz w:val="24"/>
        </w:rPr>
        <w:t>BALWANTSINHA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 AND CHI. BALWANTSINHA,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In any case the Doctor is surely coming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today. Moreover, he is from Burhanpur like you. Tomorrow he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come. He may examine the patients, if any, today. Prahlad is fine.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you write is likely to have happened to Balwantsinha’s letters.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my part, I have an impression that I had acknowledged his 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8597. Also C.W. 7000.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AMRITLAL T. NANAVATI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taking up the responsibility for milk and other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now on? Send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khakhari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Mirabehn if they have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butter. Keep the butter being sent herewith and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lot. The salt bottle is sent for refilling. Send ten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flour,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small griddle, rolling-pin and board if the </w:t>
      </w:r>
      <w:r>
        <w:rPr>
          <w:rFonts w:ascii="Times" w:hAnsi="Times" w:eastAsia="Times"/>
          <w:b w:val="0"/>
          <w:i/>
          <w:color w:val="000000"/>
          <w:sz w:val="22"/>
        </w:rPr>
        <w:t>khakhari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ready.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a bill for such of these articles as have to be taken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kitchen. Send dal, rice and vegetables for Prahlad.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matter if the three are put together.</w:t>
      </w:r>
    </w:p>
    <w:p>
      <w:pPr>
        <w:autoSpaceDN w:val="0"/>
        <w:tabs>
          <w:tab w:pos="5730" w:val="left"/>
        </w:tabs>
        <w:autoSpaceDE w:val="0"/>
        <w:widowControl/>
        <w:spacing w:line="238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AMRITLAL T. NANAVATI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12,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extracted two lovely bits of hair from today’s curds besides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that I may have swallowed. They were Mother goat’s hair.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carelessness may be traced to the person who strained the milk.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curds were very sour. If the morning milk is curdled, I can take it </w:t>
      </w:r>
      <w:r>
        <w:rPr>
          <w:rFonts w:ascii="Times" w:hAnsi="Times" w:eastAsia="Times"/>
          <w:b w:val="0"/>
          <w:i w:val="0"/>
          <w:color w:val="000000"/>
          <w:sz w:val="22"/>
        </w:rPr>
        <w:t>now. If you send it I shall want garlic. No garlic if you send milk.</w:t>
      </w:r>
    </w:p>
    <w:p>
      <w:pPr>
        <w:autoSpaceDN w:val="0"/>
        <w:autoSpaceDE w:val="0"/>
        <w:widowControl/>
        <w:spacing w:line="220" w:lineRule="exact" w:before="4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52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10720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WHAT IT IS LIKE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 debate between Dr. Sokhey and Dr. Mangaldas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 on the ever-green topic of birth-control emboldens me to </w:t>
      </w:r>
      <w:r>
        <w:rPr>
          <w:rFonts w:ascii="Times" w:hAnsi="Times" w:eastAsia="Times"/>
          <w:b w:val="0"/>
          <w:i w:val="0"/>
          <w:color w:val="000000"/>
          <w:sz w:val="22"/>
        </w:rPr>
        <w:t>disclose the opinion of the late Dr. Ansari of revered memory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thin crisp chapati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has placed this letter in August/September, 1936. It appears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been written from the hospital in Wardha where Gandhiji’s food used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from Maganwadi;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 Gandhiji was discharged on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Dr. Mangaldas’s position. It was now nearly a year ago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the deceased asking him whether as a medical man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the position I had taken up on the vexed question.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agreeable surprise he wrote heartily supporting it. When I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last, I had a brief discussion with him on the subject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at my request to contribute a series of articles showing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and figures from his own experience and that of other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how the practice had hurt both men and women who were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He gave a graphic account of the condition to which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reduced after they had mated for some time with their wives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women who they knew were using contraceptives.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fear of the natural consequence of coition had made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reckless in self-indulgence leading to an inordinate craving for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which ended in dementia. Alas! he died just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>about to write the promised series.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Bernard Shaw is reported to have said that coition accompanied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use of contraceptives was nothing less than sexual masturbat-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ion. A moment’s reflection would show how accurate the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>is.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receive almost daily piteous letters from students and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even from teachers complaining how they had become slaves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 and were being gradually reduced to loss of manhood.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Recall, too, the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these columns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principal of the Sanatan Dharma College, Lahore, bitterly complai-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of teachers practising unnatural vice on their pupils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the practice on their health and character.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deduction I draw from these examples is that even the union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wife bereft of the possibility of its natural consequence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cause the same ruination that invariably attends masturbation or </w:t>
      </w:r>
      <w:r>
        <w:rPr>
          <w:rFonts w:ascii="Times" w:hAnsi="Times" w:eastAsia="Times"/>
          <w:b w:val="0"/>
          <w:i w:val="0"/>
          <w:color w:val="000000"/>
          <w:sz w:val="22"/>
        </w:rPr>
        <w:t>unnatural 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the philanthropic motive that no doubt impels many birth-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reformers to a whirlwind campaign in favour of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>contraceptives. I invite them to contemplate the ruinous consequ-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ences of their misplaced philanthropy. Those whom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will never use them in any appreciable numbers.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use them will, without doubt, use them to the undoing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their partners. This would not matter in the least if the </w:t>
      </w:r>
      <w:r>
        <w:rPr>
          <w:rFonts w:ascii="Times" w:hAnsi="Times" w:eastAsia="Times"/>
          <w:b w:val="0"/>
          <w:i w:val="0"/>
          <w:color w:val="000000"/>
          <w:sz w:val="22"/>
        </w:rPr>
        <w:t>use of contraceptives was incontestably proved to be right physically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Growing Vice”, 27-4-1935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morally. Dr. Ansari’s opinion, if my testimony about it is </w:t>
      </w:r>
      <w:r>
        <w:rPr>
          <w:rFonts w:ascii="Times" w:hAnsi="Times" w:eastAsia="Times"/>
          <w:b w:val="0"/>
          <w:i w:val="0"/>
          <w:color w:val="000000"/>
          <w:sz w:val="22"/>
        </w:rPr>
        <w:t>accepted, is a grave warning to the reformers and would-be reformers.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12-9-1936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am at last in dear old Segaon without Ba, Lilavati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Moti. Amtul Salaam is here for a few hours and she goes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Lilavati is in Maganwadi under discipline and Ba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there out of sympathy. All is quiet here and looking nice.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me are two live snakes in the cage caught yesterday. Your </w:t>
      </w:r>
      <w:r>
        <w:rPr>
          <w:rFonts w:ascii="Times" w:hAnsi="Times" w:eastAsia="Times"/>
          <w:b w:val="0"/>
          <w:i w:val="0"/>
          <w:color w:val="000000"/>
          <w:sz w:val="22"/>
        </w:rPr>
        <w:t>green soap bit is there in its place. It will give a few day’s work still.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learn that your thermos was broken to pieces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giving a night’s good use. The door of the cart suddenly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thermos fell out. You are not to replace it any more. I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I can with improvised things. You know by this time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shameless enough to ask for things I need. And such a thing is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magnifying glass. But this at your leisure and not by post.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what was the cost of the thermos broken today. It is pure curiosity </w:t>
      </w:r>
      <w:r>
        <w:rPr>
          <w:rFonts w:ascii="Times" w:hAnsi="Times" w:eastAsia="Times"/>
          <w:b w:val="0"/>
          <w:i w:val="0"/>
          <w:color w:val="000000"/>
          <w:sz w:val="22"/>
        </w:rPr>
        <w:t>that prompts the question.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listened to me and taken expect advice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your eczema. It is a thing not to be lightly treated.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won’t be anxious about me. I shall take every care of </w:t>
      </w:r>
      <w:r>
        <w:rPr>
          <w:rFonts w:ascii="Times" w:hAnsi="Times" w:eastAsia="Times"/>
          <w:b w:val="0"/>
          <w:i w:val="0"/>
          <w:color w:val="000000"/>
          <w:sz w:val="22"/>
        </w:rPr>
        <w:t>myself.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Mira is now in her cottage.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3589. Courtesy: Amrit Kaur. Also G.N. 6398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Puri has sprung a surprise on me. He says you do not want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presence will be a tax on you. You want to be left alone. If so,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go. He too says he won’t come up to your expectations.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Balwantsinha will follow with milk. You will take what service you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him. Who will sleep there? You must not put any strain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I wish I could come over to you and see you face to face. </w:t>
      </w:r>
      <w:r>
        <w:rPr>
          <w:rFonts w:ascii="Times" w:hAnsi="Times" w:eastAsia="Times"/>
          <w:b w:val="0"/>
          <w:i w:val="0"/>
          <w:color w:val="000000"/>
          <w:sz w:val="22"/>
        </w:rPr>
        <w:t>But that cannot be just yet.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6363. Courtesy: Mirabehn. Also G.N. 9829</w:t>
      </w:r>
    </w:p>
    <w:p>
      <w:pPr>
        <w:autoSpaceDN w:val="0"/>
        <w:tabs>
          <w:tab w:pos="1790" w:val="left"/>
        </w:tabs>
        <w:autoSpaceDE w:val="0"/>
        <w:widowControl/>
        <w:spacing w:line="292" w:lineRule="exact" w:before="362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461.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service of a Mahatma means you can realize only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one yourself. At present you can only follow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as far as it takes you. If a Mahatma gets a boil,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talks about it. If, on the contrary, an ordinary man gets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fistula, it is given no more importance than a boil. Nobody would </w:t>
      </w:r>
      <w:r>
        <w:rPr>
          <w:rFonts w:ascii="Times" w:hAnsi="Times" w:eastAsia="Times"/>
          <w:b w:val="0"/>
          <w:i w:val="0"/>
          <w:color w:val="000000"/>
          <w:sz w:val="22"/>
        </w:rPr>
        <w:t>know about it. That is the way things happen.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left the hospital only today and have returned here. I am still </w:t>
      </w:r>
      <w:r>
        <w:rPr>
          <w:rFonts w:ascii="Times" w:hAnsi="Times" w:eastAsia="Times"/>
          <w:b w:val="0"/>
          <w:i w:val="0"/>
          <w:color w:val="000000"/>
          <w:sz w:val="22"/>
        </w:rPr>
        <w:t>weak, but I hope to regain strength 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now it has been raining on your side. Here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raining much in excess of our needs.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other descriptions were enjoyable. You are going ahead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 work. Let the result be what it will.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no wish to criticize your writing activity.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God-given gift to good use.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You must put</w:t>
            </w:r>
          </w:p>
        </w:tc>
      </w:tr>
    </w:tbl>
    <w:p>
      <w:pPr>
        <w:autoSpaceDN w:val="0"/>
        <w:autoSpaceDE w:val="0"/>
        <w:widowControl/>
        <w:spacing w:line="22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taken to writing articles, stories and even books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over to Sasvad. She was afraid Gandhiji might not approve and had sought his </w:t>
      </w:r>
      <w:r>
        <w:rPr>
          <w:rFonts w:ascii="Times" w:hAnsi="Times" w:eastAsia="Times"/>
          <w:b w:val="0"/>
          <w:i w:val="0"/>
          <w:color w:val="000000"/>
          <w:sz w:val="18"/>
        </w:rPr>
        <w:t>opinion.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Lilavati’s case is certainly a very difficult one. My first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failed. I am now making another. I will of course not admit defeat </w:t>
      </w:r>
      <w:r>
        <w:rPr>
          <w:rFonts w:ascii="Times" w:hAnsi="Times" w:eastAsia="Times"/>
          <w:b w:val="0"/>
          <w:i w:val="0"/>
          <w:color w:val="000000"/>
          <w:sz w:val="22"/>
        </w:rPr>
        <w:t>so easily.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is correct. But I wish to bring swaraj.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I die before my time?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Mirabehn is also correct. She just cannot </w:t>
      </w:r>
      <w:r>
        <w:rPr>
          <w:rFonts w:ascii="Times" w:hAnsi="Times" w:eastAsia="Times"/>
          <w:b w:val="0"/>
          <w:i w:val="0"/>
          <w:color w:val="000000"/>
          <w:sz w:val="22"/>
        </w:rPr>
        <w:t>live away from me. Let us see what happens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may not write more today.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10377. Also C.W. 6823.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462.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Prema’s letter accompanies this. You must be getting news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illness from time to time. Neither Sardar nor Jamnalalji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go there. Whom else do you expect?I would advice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 upon anyone but be satisfied with whatever you can do there.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look upon my effort as absolutely independent.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contributions raised for the spinning fund you may 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famine relief if a state of famine prevails. But then this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put my signature in the copy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>Purushottam and Vijaya’s use.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from the hospital to Segaon today. Ba and Lilavati </w:t>
      </w:r>
      <w:r>
        <w:rPr>
          <w:rFonts w:ascii="Times" w:hAnsi="Times" w:eastAsia="Times"/>
          <w:b w:val="0"/>
          <w:i w:val="0"/>
          <w:color w:val="000000"/>
          <w:sz w:val="22"/>
        </w:rPr>
        <w:t>stayed back at Maganwadi.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8504.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RAMNIKLAL MODI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RAMNIKLAL,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be content with writing to you only a postcard.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regained full strength. Why should you believe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drifting away from me? The right thing is for everyone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his capacity. This alone is truth. How far can we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or work out of a false sense of shame? If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fails to influence the Patel women, she need not feel defeated.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render whatever service they accept and be satisfied.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that I have no doubt made a note of writing to him but a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obstacles come in the way. I write only to reassure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0" w:right="48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AMNIKLAL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HAILALBHAI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ORIAVI</w:t>
      </w:r>
      <w:r>
        <w:rPr>
          <w:rFonts w:ascii="Times" w:hAnsi="Times" w:eastAsia="Times"/>
          <w:b w:val="0"/>
          <w:i w:val="0"/>
          <w:color w:val="000000"/>
          <w:sz w:val="20"/>
        </w:rPr>
        <w:t>, B.B. &amp; C.I. 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FRAGMENT OF A LETTER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1936</w:t>
      </w:r>
    </w:p>
    <w:p>
      <w:pPr>
        <w:autoSpaceDN w:val="0"/>
        <w:autoSpaceDE w:val="0"/>
        <w:widowControl/>
        <w:spacing w:line="260" w:lineRule="exact" w:before="2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...She should begin by reading and pondering the verse: “Thou </w:t>
      </w:r>
      <w:r>
        <w:rPr>
          <w:rFonts w:ascii="Times" w:hAnsi="Times" w:eastAsia="Times"/>
          <w:b w:val="0"/>
          <w:i w:val="0"/>
          <w:color w:val="000000"/>
          <w:sz w:val="22"/>
        </w:rPr>
        <w:t>mournest for them whom thou shouldst not mourn for.”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squabble with Ba. She should not cry before her or anyone else. </w:t>
      </w:r>
      <w:r>
        <w:rPr>
          <w:rFonts w:ascii="Times" w:hAnsi="Times" w:eastAsia="Times"/>
          <w:b w:val="0"/>
          <w:i w:val="0"/>
          <w:color w:val="000000"/>
          <w:sz w:val="22"/>
        </w:rPr>
        <w:t>She should not dwell on her woes.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think of whatever good qualities she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in Munnalal, Balwantsinha and Mirabehn and worship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qualities. She should not think of their shortcomings and if </w:t>
      </w:r>
      <w:r>
        <w:rPr>
          <w:rFonts w:ascii="Times" w:hAnsi="Times" w:eastAsia="Times"/>
          <w:b w:val="0"/>
          <w:i w:val="0"/>
          <w:color w:val="000000"/>
          <w:sz w:val="22"/>
        </w:rPr>
        <w:t>she is reminded of them she should show forbearance.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today. She should make a copy of this and send it to </w:t>
      </w:r>
      <w:r>
        <w:rPr>
          <w:rFonts w:ascii="Times" w:hAnsi="Times" w:eastAsia="Times"/>
          <w:b w:val="0"/>
          <w:i w:val="0"/>
          <w:color w:val="000000"/>
          <w:sz w:val="22"/>
        </w:rPr>
        <w:t>me. If anything further occurs to me I shall let you know.</w:t>
      </w:r>
    </w:p>
    <w:p>
      <w:pPr>
        <w:autoSpaceDN w:val="0"/>
        <w:autoSpaceDE w:val="0"/>
        <w:widowControl/>
        <w:spacing w:line="220" w:lineRule="exact" w:before="24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Bhagavad Gita </w:t>
      </w:r>
      <w:r>
        <w:rPr>
          <w:rFonts w:ascii="Times" w:hAnsi="Times" w:eastAsia="Times"/>
          <w:b w:val="0"/>
          <w:i w:val="0"/>
          <w:color w:val="000000"/>
          <w:sz w:val="18"/>
        </w:rPr>
        <w:t>II. 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letter to Rajkumari cannot be posted today, then post it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with late fee paid.</w:t>
      </w:r>
    </w:p>
    <w:p>
      <w:pPr>
        <w:autoSpaceDN w:val="0"/>
        <w:autoSpaceDE w:val="0"/>
        <w:widowControl/>
        <w:spacing w:line="220" w:lineRule="exact" w:before="86" w:after="2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have got the bullock-cart by now.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9579. Also C.W. 6551.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465.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cheerful letter. Had it been a dry path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walked up to you. You must not exert yourself. Patiently train Puri. </w:t>
      </w:r>
      <w:r>
        <w:rPr>
          <w:rFonts w:ascii="Times" w:hAnsi="Times" w:eastAsia="Times"/>
          <w:b w:val="0"/>
          <w:i w:val="0"/>
          <w:color w:val="000000"/>
          <w:sz w:val="22"/>
        </w:rPr>
        <w:t>Do not despair of him quickly.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my torch?Have you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falka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all you need.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6364. Courtesy: Mirabehn. Also G.N. 9830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AMRIT KAUR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13,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want me to destroy your letters at once, I have always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from memory. Yes, Shummy wrote a sweet letter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a acknowledge, though he does not want me to.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diagnosis of your illness. You left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treatment. As it was not completed, there was a reaction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radically changed climate. It would be called a healthy reaction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treated </w:t>
      </w:r>
      <w:r>
        <w:rPr>
          <w:rFonts w:ascii="Times" w:hAnsi="Times" w:eastAsia="Times"/>
          <w:b w:val="0"/>
          <w:i/>
          <w:color w:val="000000"/>
          <w:sz w:val="22"/>
        </w:rPr>
        <w:t>a 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nature-cure method. This [is] not merely hip-</w:t>
      </w:r>
      <w:r>
        <w:rPr>
          <w:rFonts w:ascii="Times" w:hAnsi="Times" w:eastAsia="Times"/>
          <w:b w:val="0"/>
          <w:i w:val="0"/>
          <w:color w:val="000000"/>
          <w:sz w:val="22"/>
        </w:rPr>
        <w:t>baths. There are steam-baths, light-baths, etc. But this was not to be. I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kind of frame for winding yarn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alarmed over the reaction but over the just resentment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>family. They cannot sympathize with nature-cure methods.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made myself clear? Thank God, now there is peace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family.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must not trifle with your eczema. I would certainly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if you were with me. But that cannot be, certainly not for cure.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to go through the orthodox method. The quicker the better.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a departure from the orthodox routine.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resent the criticism of the family. You will justify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 only by your large-hearted charity, ever-increasing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joy, equableness and possession of good health. Rebellions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justified by success. If you will therefore be patient and wise in </w:t>
      </w:r>
      <w:r>
        <w:rPr>
          <w:rFonts w:ascii="Times" w:hAnsi="Times" w:eastAsia="Times"/>
          <w:b w:val="0"/>
          <w:i w:val="0"/>
          <w:color w:val="000000"/>
          <w:sz w:val="22"/>
        </w:rPr>
        <w:t>your changes, all will be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give my love to Tai, if she is still there.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now give me daily letters if you are pressed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or too lazy to write. Writing to me must be no tax on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>or 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Cartloads of 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3741. Courtesy: Amrit Kaur. Also G.N. 6897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SUBHAS CHANDRA BOSE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SUBHAS,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were given my wire in reply to your kind enquiry.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fever—an attack after twelve years of freedom—was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lateness of my reply to your questions.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Tea or coffee I do not consider to be essential to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often do harm. They may remain harmless, if tea is weak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straw colour and coffee drunk with plenty of milk with only a </w:t>
      </w:r>
      <w:r>
        <w:rPr>
          <w:rFonts w:ascii="Times" w:hAnsi="Times" w:eastAsia="Times"/>
          <w:b w:val="0"/>
          <w:i w:val="0"/>
          <w:color w:val="000000"/>
          <w:sz w:val="22"/>
        </w:rPr>
        <w:t>spoonful or two of coffee.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If received fresh from the udder well cleaned and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cow, milk drunk fresh unboiled unwarmed is the best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best is pasteurized milk. For some stomachs sweet curds are the </w:t>
      </w:r>
      <w:r>
        <w:rPr>
          <w:rFonts w:ascii="Times" w:hAnsi="Times" w:eastAsia="Times"/>
          <w:b w:val="0"/>
          <w:i w:val="0"/>
          <w:color w:val="000000"/>
          <w:sz w:val="22"/>
        </w:rPr>
        <w:t>best. They having the yeast obviate even the use of fruit.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Leafy vegetables must always be taken, better if taken as </w:t>
      </w:r>
      <w:r>
        <w:rPr>
          <w:rFonts w:ascii="Times" w:hAnsi="Times" w:eastAsia="Times"/>
          <w:b w:val="0"/>
          <w:i w:val="0"/>
          <w:color w:val="000000"/>
          <w:sz w:val="22"/>
        </w:rPr>
        <w:t>salads. All leaves are not edible in the raw state. Onion, pumpkin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skin, </w:t>
      </w:r>
      <w:r>
        <w:rPr>
          <w:rFonts w:ascii="Times" w:hAnsi="Times" w:eastAsia="Times"/>
          <w:b w:val="0"/>
          <w:i/>
          <w:color w:val="000000"/>
          <w:sz w:val="22"/>
        </w:rPr>
        <w:t>pandora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brinjal, lady’s finger, turnips, carrots, parsnips,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cabbage, cauliflower are good additions to leaves. Potatoes and </w:t>
      </w:r>
      <w:r>
        <w:rPr>
          <w:rFonts w:ascii="Times" w:hAnsi="Times" w:eastAsia="Times"/>
          <w:b w:val="0"/>
          <w:i w:val="0"/>
          <w:color w:val="000000"/>
          <w:sz w:val="22"/>
        </w:rPr>
        <w:t>starchy tubers should be taken sparingly.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Dates are a fine food for a healthy stomach. Raisins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digestible. I can take both freely but all cannot. All can take </w:t>
      </w:r>
      <w:r>
        <w:rPr>
          <w:rFonts w:ascii="Times" w:hAnsi="Times" w:eastAsia="Times"/>
          <w:b w:val="0"/>
          <w:i w:val="0"/>
          <w:color w:val="000000"/>
          <w:sz w:val="22"/>
        </w:rPr>
        <w:t>raisins and sultanas.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Garlic and onion in a raw state are strongly recommended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West. I take raw garlic regularly for blood pressure. It is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antitoxin for internal use. It is also recommended for tubercular </w:t>
      </w:r>
      <w:r>
        <w:rPr>
          <w:rFonts w:ascii="Times" w:hAnsi="Times" w:eastAsia="Times"/>
          <w:b w:val="0"/>
          <w:i w:val="0"/>
          <w:color w:val="000000"/>
          <w:sz w:val="22"/>
        </w:rPr>
        <w:t>patients.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prejudice against these two harmless vegetables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odour which is the essence of them and it arose with the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Vaishnavism. Ayurveda sings the praise of both unstintingly. Garlic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called poor man’s musk and so it is. I do not know what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>would do without garlic and onion.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Yes, lemons and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honey are a good substitute for sweet </w:t>
      </w:r>
      <w:r>
        <w:rPr>
          <w:rFonts w:ascii="Times" w:hAnsi="Times" w:eastAsia="Times"/>
          <w:b w:val="0"/>
          <w:i w:val="0"/>
          <w:color w:val="000000"/>
          <w:sz w:val="22"/>
        </w:rPr>
        <w:t>oranges.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this answers all your questions. I hope you are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know the result of Drs. Sircar’s and Roy’s examination.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PURUSHOTTAMDAS THAKURDAS</w:t>
      </w:r>
    </w:p>
    <w:p>
      <w:pPr>
        <w:autoSpaceDN w:val="0"/>
        <w:autoSpaceDE w:val="0"/>
        <w:widowControl/>
        <w:spacing w:line="270" w:lineRule="exact" w:before="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PURUSHOTTAMDAS,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explain to the South African delegation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regret over my inability to welcome them in person.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convalescence it is difficult for me to tear myself away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home Segaon.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pray to God that this visit may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cobwebs of misunderstanding and bringing the two </w:t>
      </w:r>
      <w:r>
        <w:rPr>
          <w:rFonts w:ascii="Times" w:hAnsi="Times" w:eastAsia="Times"/>
          <w:b w:val="0"/>
          <w:i w:val="0"/>
          <w:color w:val="000000"/>
          <w:sz w:val="22"/>
        </w:rPr>
        <w:t>countries closer together.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arrival of the delegation in Bombay on September 19, 1936.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handed over this letter to J.H. Hofmeyer, the leader of the delegation.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20-9-1936, has: “my new love—Segaon”.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469. LETTER TO SYED MAHMUD</w:t>
      </w:r>
    </w:p>
    <w:p>
      <w:pPr>
        <w:autoSpaceDN w:val="0"/>
        <w:autoSpaceDE w:val="0"/>
        <w:widowControl/>
        <w:spacing w:line="284" w:lineRule="exact" w:before="148" w:after="0"/>
        <w:ind w:left="4630" w:right="0" w:firstLine="1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13,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DR. MAHMUD,</w:t>
      </w:r>
    </w:p>
    <w:p>
      <w:pPr>
        <w:autoSpaceDN w:val="0"/>
        <w:autoSpaceDE w:val="0"/>
        <w:widowControl/>
        <w:spacing w:line="26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has your affectionate letter of the 9th inst. He is very happy to hear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say about wife and children and he is glad that you told her that unless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up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not possible for her to expect Bapu’s welcome.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fever has left Bapu very weak and he might take some time to recover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lost strength. The doctor wanted him very much to stay in Wardha for some time, </w:t>
      </w:r>
      <w:r>
        <w:rPr>
          <w:rFonts w:ascii="Times" w:hAnsi="Times" w:eastAsia="Times"/>
          <w:b w:val="0"/>
          <w:i w:val="0"/>
          <w:color w:val="000000"/>
          <w:sz w:val="18"/>
        </w:rPr>
        <w:t>but his heart was in his village where alone he could get his peace.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quite like you to write in the way you have done about Harilal’s so-called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conversion. You are one of the very few Muslim friends who has written in this behalf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such warmth and sympathy and understanding. Misguided Muslims do not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very much they are lowering the name of Islam by going on in the way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doing. Of course Bapu saw the newspaper cutting that you have referred to but to beat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else, an Urdu newspaper in Lucknow has given the news to the world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 has become a Muslim. It is based on an interview supposed to have taken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Bapu in the course of which he eulogized Islam, denounced Hinduism and declared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repeating Kalma every day. No such interview every took place.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precious piece of news has been copied by dozens of Urdu papers and has now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translated into Gujarati and Marathi by Muslim papers in Gujarat and Maharashtra.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do you say to all this? I do hope you are now completely restored. The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Bihari leaders, Rajendrababu, Brijkishorebabu and Jayaprakash Narayan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converted Jamnalalji’s guest-house into a hospital. All the three took suddenly ill on </w:t>
      </w:r>
      <w:r>
        <w:rPr>
          <w:rFonts w:ascii="Times" w:hAnsi="Times" w:eastAsia="Times"/>
          <w:b w:val="0"/>
          <w:i w:val="0"/>
          <w:color w:val="000000"/>
          <w:sz w:val="18"/>
        </w:rPr>
        <w:t>arrival here. Luckily they are progressing now.</w:t>
      </w:r>
    </w:p>
    <w:p>
      <w:pPr>
        <w:autoSpaceDN w:val="0"/>
        <w:autoSpaceDE w:val="0"/>
        <w:widowControl/>
        <w:spacing w:line="220" w:lineRule="exact" w:before="19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AHADEV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DR. SYED MAHMUD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CHAPRA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BIHAR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Dr. Syed Mahmud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Library; also G.N. 5088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A LETTER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letter, I am powerless to help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know that for the moment I have retired from active public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public bodies in India and particularly the National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expressing their opinion in no uncertain terms.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PRABHAVATI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 course asked Mahadevbhai to write to you. I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Segaon yesterday. Except for a feeling of weakness I am all right.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still in a diet of milk and fruit only. Mirabehn has gone to her hut.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not here at present. She will probably go to Devdas at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is at Maganwadi. Manu is with Gomati. She might now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Ba. This leaves Balwantsinha, Munnalal, Pyarelal and Khan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Very probably, Nanavati will come over. Several persons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free because the Maganwadi kitchen has been merged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students’ Moreover, the place is no more crowded.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has come and most probably she will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>Bombay in the evening.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showed your telegram to Jayaprakash, but he is not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or anyone else can stop from following his own bent.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left today. Father is here. He had a severe attack of fever.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is going to examine him. The particular ailment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suffered from has abated. Rajendra Babu will however </w:t>
      </w:r>
      <w:r>
        <w:rPr>
          <w:rFonts w:ascii="Times" w:hAnsi="Times" w:eastAsia="Times"/>
          <w:b w:val="0"/>
          <w:i w:val="0"/>
          <w:color w:val="000000"/>
          <w:sz w:val="22"/>
        </w:rPr>
        <w:t>stay on for the present.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Kanti has gone to Bombay for his studies.</w:t>
      </w:r>
    </w:p>
    <w:p>
      <w:pPr>
        <w:autoSpaceDN w:val="0"/>
        <w:autoSpaceDE w:val="0"/>
        <w:widowControl/>
        <w:spacing w:line="294" w:lineRule="exact" w:before="6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me now, haven’t I given you plenty of news?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you? What is you diet? Do you suffer from headaches? </w:t>
      </w:r>
      <w:r>
        <w:rPr>
          <w:rFonts w:ascii="Times" w:hAnsi="Times" w:eastAsia="Times"/>
          <w:b w:val="0"/>
          <w:i w:val="0"/>
          <w:color w:val="000000"/>
          <w:sz w:val="22"/>
        </w:rPr>
        <w:t>Are you able to get milk? What about fruit?</w:t>
      </w:r>
    </w:p>
    <w:p>
      <w:pPr>
        <w:autoSpaceDN w:val="0"/>
        <w:autoSpaceDE w:val="0"/>
        <w:widowControl/>
        <w:spacing w:line="220" w:lineRule="exact" w:before="12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read your letter of 2-9-36. How could it be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 from me for 22 days? It is true that I could not write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illness, but that was a matter of 10 days. I have not at all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sent through Kanti. How could I be angry with you?Or,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be displeased with you? I remember no occasion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gave me cause for anger or annoyance. It may be that letters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astray or that I am unable to write because of the pressure of work,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think that I refrain from writing because I am annoyed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That I weigh 108 lb. after the fever should be regarded as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sign. Instead of writing to Kanti’s address, write now directly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Kanti’s address is: Satyagraha Camp, Vile Parle, B.B. &amp; C.I. 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away your melancholy. Write to me regularly. My birthday </w:t>
      </w:r>
      <w:r>
        <w:rPr>
          <w:rFonts w:ascii="Times" w:hAnsi="Times" w:eastAsia="Times"/>
          <w:b w:val="0"/>
          <w:i w:val="0"/>
          <w:color w:val="000000"/>
          <w:sz w:val="22"/>
        </w:rPr>
        <w:t>[according to the Vikram calendar] falls on October 12.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K.M. MUNSHI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“It’s good that we are out of the snare; we can easily reach </w:t>
      </w:r>
      <w:r>
        <w:rPr>
          <w:rFonts w:ascii="Times" w:hAnsi="Times" w:eastAsia="Times"/>
          <w:b w:val="0"/>
          <w:i w:val="0"/>
          <w:color w:val="000000"/>
          <w:sz w:val="22"/>
        </w:rPr>
        <w:t>Shrigopal.”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going to keep </w:t>
      </w:r>
      <w:r>
        <w:rPr>
          <w:rFonts w:ascii="Times" w:hAnsi="Times" w:eastAsia="Times"/>
          <w:b w:val="0"/>
          <w:i/>
          <w:color w:val="000000"/>
          <w:sz w:val="22"/>
        </w:rPr>
        <w:t>Hans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its successor going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a security of Rs. 1,000.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feed on milk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Kakasaheb’s suggestion seems to be correct; but wouldn’t a quarterly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 security? If it does, we may not have that either. I expect you </w:t>
      </w:r>
      <w:r>
        <w:rPr>
          <w:rFonts w:ascii="Times" w:hAnsi="Times" w:eastAsia="Times"/>
          <w:b w:val="0"/>
          <w:i w:val="0"/>
          <w:color w:val="000000"/>
          <w:sz w:val="22"/>
        </w:rPr>
        <w:t>are both doing well.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7605. Courtesy: K.M. Munshi</w:t>
      </w:r>
    </w:p>
    <w:p>
      <w:pPr>
        <w:autoSpaceDN w:val="0"/>
        <w:autoSpaceDE w:val="0"/>
        <w:widowControl/>
        <w:spacing w:line="220" w:lineRule="exact" w:before="3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lines are from a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Narasinh Mehta.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 ‘swan’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473.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from Nanavati the painful news that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weeping like mad. You will postpone your coming to Segaon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while there, you do not do as I say. I had been expecting a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beautiful handwriting but what I have is only bad news!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this? Be reasonable and do as I tell you. I am helpless if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persist in hurting me.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9344. Also C. W. 6619.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KRISHNACHANDRA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an attack of fever, and now it is my turn. Let us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happens next. My diet consists only of milk or curds,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musambi </w:t>
      </w:r>
      <w:r>
        <w:rPr>
          <w:rFonts w:ascii="Times" w:hAnsi="Times" w:eastAsia="Times"/>
          <w:b w:val="0"/>
          <w:i w:val="0"/>
          <w:color w:val="000000"/>
          <w:sz w:val="22"/>
        </w:rPr>
        <w:t>and garlic.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pity that you have lost faith in spinning. It is such a great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; but I shall not argue.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if you wish, take the 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again; but please understand that it is almost impossible to observe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unless the palate has been conquered. There is no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coming to Wardha, I rarely go there. You may not come to </w:t>
      </w:r>
      <w:r>
        <w:rPr>
          <w:rFonts w:ascii="Times" w:hAnsi="Times" w:eastAsia="Times"/>
          <w:b w:val="0"/>
          <w:i w:val="0"/>
          <w:color w:val="000000"/>
          <w:sz w:val="22"/>
        </w:rPr>
        <w:t>Segaon with the intention of staying.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Recoup your health.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4288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H. L.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have anyone of the kind you want.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yourself find such men.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idea of staying in a village does not appeal to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least. At the moment we cannot spend so much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work among the villages. Do not expect any help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this programme. Even now I would suggest that you start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without any money, settle down in a village and assess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ability. But I find you have your head in the sky, while I am a creature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earth and do not want to move my feet away from the earth. It </w:t>
      </w:r>
      <w:r>
        <w:rPr>
          <w:rFonts w:ascii="Times" w:hAnsi="Times" w:eastAsia="Times"/>
          <w:b w:val="0"/>
          <w:i w:val="0"/>
          <w:color w:val="000000"/>
          <w:sz w:val="22"/>
        </w:rPr>
        <w:t>seems, therefore, that our paths at present are different.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will you gain by going to Satis Babu’s?</w:t>
      </w:r>
    </w:p>
    <w:p>
      <w:pPr>
        <w:autoSpaceDN w:val="0"/>
        <w:tabs>
          <w:tab w:pos="550" w:val="left"/>
          <w:tab w:pos="1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persuading him to reduce it still further. From 42 I </w:t>
      </w:r>
      <w:r>
        <w:rPr>
          <w:rFonts w:ascii="Times" w:hAnsi="Times" w:eastAsia="Times"/>
          <w:b w:val="0"/>
          <w:i w:val="0"/>
          <w:color w:val="000000"/>
          <w:sz w:val="22"/>
        </w:rPr>
        <w:t>am trying to get it reduced by another 12.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obvious that you do not know the villages. How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midwifery from the books? Still, you may send me the list. I will </w:t>
      </w:r>
      <w:r>
        <w:rPr>
          <w:rFonts w:ascii="Times" w:hAnsi="Times" w:eastAsia="Times"/>
          <w:b w:val="0"/>
          <w:i w:val="0"/>
          <w:color w:val="000000"/>
          <w:sz w:val="22"/>
        </w:rPr>
        <w:t>then send you the books.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am not able to give you a satisfactory reply. </w:t>
      </w:r>
      <w:r>
        <w:rPr>
          <w:rFonts w:ascii="Times" w:hAnsi="Times" w:eastAsia="Times"/>
          <w:b w:val="0"/>
          <w:i w:val="0"/>
          <w:color w:val="000000"/>
          <w:sz w:val="22"/>
        </w:rPr>
        <w:t>But isn’t it better that I tell you what I feel.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gone to the hospital after leaving behind my fever. took </w:t>
      </w:r>
      <w:r>
        <w:rPr>
          <w:rFonts w:ascii="Times" w:hAnsi="Times" w:eastAsia="Times"/>
          <w:b w:val="0"/>
          <w:i w:val="0"/>
          <w:color w:val="000000"/>
          <w:sz w:val="22"/>
        </w:rPr>
        <w:t>quite a large quantity of quinine.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476. LETTER TO AMRIT KAUR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your thumb seems to be quite restored. But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wait. The oozing must be stopped, not merely suppressed. Please do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trifle with it. I do not mind your feeling lazy and not taking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routine work. But you must not deceive yourself and imagine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to be well when you are not.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61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 I wish you could keep Tai there for some time. My love to</w:t>
            </w:r>
          </w:p>
        </w:tc>
      </w:tr>
    </w:tbl>
    <w:p>
      <w:pPr>
        <w:autoSpaceDN w:val="0"/>
        <w:tabs>
          <w:tab w:pos="550" w:val="left"/>
          <w:tab w:pos="22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read. the </w:t>
      </w:r>
      <w:r>
        <w:rPr>
          <w:rFonts w:ascii="Times" w:hAnsi="Times" w:eastAsia="Times"/>
          <w:b w:val="0"/>
          <w:i/>
          <w:color w:val="000000"/>
          <w:sz w:val="22"/>
        </w:rPr>
        <w:t>Statesman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article. It is with me.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I can do with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longish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S[hummy]. Do not worry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me. Write daily, if it pleases and relaxes you. No strain,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please. I shall not imagine all sorts of evil when I do not hear from </w:t>
      </w:r>
      <w:r>
        <w:rPr>
          <w:rFonts w:ascii="Times" w:hAnsi="Times" w:eastAsia="Times"/>
          <w:b w:val="0"/>
          <w:i w:val="0"/>
          <w:color w:val="000000"/>
          <w:sz w:val="22"/>
        </w:rPr>
        <w:t>you, now that I know you are free to miss a day or two.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3742. Courtesy: Amrit Kaur. Also G. N. 6898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to meet you at where we met yesterday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why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rengi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brought. I wanted to inspect the site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possible to walk there. Let us see what happens tomorrow.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prepared to make your 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there? You need not, unless </w:t>
      </w:r>
      <w:r>
        <w:rPr>
          <w:rFonts w:ascii="Times" w:hAnsi="Times" w:eastAsia="Times"/>
          <w:b w:val="0"/>
          <w:i w:val="0"/>
          <w:color w:val="000000"/>
          <w:sz w:val="22"/>
        </w:rPr>
        <w:t>you wish.</w:t>
      </w:r>
    </w:p>
    <w:p>
      <w:pPr>
        <w:autoSpaceDN w:val="0"/>
        <w:autoSpaceDE w:val="0"/>
        <w:widowControl/>
        <w:spacing w:line="294" w:lineRule="exact" w:before="6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 you and Puri are getting on famously.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rains are now ruining everything. God’s will be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6327. Courtesy: Mirabehn. Also G. N. 9793</w:t>
      </w:r>
    </w:p>
    <w:p>
      <w:pPr>
        <w:autoSpaceDN w:val="0"/>
        <w:autoSpaceDE w:val="0"/>
        <w:widowControl/>
        <w:spacing w:line="220" w:lineRule="exact" w:before="9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Law of Our Being”, 26-9-1936.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Small bullock-cart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Curds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still a bad girl. You would not shoulder the little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on you. This shows the stuff you are made of. I have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give me a pleasant one hour, You should not create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 with me. Know that the more you persist in your ways,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you push your coming to Segaon. You know best if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trick to avoid coming. How heartless of you that even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sake of my peace you would not agree to stay five miles away!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9345. Also C. W. 6620.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LETTER TO KANTILAL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postcard only today. I am well. There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weakness, which will pass.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has left Rs. 150 for you. This I have credited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account, for she hasn’t a cowrie of her own. She makes merry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her brothers, who spend all that they earn. But even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her own money, why should you beg of her? When we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as our mother, is it to serve her or to serve our own interests?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like your selfish attitude. It would be good if you got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is not right that while Devdas pays your expenses you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begging like this. For my part I have told you to put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and earn while you learn. Why do you lose heart? Amtul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Salaam has gone there. She had forbidden me, so I said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However, it would be good if you could say to her: “Thinking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on the matter I feel that I ought not to accept any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from you or from anyone else except Devdas. Therefore,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money from you.” But if it does not come out of your heart, </w:t>
      </w:r>
      <w:r>
        <w:rPr>
          <w:rFonts w:ascii="Times" w:hAnsi="Times" w:eastAsia="Times"/>
          <w:b w:val="0"/>
          <w:i w:val="0"/>
          <w:color w:val="000000"/>
          <w:sz w:val="22"/>
        </w:rPr>
        <w:t>then don’t say it. Do not scold A. S. or feel constrained. Even while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what you want to, don’t give up courtesy and humility. She is </w:t>
      </w:r>
      <w:r>
        <w:rPr>
          <w:rFonts w:ascii="Times" w:hAnsi="Times" w:eastAsia="Times"/>
          <w:b w:val="0"/>
          <w:i w:val="0"/>
          <w:color w:val="000000"/>
          <w:sz w:val="22"/>
        </w:rPr>
        <w:t>much hurt.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 as much work as you wish while taking care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It is not trouble cooking one’s own food. Find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time and eat satisfying meals. Keep writing to me.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7304. Courtesy: Kantilal Gandhi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JETHALAL G. SAMPAT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JETHALAL,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vague impression that I did dictate a reply to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7th August. I have returned here after being discharged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hospital. I feel weak. Some things I write myself, some things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dictate. Since Nanavati has come to live here, dictating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 also. I shall not write more about my illness as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about it from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regarding the tools is encouraging. The important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is whether in ordering heavy implements from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transport charges might not be as great as the price.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here the same experiment that you have been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We have a solitary blacksmith in this village. He, too, poor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very intelligent. Only recently I got him to make three knives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old file. I paid him whatever he charged. But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me. Let me have a list of the items you wish to sell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their prices, the freightage to Wardha, and so on.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assure you that I will help you in the sale of your articles,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you mention a  detailed letter. I have not yet received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it now. Who else are there at present and what are your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9856. Courtesy: Narayan J. Sampat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CHAND TYAGI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 TYAGI,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been lying in front of me for many days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attend to it till now. You have given me good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Balvir. I cannot send for him as I am striving hard to live a village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enough accommodation in this village nor do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to the family here. I have now neither the strength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inclination to do what I could do in places like Sabarmati, etc.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aspiration of leading a village life can be realized only if I maintain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family. God alone knows the future, assuming that the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life is to stretch farther. Rajkishori seems to have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me. She does not even write to me. What does she do? How </w:t>
      </w:r>
      <w:r>
        <w:rPr>
          <w:rFonts w:ascii="Times" w:hAnsi="Times" w:eastAsia="Times"/>
          <w:b w:val="0"/>
          <w:i w:val="0"/>
          <w:color w:val="000000"/>
          <w:sz w:val="22"/>
        </w:rPr>
        <w:t>much does she spend?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6633. Also C. W. 4281. Courtesy: Chand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Tyagi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MARGARETE SPIEGEL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deserted me. How so? Do tell me all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483.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dinner bell has gone. You will not stir out today. I 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coming. You shall come to Segaon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6365. Courtesy: Mirabehn. Also G. N. 9831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have not understood even after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letters from me, how am I going to make you understand now?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all the letters again and act accordingly —joyfully.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how much and what kind of’ persuasion you want from me.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3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this in great haste.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AMRITLAL V. THAKKAR</w:t>
      </w:r>
    </w:p>
    <w:p>
      <w:pPr>
        <w:autoSpaceDN w:val="0"/>
        <w:autoSpaceDE w:val="0"/>
        <w:widowControl/>
        <w:spacing w:line="246" w:lineRule="exact" w:before="146" w:after="0"/>
        <w:ind w:left="3730" w:right="0" w:firstLine="1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17,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Kakalbhai brought your letter while I was still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you. Of course, I have not seen Kakalbhai or Balwantrai.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can’t see anyone, nor am I in a hurry about it. I am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 disposing of the arrears of work. The fever came on swift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 but my strength is returning at an ant’s pace. This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against God who alone knows what He has in store. He is </w:t>
      </w:r>
      <w:r>
        <w:rPr>
          <w:rFonts w:ascii="Times" w:hAnsi="Times" w:eastAsia="Times"/>
          <w:b w:val="0"/>
          <w:i w:val="0"/>
          <w:color w:val="000000"/>
          <w:sz w:val="22"/>
        </w:rPr>
        <w:t>the giver of strength; why then may He not withdraw it, too?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go to Almora to effect a reconciliation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Kakalbhai and Amritlal? Water cannot be parted by hitting at it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lathi. The two were reconciled but is Amritlal reconciled with himself? </w:t>
      </w:r>
      <w:r>
        <w:rPr>
          <w:rFonts w:ascii="Times" w:hAnsi="Times" w:eastAsia="Times"/>
          <w:b w:val="0"/>
          <w:i w:val="0"/>
          <w:color w:val="000000"/>
          <w:sz w:val="22"/>
        </w:rPr>
        <w:t>I am not impatient to drag him back into public life; I am impatient to</w:t>
      </w:r>
    </w:p>
    <w:p>
      <w:pPr>
        <w:autoSpaceDN w:val="0"/>
        <w:autoSpaceDE w:val="0"/>
        <w:widowControl/>
        <w:spacing w:line="32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date of receipt recorded on the letter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his mind purified. That is why I wrote to him as soon as I heard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matter. He will not remain in Almora if he has regained purity.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part I make no difference between public life and private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accomplished a man, if he is immoral the splashes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 of his immorality are bound to stain public life. That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evil splashing does not mean that it is not doing so.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firmly of the opinion that those who wish Amritlal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wish public life to advance, ought to let Amritlal cleanse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Only harm will be done to him and to public work by luring </w:t>
      </w:r>
      <w:r>
        <w:rPr>
          <w:rFonts w:ascii="Times" w:hAnsi="Times" w:eastAsia="Times"/>
          <w:b w:val="0"/>
          <w:i w:val="0"/>
          <w:color w:val="000000"/>
          <w:sz w:val="22"/>
        </w:rPr>
        <w:t>him into a hasty come-back. That is my view.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I have not been able to make you see my point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Valunjkar. The question is only of giving to him the amount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promised from among the funds standing in my name.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doing so the Council’s approval is not necessary. Isn’t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right? Please correct me if my memory is failing me. I have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objection to the matter going before the Council. But on what basis </w:t>
      </w:r>
      <w:r>
        <w:rPr>
          <w:rFonts w:ascii="Times" w:hAnsi="Times" w:eastAsia="Times"/>
          <w:b w:val="0"/>
          <w:i w:val="0"/>
          <w:color w:val="000000"/>
          <w:sz w:val="22"/>
        </w:rPr>
        <w:t>would the Council generally sanction such amounts?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Rukmini is mad of course. Every fault, the famous Lombroso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said, is a symptom of madness. But when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kubharya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called? It is a different matter if we dismiss the word altogether.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is with Malkani, and the pity I feel for Rukmini is of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kind.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want Amtul Salaam to return?You should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 me if, in spite of her good intentions, she proves a nuisance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It was God’s grace that Nilam survived. I shall await the figures. </w:t>
      </w:r>
      <w:r>
        <w:rPr>
          <w:rFonts w:ascii="Times" w:hAnsi="Times" w:eastAsia="Times"/>
          <w:b w:val="0"/>
          <w:i w:val="0"/>
          <w:color w:val="000000"/>
          <w:sz w:val="22"/>
        </w:rPr>
        <w:t>I have made the letter long enough.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1170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no reed pen is a good excuse. I am sending a 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herewith. I am sending a copy of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as I could find;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which copy you call your own. Kanaiyo knows how to</w:t>
      </w:r>
    </w:p>
    <w:p>
      <w:pPr>
        <w:autoSpaceDN w:val="0"/>
        <w:autoSpaceDE w:val="0"/>
        <w:widowControl/>
        <w:spacing w:line="220" w:lineRule="exact" w:before="28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Cesare Lombroso, the Italian physician and criminologist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Shrew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reed pen. Learn it from him. You have written out the verses </w:t>
      </w:r>
      <w:r>
        <w:rPr>
          <w:rFonts w:ascii="Times" w:hAnsi="Times" w:eastAsia="Times"/>
          <w:b w:val="0"/>
          <w:i w:val="0"/>
          <w:color w:val="000000"/>
          <w:sz w:val="22"/>
        </w:rPr>
        <w:t>well enough, but what about their meanings?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expected to use hand-made paper. What’s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hand-made pen and mill-made paper? I shall feel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you are completely calm. Send over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dilruba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Nanavati’s use if you are not playing on it. If you are,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need at all to send it.</w:t>
      </w:r>
    </w:p>
    <w:p>
      <w:pPr>
        <w:autoSpaceDN w:val="0"/>
        <w:tabs>
          <w:tab w:pos="550" w:val="left"/>
          <w:tab w:pos="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to make out a copy of the instructions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and send it to me.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9580. Also C. W. 6552.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AMRIT KAUR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line only. Your apples have been eaten by all with relish. </w:t>
      </w:r>
      <w:r>
        <w:rPr>
          <w:rFonts w:ascii="Times" w:hAnsi="Times" w:eastAsia="Times"/>
          <w:b w:val="0"/>
          <w:i w:val="0"/>
          <w:color w:val="000000"/>
          <w:sz w:val="22"/>
        </w:rPr>
        <w:t>Not an invitation to send more.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was most grateful for the attention given by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wants you to go out of your way to befriend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direct them the right way. Here is his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Shummy is now attending to you. You will now get </w:t>
      </w:r>
      <w:r>
        <w:rPr>
          <w:rFonts w:ascii="Times" w:hAnsi="Times" w:eastAsia="Times"/>
          <w:b w:val="0"/>
          <w:i w:val="0"/>
          <w:color w:val="000000"/>
          <w:sz w:val="22"/>
        </w:rPr>
        <w:t>well quick. Obey him willingly like a good idiot that you are.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Cartload of love.</w:t>
      </w:r>
    </w:p>
    <w:p>
      <w:pPr>
        <w:autoSpaceDN w:val="0"/>
        <w:autoSpaceDE w:val="0"/>
        <w:widowControl/>
        <w:spacing w:line="266" w:lineRule="exact" w:before="1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3590. Courtesy: Amrit Kaur. Also G. N. 6399</w:t>
      </w:r>
    </w:p>
    <w:p>
      <w:pPr>
        <w:autoSpaceDN w:val="0"/>
        <w:autoSpaceDE w:val="0"/>
        <w:widowControl/>
        <w:spacing w:line="22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stringed musical instrument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“Fragment of a Letter”, 12-9-1936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Mehrtaj and Mariam, Abdul Ghaffar Khan’s daughter and niece respectively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KANTILAL GANDHI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18,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letter. Ten o’clock of Friday morning has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by. It is four now. I will wait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Yamaraj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ten at night.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as it is I am always ready to welcome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certainly pay the photographer’s Rs. 50. Where shall I </w:t>
      </w:r>
      <w:r>
        <w:rPr>
          <w:rFonts w:ascii="Times" w:hAnsi="Times" w:eastAsia="Times"/>
          <w:b w:val="0"/>
          <w:i w:val="0"/>
          <w:color w:val="000000"/>
          <w:sz w:val="22"/>
        </w:rPr>
        <w:t>send it?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other things, I have understood whatever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written. However unhappy I may have felt about your going,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not given up hope of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destroyed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certainly know more about Amtul Salaam.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something in particular, do so. About the money I wrote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she told me. Now I believe every word of what you say.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Saraswati. I am sure you will not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blameworthy. May God give you strength.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expect a long letter from you from time to time.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write me a postcard every week, won’t you? Write a long </w:t>
      </w:r>
      <w:r>
        <w:rPr>
          <w:rFonts w:ascii="Times" w:hAnsi="Times" w:eastAsia="Times"/>
          <w:b w:val="0"/>
          <w:i w:val="0"/>
          <w:color w:val="000000"/>
          <w:sz w:val="22"/>
        </w:rPr>
        <w:t>letter, too, occasionally.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and Manu will leave for Delhi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will be enough for now as it is time for the post.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7388. Courtesy; Kantilal Gandhi</w:t>
      </w:r>
    </w:p>
    <w:p>
      <w:pPr>
        <w:autoSpaceDN w:val="0"/>
        <w:autoSpaceDE w:val="0"/>
        <w:widowControl/>
        <w:spacing w:line="220" w:lineRule="exact" w:before="12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Manu and Kasturba going to Delhi which they did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19.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Amrit Kaur”, 20-9-1936  Also, the letter was written </w:t>
      </w:r>
      <w:r>
        <w:rPr>
          <w:rFonts w:ascii="Times" w:hAnsi="Times" w:eastAsia="Times"/>
          <w:b w:val="0"/>
          <w:i w:val="0"/>
          <w:color w:val="000000"/>
          <w:sz w:val="18"/>
        </w:rPr>
        <w:t>on a Friday and September 18 was a Friday.</w:t>
      </w:r>
    </w:p>
    <w:p>
      <w:pPr>
        <w:autoSpaceDN w:val="0"/>
        <w:autoSpaceDE w:val="0"/>
        <w:widowControl/>
        <w:spacing w:line="220" w:lineRule="exact" w:before="10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of Death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Letter to Amrit Kaur” , 21-9-1936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studying medicine.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“Letter to Kantilal Gandhi”, 7-9-1936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8.25 p.m., September 18, 1936</w:t>
      </w:r>
    </w:p>
    <w:p>
      <w:pPr>
        <w:autoSpaceDN w:val="0"/>
        <w:tabs>
          <w:tab w:pos="450" w:val="left"/>
        </w:tabs>
        <w:autoSpaceDE w:val="0"/>
        <w:widowControl/>
        <w:spacing w:line="260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alarmed by your last sentence. If you think of going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after a year, the worth-while thing is to begin now.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one’s studies any time, but it ought to be painful to you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if you have to flee Segaon in disappointment and join a school.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your heart and shake off your folly. Satisfy your hunger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learning. At Segaon, what can you have except the drudgery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temper? I cannot help fearing that you will not find your stay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bearable. I spend a good deal of my time thinking of your welfare.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I grudge it. But it should be intolerable for both you and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the end you have to give me up in disappointment. If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Segaon, it is for you to determine how soon it can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instructions again and again and carry them out cheerfully. 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Remove all ill will from your mind. If you resent someone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have to deal every day, how will you be happy with 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shall I be at peace? Isn’t this quite easy to understand?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never any shame in doing the right thing.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9346. Also C. W. 6621.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ARABEHN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HESLEY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 foreign mail, letters are being received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Mary Chesley’s relatives and friends extolling her many virtues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telling me of the benefactions received by most of them from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promises of help made by her and even a will or wills left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Though Mahadev Desai has been giving these correspondents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detailed information as he can during the limited time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disposal, it is necessary to make a public announcement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all concerned that the will made by her in my favour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her lamented death does not, in the opinion of legal friends, </w:t>
      </w:r>
      <w:r>
        <w:rPr>
          <w:rFonts w:ascii="Times" w:hAnsi="Times" w:eastAsia="Times"/>
          <w:b w:val="0"/>
          <w:i w:val="0"/>
          <w:color w:val="000000"/>
          <w:sz w:val="22"/>
        </w:rPr>
        <w:t>appear to be valid according to the Indian Succession Act. Even if 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proved, I have no desire whatsoever to use her property,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concurrence of her relatives and friends,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village industries work, which was her latest and last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she slaved and died heroically. If the property came into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of which there is very little chance, I should examine all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commitments and promises in the West and try to satisfy them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use of anything left by her undisposed of in her lifetime.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cheques coming from her Bank which lie with me uncashed.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to her cousins, of whom I see there are many, is that the nearest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should take out letters of administration and send me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to part with whatever is in my hands or Miss Mary Barr’s.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the uncashed cheques and the latter her papers and trinkets.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deceased had so reduced her personal wants in India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anything left which can be converted into money. All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during her lifetime was generally made over to me for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hope this gives to all concerned such information as is in my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 about the affairs of the deceased humanitarian.</w:t>
      </w:r>
    </w:p>
    <w:p>
      <w:pPr>
        <w:autoSpaceDN w:val="0"/>
        <w:autoSpaceDE w:val="0"/>
        <w:widowControl/>
        <w:spacing w:line="266" w:lineRule="exact" w:before="48" w:after="0"/>
        <w:ind w:left="0" w:right="18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UCH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OTHING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8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friends write to me deploring my attitude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Ambedkar-Moonje proposal.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argument may be summed up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autoSpaceDE w:val="0"/>
        <w:widowControl/>
        <w:spacing w:line="240" w:lineRule="exact" w:before="68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Surely you are making much ado about nothing. Guru Nanak was a Hindu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reformer like the others who have founded Hindu sects. Sikhs are Hindus to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intents and purposes. Their culture is the same as of the Hindus. If Harijans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declare themselves as Sikhs, why do you call it change of faith?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objectors seem to be alone in their opinion. Some time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1915 when I returned home from my self-imposed exile of fourteen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I happened to go to the Punjab. Addressing a meeting of Sikhs,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said they were in my opinion Hindus belonging to a sect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reformers. A well-meaning Sikh friend spoke to me aside and said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unwittingly offended Sikhs by calling them Hindus. Ever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caution, I have never described them as Hindus. What they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matters, not what I or a few individuals do. Sikhs have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electorate. Dr Ambedkar does not regard Sikhs as Hindus.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wants a change of faith. If Sikhs were a Hindu sect,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the Pact would be necessary. It is open to any Hindu to </w:t>
      </w:r>
      <w:r>
        <w:rPr>
          <w:rFonts w:ascii="Times" w:hAnsi="Times" w:eastAsia="Times"/>
          <w:b w:val="0"/>
          <w:i w:val="0"/>
          <w:color w:val="000000"/>
          <w:sz w:val="22"/>
        </w:rPr>
        <w:t>change his sect and still remain a Hindu. Moreover, neither Dr.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Dangerous Proposal”, 22-8-1936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 nor R. B. Rajah nor anyone else can change even the sect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whole mass of Harijans by a stroke of the pen. Religion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an individual matter which each one has to decide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No one who believes in religion as a sacrament can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be party to the proposal put forth by Drs. Ambedkar and Moonje.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19-9-1936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491. OF MY RECENT ILLNESS</w:t>
      </w:r>
    </w:p>
    <w:p>
      <w:pPr>
        <w:autoSpaceDN w:val="0"/>
        <w:autoSpaceDE w:val="0"/>
        <w:widowControl/>
        <w:spacing w:line="260" w:lineRule="exact" w:before="3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tax the reader about my recent malaria fever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fact that friends are involved in the decision I have prayerfully </w:t>
      </w:r>
      <w:r>
        <w:rPr>
          <w:rFonts w:ascii="Times" w:hAnsi="Times" w:eastAsia="Times"/>
          <w:b w:val="0"/>
          <w:i w:val="0"/>
          <w:color w:val="000000"/>
          <w:sz w:val="22"/>
        </w:rPr>
        <w:t>made and which I hope God will let me fulfil.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went against the grain for me, a confirmed believer in nature-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 methods, to go to Wardha and seek admission to the hospital.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entirely to myself, I would have treated myself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nature-cure methods as far as possible. But I could not do so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offending the friends who happened to be near me at the time.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Jamnalalji too had a special responsibility, in that I had settled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near Wardha, his permanent place of residence. With the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village he has had nothing to do. It was entirely Mirabehn’s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was made because Segaon was predominantly a Harijan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far enough from Wardha and yet not too far. I was drawn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 accordance with a certain declaration I had made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went to Segaon. Jamnalalji to an extent and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altogether were against my settling in a village as yet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in Segaon. But I bore down their opposition when I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bound by the declaration to which I have referred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Segaon. No doubt the promise was agreeable to me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was in the village. Having gone to Segaon it was my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stir out of it for full three seasons, i. e., one year. Unfortunately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obligations undertaken before the decision to settle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Segaon, which I shall have to fulfil and which will disturb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year’s stay. I urge friends, therefore, not to make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inroads upon the period. For me it is my </w:t>
      </w:r>
      <w:r>
        <w:rPr>
          <w:rFonts w:ascii="Times" w:hAnsi="Times" w:eastAsia="Times"/>
          <w:b w:val="0"/>
          <w:i/>
          <w:color w:val="000000"/>
          <w:sz w:val="22"/>
        </w:rPr>
        <w:t>sadhana.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set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upon the village problem. It may not be put off except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our very existence. India lives in her villages, not in her cities.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supposed to guide and direct the village industries movement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at Bombay an autonomous existence was given by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incapable of guiding any movement in which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plunge myself actively and directly. Maganwadi, though a village,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large village,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good enough for my instruction and 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piration. I needed to be in a real village presenting the problems that </w:t>
      </w:r>
      <w:r>
        <w:rPr>
          <w:rFonts w:ascii="Times" w:hAnsi="Times" w:eastAsia="Times"/>
          <w:b w:val="0"/>
          <w:i w:val="0"/>
          <w:color w:val="000000"/>
          <w:sz w:val="22"/>
        </w:rPr>
        <w:t>face one in generality of villages. Segaon is one such village.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then I may not leave Segaon in order not to interrupt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and first-hand experience, I may not also leave it for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reasons. Segaon like most villages has its full share of malaria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diseases which villagers suffer from. Of its population of 600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hardly anyone who has not suffered from malaria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dysentery. Of the record of nearly 200 cases that have come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observation or Mirabehn’s, most are those of malaria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dysentery. The simple remedies at our disposal with dietetic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served their purpose effectively. The villagers do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hospitals, they cannot even go to dispensaries. They usually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quacks or incantations and drag on their weary existence.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have some workable knowledge of common ailments.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treated myself often enough without the assistance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friends though they have been ever ready to help me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If I was not a ‘Mahatma’, so-called, no one would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the recent attack of malaria. I rarely have fever.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I had was nearly 12 years ago and I had treated myself.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the greater reason for me now, if I have another attack of malaria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another ailment, not to stir out of Segaon in search of health;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have medical assistance, I must be satisfied with what I can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fuss and without having to leave Segaon. I am fatalist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believe that no one can put off the hour of death when it has struck.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greatest medical assistance available has saved kings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emperors from the jaws of death. One like myself struggling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humble village servant surely ought to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easily accessible to villages. By leaving my village in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health or the like I deny myself the opportunity of knowing what </w:t>
      </w:r>
      <w:r>
        <w:rPr>
          <w:rFonts w:ascii="Times" w:hAnsi="Times" w:eastAsia="Times"/>
          <w:b w:val="0"/>
          <w:i w:val="0"/>
          <w:color w:val="000000"/>
          <w:sz w:val="22"/>
        </w:rPr>
        <w:t>village life can be when one’s health is in peril.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malaria has quickened my resolve to study the problem of </w:t>
      </w:r>
      <w:r>
        <w:rPr>
          <w:rFonts w:ascii="Times" w:hAnsi="Times" w:eastAsia="Times"/>
          <w:b w:val="0"/>
          <w:i w:val="0"/>
          <w:color w:val="000000"/>
          <w:sz w:val="22"/>
        </w:rPr>
        <w:t>making Segaon malaria-proof. All round me the fields are water-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logged. The crops are rotting. The ground is unwalkable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>are content to wade through knee-deep mud. Fortunately a pukka</w:t>
      </w:r>
    </w:p>
    <w:p>
      <w:pPr>
        <w:autoSpaceDN w:val="0"/>
        <w:autoSpaceDE w:val="0"/>
        <w:widowControl/>
        <w:spacing w:line="220" w:lineRule="exact" w:before="2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October 1934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“in being a large village”.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road was built for my convenience through Jamnalalji’s fields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Segaon somewhat accessible to people from Wardha. The 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proved a great convenience for man and beast. If I had listened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friend’s advice to postpone settling in Segaon till after the rains,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missed the rich experiences I have gained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rains of the past two months. Everything I have seen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convinces me that, if I am to make any approach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life, I must persevere in my resolve not to desert it in the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danger to life or limb. And I ask all the friends to help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the resolve and pray with me that God may give me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to do so.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19-9-1936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AMRIT KAUR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1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danger of losing caste even with Tai, if you persist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my non-violence so long as it has not become your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That the savage in us may get the better of us when we are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affect our position, if we even while we are savage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doing wrong. The fact is that in this age of doubt, we are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of our ground. Some attractive argument which we cannot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baffles us instead of humbling our pride in our intellect.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of non-violence, birth-control, and the like are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problems. So it might be better for you in the long run, never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defend </w:t>
      </w:r>
      <w:r>
        <w:rPr>
          <w:rFonts w:ascii="Times" w:hAnsi="Times" w:eastAsia="Times"/>
          <w:b w:val="0"/>
          <w:i/>
          <w:color w:val="000000"/>
          <w:sz w:val="22"/>
        </w:rPr>
        <w:t>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views. When it is your own views, I know [you] are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able to hold your own. I do not want your great ability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discounted because of your association with me. Rather would I like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said that neither your body nor your mind had suffered decay </w:t>
      </w:r>
      <w:r>
        <w:rPr>
          <w:rFonts w:ascii="Times" w:hAnsi="Times" w:eastAsia="Times"/>
          <w:b w:val="0"/>
          <w:i w:val="0"/>
          <w:color w:val="000000"/>
          <w:sz w:val="22"/>
        </w:rPr>
        <w:t>after you began to come to Wardha.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Shummy is now treating your eczema.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touchy about the feet. Is it not better that what is in is now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The only thing is to have a remedy that results in elimination, not </w:t>
      </w:r>
      <w:r>
        <w:rPr>
          <w:rFonts w:ascii="Times" w:hAnsi="Times" w:eastAsia="Times"/>
          <w:b w:val="0"/>
          <w:i w:val="0"/>
          <w:color w:val="000000"/>
          <w:sz w:val="22"/>
        </w:rPr>
        <w:t>suppression.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have no difficulty in deciphering the leaf 4.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none if you will treat this as part of it. You know what I </w:t>
      </w:r>
      <w:r>
        <w:rPr>
          <w:rFonts w:ascii="Times" w:hAnsi="Times" w:eastAsia="Times"/>
          <w:b w:val="0"/>
          <w:i w:val="0"/>
          <w:color w:val="000000"/>
          <w:sz w:val="22"/>
        </w:rPr>
        <w:t>mean.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among closest relatives some can be shameless. I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class. Therefore don’t send me a thermos till I call for it. I 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 am getting hot enough drinks. On that score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worry.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agree with you that women are better nurses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attentive to details than men. Whether it is so for modern women or </w:t>
      </w:r>
      <w:r>
        <w:rPr>
          <w:rFonts w:ascii="Times" w:hAnsi="Times" w:eastAsia="Times"/>
          <w:b w:val="0"/>
          <w:i w:val="0"/>
          <w:color w:val="000000"/>
          <w:sz w:val="22"/>
        </w:rPr>
        <w:t>not you can speak with greater authority than I can.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recent letters make me feel uneasy. You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overdoing things again. Learn to say “No” when you are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>or mentally too tired.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and Manu went to Delhi yesterday. And Lilavati is still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Maganwadi. Mira has no temperature today as yet though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day for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apples were eaten with great relish by Khan Saheb and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Sufficient for the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3591. Courtesy: Amrit Kaur. Also G.N. 6400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MAHADEV DESAI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send me some envelopes.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Dr. Shah about Amtul Salaam, inquiring how she is, </w:t>
      </w:r>
      <w:r>
        <w:rPr>
          <w:rFonts w:ascii="Times" w:hAnsi="Times" w:eastAsia="Times"/>
          <w:b w:val="0"/>
          <w:i w:val="0"/>
          <w:color w:val="000000"/>
          <w:sz w:val="22"/>
        </w:rPr>
        <w:t>what she does, whether she can be cured, etc.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write that your lemons should be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parcels that come from Bombay? So far none have come.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through Ba’s letter in </w:t>
      </w: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does reveal </w:t>
      </w:r>
      <w:r>
        <w:rPr>
          <w:rFonts w:ascii="Times" w:hAnsi="Times" w:eastAsia="Times"/>
          <w:b w:val="0"/>
          <w:i w:val="0"/>
          <w:color w:val="000000"/>
          <w:sz w:val="22"/>
        </w:rPr>
        <w:t>Ba’s pain, and also Devdas’s.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11488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foolish of you ! No one reads your letters and,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does, what is there for you to be ashamed of?Don’t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purpose could not be served because your Express Delivery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reached late?But no one reads it, having recognized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But I read it to Mahadev to show him your folly, and </w:t>
      </w:r>
      <w:r>
        <w:rPr>
          <w:rFonts w:ascii="Times" w:hAnsi="Times" w:eastAsia="Times"/>
          <w:b w:val="0"/>
          <w:i w:val="0"/>
          <w:color w:val="000000"/>
          <w:sz w:val="22"/>
        </w:rPr>
        <w:t>both of us laughed at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write in Gujarati or in Hindi?By all means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Your handwriting is clear. Never mind if I take more time to </w:t>
      </w:r>
      <w:r>
        <w:rPr>
          <w:rFonts w:ascii="Times" w:hAnsi="Times" w:eastAsia="Times"/>
          <w:b w:val="0"/>
          <w:i w:val="0"/>
          <w:color w:val="000000"/>
          <w:sz w:val="22"/>
        </w:rPr>
        <w:t>read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be persuaded to speak nothing to Kanti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money for him?You had forbidden me to discuss the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respected your wish. I did rebuke Kanti and he then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your wanting to help him was not a recent thing. But then </w:t>
      </w:r>
      <w:r>
        <w:rPr>
          <w:rFonts w:ascii="Times" w:hAnsi="Times" w:eastAsia="Times"/>
          <w:b w:val="0"/>
          <w:i w:val="0"/>
          <w:color w:val="000000"/>
          <w:sz w:val="22"/>
        </w:rPr>
        <w:t>if you persist in making yourself unhappy, how can I help it?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about the final decision regarding your operation.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get the letter addressed to Santa Cruz P.O.?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complaint regarding letters, have you?Won’t you be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reasonable, a little cheerful? You do not in any way 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>goodness by making yourself miserable.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495.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very carefully. If you could only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idea of my anxiety about you, you would become straightened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cane, curb the wild horse of your imagination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the work entrusted to you. I do not trust you and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be at Maganwadi. I am anxious about you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>expectations of you. I am thinking what my duty towards you is. If 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you can mix as sugar does with milk, even if you wanted to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let you go. You must admit that you do not have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right now. But all will come right in time. Be patient.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the purport of your letter. It contains a few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understandings. But I have no time to clear them. It is not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Do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Prithvivallabh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again. And let me know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effect it has on you.</w:t>
      </w:r>
    </w:p>
    <w:p>
      <w:pPr>
        <w:autoSpaceDN w:val="0"/>
        <w:autoSpaceDE w:val="0"/>
        <w:widowControl/>
        <w:spacing w:line="22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G.D. BIRLA</w:t>
      </w:r>
    </w:p>
    <w:p>
      <w:pPr>
        <w:autoSpaceDN w:val="0"/>
        <w:autoSpaceDE w:val="0"/>
        <w:widowControl/>
        <w:spacing w:line="270" w:lineRule="exact" w:before="6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three days to Parameshwari, Parnerkar, Saryuprasad,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Dinkar and Dharmadhikari and talked with them to my heart’s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content. They all hold different opinions. Parnerkar is not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charge of the dairies. It does not seem proper to undo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Parameshwari’s sixteen years of experiments.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a final decision as even the winding up of this will take two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months. I feel that Parameshwari should be given a further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2,000 for the expenditure up to December 31. There was some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sowing, to which I have already agreed. He should be given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2,000 in the same manner as he was given Rs. 500 and, whatever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come about, the sum of Rs. 2,500 should be the first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establishment. Meanwhile we should meet somewhere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final decision. I must go to Banaras on October 25.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there. I have further advised Parameshwari to obtain the </w:t>
      </w:r>
      <w:r>
        <w:rPr>
          <w:rFonts w:ascii="Times" w:hAnsi="Times" w:eastAsia="Times"/>
          <w:b w:val="0"/>
          <w:i w:val="0"/>
          <w:color w:val="000000"/>
          <w:sz w:val="22"/>
        </w:rPr>
        <w:t>opinion of the Government expert.</w:t>
      </w:r>
    </w:p>
    <w:p>
      <w:pPr>
        <w:autoSpaceDN w:val="0"/>
        <w:autoSpaceDE w:val="0"/>
        <w:widowControl/>
        <w:spacing w:line="22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8023. Courtesy: G.D. Birla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novel in Gujarati by K. M. Munshi;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also”Letter to K. M. Munshi”,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26-9-1936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opening of the Bharat Mata Mandir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G.S.N. ACHARYA</w:t>
      </w:r>
    </w:p>
    <w:p>
      <w:pPr>
        <w:autoSpaceDN w:val="0"/>
        <w:autoSpaceDE w:val="0"/>
        <w:widowControl/>
        <w:spacing w:line="294" w:lineRule="exact" w:before="4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21,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knew that there was a movement in Andhra Desa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resist any attempt to displace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vernaculars of the different provinces. Hindi is not intended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place, but it is intended to supplement them as a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inter-provincial intercourse. Therefore, Hindi propaganda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not interfere with the progress of vernaculars, but it must enrich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46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22-9-1936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AMRIT KAUR</w:t>
      </w:r>
    </w:p>
    <w:p>
      <w:pPr>
        <w:autoSpaceDN w:val="0"/>
        <w:autoSpaceDE w:val="0"/>
        <w:widowControl/>
        <w:spacing w:line="224" w:lineRule="exact" w:before="148" w:after="0"/>
        <w:ind w:left="46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21,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eczema has to go. I do not know how. Will Shummy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gently steaming the part affected, then applying 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poultice? If you think you can discuss this with him you should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the same time you must not fret because it is a skin disease.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well earlier, if you will cease to think about the trouble. How I </w:t>
      </w:r>
      <w:r>
        <w:rPr>
          <w:rFonts w:ascii="Times" w:hAnsi="Times" w:eastAsia="Times"/>
          <w:b w:val="0"/>
          <w:i w:val="0"/>
          <w:color w:val="000000"/>
          <w:sz w:val="22"/>
        </w:rPr>
        <w:t>wish I was by your side at the present moment ! But that cannot be.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Fielden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my regards that he is working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without a just cause. He ought to take leave and get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quickly. Of course the effect of malignant malaria is said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>bad.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Mahadev passed on to you the yarn that I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died of heart failure at 10 a.m. on Friday last.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was sent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man in all seriousness to Jamnalalji. He told me all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though he made light of the information, he could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posting poor Mahodaya here for the night. Though he was deprived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privilege of last rites, he came in handy as Mira happened to </w:t>
      </w:r>
      <w:r>
        <w:rPr>
          <w:rFonts w:ascii="Times" w:hAnsi="Times" w:eastAsia="Times"/>
          <w:b w:val="0"/>
          <w:i w:val="0"/>
          <w:color w:val="000000"/>
          <w:sz w:val="22"/>
        </w:rPr>
        <w:t>have high fever that very day.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 report carrying this item is dated September 21, 1936.</w:t>
      </w:r>
    </w:p>
    <w:p>
      <w:pPr>
        <w:autoSpaceDN w:val="0"/>
        <w:autoSpaceDE w:val="0"/>
        <w:widowControl/>
        <w:spacing w:line="220" w:lineRule="exact" w:before="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Propaganda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Lionel Fielden, first Director-General of All India Radio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Kantilal Gandhi”, 18-9-1936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2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access of visitors has not proved a real strain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scanty resources. I wish you could hide yourself somewhere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cold season. Any other hill will be better than Simla. Is it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to try Mahabaleshwar or Ooty?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3592. Courtesy: Amrit Kaur. Also G.N. 6401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499. LETTER TO BHULABHAI J. DESAI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BHULABHAI,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the whole burden of the parliamentary election,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as well as organizational. You will yourself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the largest amount but also persuade others to do likewise. </w:t>
      </w:r>
      <w:r>
        <w:rPr>
          <w:rFonts w:ascii="Times" w:hAnsi="Times" w:eastAsia="Times"/>
          <w:b w:val="0"/>
          <w:i w:val="0"/>
          <w:color w:val="000000"/>
          <w:sz w:val="22"/>
        </w:rPr>
        <w:t>This task is primarily yours; others will join afterwards.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hope Dhiru and Madhuri are fine. Blessings to them both.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" w:after="0"/>
        <w:ind w:left="0" w:right="5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Bhulabhai Desai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G.D. BIRLA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become more and more convinced each day that for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each province the necessary funds should be raised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If money has to be provided by the centre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to carry on their work, work thus accomplished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enduring. We shall also not be able to gauge the feelings of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Rather than we should be forced later to cut down on our </w:t>
      </w:r>
      <w:r>
        <w:rPr>
          <w:rFonts w:ascii="Times" w:hAnsi="Times" w:eastAsia="Times"/>
          <w:b w:val="0"/>
          <w:i w:val="0"/>
          <w:color w:val="000000"/>
          <w:sz w:val="22"/>
        </w:rPr>
        <w:t>work, it is better that we should recognize our limitations.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means is that each province should now submit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budget in the light of the above and having examined these budgets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then provide to each province such assistance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>feasible for a year or two. I see our work purely as a religious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undertaking. Expansion of the work therefore depends on our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self-sacrificing and saintly workers. Money will go after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have to go after money. If this has not been made clear to our </w:t>
      </w:r>
      <w:r>
        <w:rPr>
          <w:rFonts w:ascii="Times" w:hAnsi="Times" w:eastAsia="Times"/>
          <w:b w:val="0"/>
          <w:i w:val="0"/>
          <w:color w:val="000000"/>
          <w:sz w:val="22"/>
        </w:rPr>
        <w:t>Council it is only unfortunate.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necessary that there should be a meeting of the Council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to take a final decision in the matter, such a meeting may be </w:t>
      </w:r>
      <w:r>
        <w:rPr>
          <w:rFonts w:ascii="Times" w:hAnsi="Times" w:eastAsia="Times"/>
          <w:b w:val="0"/>
          <w:i w:val="0"/>
          <w:color w:val="000000"/>
          <w:sz w:val="22"/>
        </w:rPr>
        <w:t>arranged.</w:t>
      </w:r>
    </w:p>
    <w:p>
      <w:pPr>
        <w:autoSpaceDN w:val="0"/>
        <w:autoSpaceDE w:val="0"/>
        <w:widowControl/>
        <w:spacing w:line="220" w:lineRule="exact" w:before="26" w:after="0"/>
        <w:ind w:left="0" w:right="6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8022. Courtesy: G.D. Birla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ZOHRA ANSARI</w:t>
      </w:r>
    </w:p>
    <w:p>
      <w:pPr>
        <w:autoSpaceDN w:val="0"/>
        <w:autoSpaceDE w:val="0"/>
        <w:widowControl/>
        <w:spacing w:line="27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ZOHRA,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attend your wedding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shall certainly be with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You will both have my blessings on that day. May God grant </w:t>
      </w:r>
      <w:r>
        <w:rPr>
          <w:rFonts w:ascii="Times" w:hAnsi="Times" w:eastAsia="Times"/>
          <w:b w:val="0"/>
          <w:i w:val="0"/>
          <w:color w:val="000000"/>
          <w:sz w:val="22"/>
        </w:rPr>
        <w:t>you long life and happiness.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Urdu: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IV, between pp. 112-3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MARGARETE SPIEGEL</w:t>
      </w:r>
    </w:p>
    <w:p>
      <w:pPr>
        <w:autoSpaceDN w:val="0"/>
        <w:autoSpaceDE w:val="0"/>
        <w:widowControl/>
        <w:spacing w:line="224" w:lineRule="exact" w:before="68" w:after="0"/>
        <w:ind w:left="46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22,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keeping up your Gujarati and Hindi.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feel that I had ceased to take an interest in your welfare !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you are in a more commodious house. You must get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malady. It is tragic how your mother is being hindered. Let us </w:t>
      </w:r>
      <w:r>
        <w:rPr>
          <w:rFonts w:ascii="Times" w:hAnsi="Times" w:eastAsia="Times"/>
          <w:b w:val="0"/>
          <w:i w:val="0"/>
          <w:color w:val="000000"/>
          <w:sz w:val="22"/>
        </w:rPr>
        <w:t>hope however she will be able to come at last.</w:t>
      </w:r>
    </w:p>
    <w:p>
      <w:pPr>
        <w:autoSpaceDN w:val="0"/>
        <w:autoSpaceDE w:val="0"/>
        <w:widowControl/>
        <w:spacing w:line="294" w:lineRule="exact" w:before="6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Shaukat. The wedding was to take place on September 25;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Amtussalaam”, 25-9-1936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AMRIT KAUR</w:t>
      </w:r>
    </w:p>
    <w:p>
      <w:pPr>
        <w:autoSpaceDN w:val="0"/>
        <w:autoSpaceDE w:val="0"/>
        <w:widowControl/>
        <w:spacing w:line="270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two letters came in the same day one after another.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letters comfort you. Therefore I am trying to write to you as </w:t>
      </w:r>
      <w:r>
        <w:rPr>
          <w:rFonts w:ascii="Times" w:hAnsi="Times" w:eastAsia="Times"/>
          <w:b w:val="0"/>
          <w:i w:val="0"/>
          <w:color w:val="000000"/>
          <w:sz w:val="22"/>
        </w:rPr>
        <w:t>frequently as I can.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I could have you under my care in December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onward. But your eczema must disappear before then.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is due there on 24th. I have asked him to get Deshmukh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examine you. He is a good all-round man. He might be able to find </w:t>
      </w:r>
      <w:r>
        <w:rPr>
          <w:rFonts w:ascii="Times" w:hAnsi="Times" w:eastAsia="Times"/>
          <w:b w:val="0"/>
          <w:i w:val="0"/>
          <w:color w:val="000000"/>
          <w:sz w:val="22"/>
        </w:rPr>
        <w:t>the real remedy. I take it Shummy won’t mind that.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shall write to Shummy to let you come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December and February both inclusive. But I don’t want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just yet or you will tell me when.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folding charkha will be sent as soon as you send me the </w:t>
      </w:r>
      <w:r>
        <w:rPr>
          <w:rFonts w:ascii="Times" w:hAnsi="Times" w:eastAsia="Times"/>
          <w:b w:val="0"/>
          <w:i w:val="0"/>
          <w:color w:val="000000"/>
          <w:sz w:val="22"/>
        </w:rPr>
        <w:t>address. It will be specially made.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your letters. Your wish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literally respected.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seem to me that you should let Shummy put you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 diet. Surely you won’t refuse to take meat as medicine.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developed that independent conscience. Let the evolution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 and steady. If I religiously avoid meat even as medicine,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life-long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independently and deliberately undertaken.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I would urge you to yield to Shummy in this repect,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he will cure you. You must not expect the impossible from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W.</w:t>
      </w:r>
    </w:p>
    <w:p>
      <w:pPr>
        <w:autoSpaceDN w:val="0"/>
        <w:autoSpaceDE w:val="0"/>
        <w:widowControl/>
        <w:spacing w:line="24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3743. Courtesy: Amrit Kaur. Also G. N. 6899</w:t>
      </w:r>
    </w:p>
    <w:p>
      <w:pPr>
        <w:autoSpaceDN w:val="0"/>
        <w:autoSpaceDE w:val="0"/>
        <w:widowControl/>
        <w:spacing w:line="32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Punjabrao Deshmukh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504.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finished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Prithvivallabh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now sending it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carefully but quickly, and let me know what you think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 belongs to Kakasaheb. Be careful not to soil it. Don’t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marks in it. The ones you will find in it are not made by me.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never make any marks in other people’s books.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 and the </w:t>
      </w:r>
      <w:r>
        <w:rPr>
          <w:rFonts w:ascii="Times" w:hAnsi="Times" w:eastAsia="Times"/>
          <w:b w:val="0"/>
          <w:i/>
          <w:color w:val="000000"/>
          <w:sz w:val="22"/>
        </w:rPr>
        <w:t>slokas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copied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 </w:t>
      </w:r>
      <w:r>
        <w:rPr>
          <w:rFonts w:ascii="Times" w:hAnsi="Times" w:eastAsia="Times"/>
          <w:b w:val="0"/>
          <w:i/>
          <w:color w:val="000000"/>
          <w:sz w:val="22"/>
        </w:rPr>
        <w:t>slokas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convey any meaning to you unless you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to understand them? Shouldn’t we exercise the mind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little? The work I have given you so far is the least and the easiest.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also I dreamt of you. What a sorry state. How nice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if I did not have to worry on your account!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9347. Also C. W. 6622.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JAYANTI N. PAREKH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1936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JAYANTI,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manage only today to read your letter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this at once while spinning. You wrote the letter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birthday. Live long and bring glory to your elders and to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work. I have followed your argument about the batch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correct. But the batch was never disbanded; for those who have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it still exists. But I must admit that there are very few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faith. I give you the freedom you now ask for. I would have liked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 little talk with you before granting you this freedom,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time to send for you and meet you. That would be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own satisfaction. I have had to forgo such satisfaction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occasions before; so I can forgo it now. Do only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voice tells you. In this alone lies your good. Only make sure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rightly understand what the inner voice says. If the inner</w:t>
      </w:r>
    </w:p>
    <w:p>
      <w:pPr>
        <w:autoSpaceDN w:val="0"/>
        <w:autoSpaceDE w:val="0"/>
        <w:widowControl/>
        <w:spacing w:line="220" w:lineRule="exact" w:before="2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novel by K. M. Munshi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Ashram inmate who later became Communist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prompts a murderer to commit murder, a debauch to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debauchery, or a thief to commit theft, we shall not regard it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voice. Men of experience have therefore laid it down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have recourse to the inner voice who has acquired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hear it. As men have often failed to understand this clearly,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pillaged and plundered in the name of religion.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 don’t have to explain all this to you. Write to me occasionally.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correspo-ndence with several socialists, though not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comrades from Gujarat. If I set out to seek such contacts on my own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overwhelmed by them. I reply to those who write to 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 am curtailing even that kind of correspondence, as I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present to bury myself in Segaon and be forgotten. Even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cannot be wholly fulfilled, should I not at least do all I can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it? And that is what I am doing. A certain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has therefore come to a stop.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NARANDAS GANDHI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23,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send you somebody. Frontier Gandhi is not sent </w:t>
      </w:r>
      <w:r>
        <w:rPr>
          <w:rFonts w:ascii="Times" w:hAnsi="Times" w:eastAsia="Times"/>
          <w:b w:val="0"/>
          <w:i w:val="0"/>
          <w:color w:val="000000"/>
          <w:sz w:val="22"/>
        </w:rPr>
        <w:t>out anywhere. So this will be rather difficult.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keep throwing out the names that occur to you. Why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find out from the books what amount was sent by Sorabji?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has been urgently demanding it. Maybe Chhaganlal [Gandhi]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know and maybe Chhaganlal Joshi, too. The books are there.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rest, anyone can look into them and find out. We don’t have so </w:t>
      </w:r>
      <w:r>
        <w:rPr>
          <w:rFonts w:ascii="Times" w:hAnsi="Times" w:eastAsia="Times"/>
          <w:b w:val="0"/>
          <w:i w:val="0"/>
          <w:color w:val="000000"/>
          <w:sz w:val="22"/>
        </w:rPr>
        <w:t>very many ledgers, do we? What is the difficulty?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a letter from Jaisukhlal. It contains complaints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Joshi. I had written to him that he should allow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these complaints to Joshi. At last he has sent me the permission.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has added that I should send the letter through you and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opinion also. That is why I am sending you the letter. Do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opinion and, unless you have some objection, show it to </w:t>
      </w:r>
      <w:r>
        <w:rPr>
          <w:rFonts w:ascii="Times" w:hAnsi="Times" w:eastAsia="Times"/>
          <w:b w:val="0"/>
          <w:i w:val="0"/>
          <w:color w:val="000000"/>
          <w:sz w:val="22"/>
        </w:rPr>
        <w:t>Joshi and ask him to send me his reply. Or I shall send it direct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Joshi if you so wish.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always take for granted thousands of blessings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your birthday. I have cherished many hopes of you.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borne fruit, and will further do so. But the real test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no more, won’t it? I have assumed that then, too,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succeed.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reaching Ahmedabad on the 30th and from there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rush off to Nadiad the same day. My wish to see the elders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that is growing stronger and stronger. I shall therefore 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 in if I can. I shall leave soon after receiving the blessings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elders. There should be no fanfare. No one is to be informed.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expect me to do any other work. At the most I shall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night there. I shall not have all that time and I shall arrive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leave at night. For me this is nothing but a pilgrimage.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too, should give up all thought of taking advantage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for some other cause. Persons like Nanalal Joshi 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know, and anyway Shuklasaheb will have to be informed.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everyone should understand that my visit to Rajkot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a visit at all. It is likely that Khan Saheb will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and you may take advantage of his presence then but don’t make </w:t>
      </w:r>
      <w:r>
        <w:rPr>
          <w:rFonts w:ascii="Times" w:hAnsi="Times" w:eastAsia="Times"/>
          <w:b w:val="0"/>
          <w:i w:val="0"/>
          <w:color w:val="000000"/>
          <w:sz w:val="22"/>
        </w:rPr>
        <w:t>any announcement in advance.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11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 W. 8505.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KANTILAL GANDHI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1936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wish to annoy you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>Amtul Salaam. I am satisfied that you visited 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good that you have been using a mosquito-net.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it for granted that you will remain free from fever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all sorts of liberties with yourself. As for the studies,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observe some restraint. Why should you strain your eyes at </w:t>
      </w:r>
      <w:r>
        <w:rPr>
          <w:rFonts w:ascii="Times" w:hAnsi="Times" w:eastAsia="Times"/>
          <w:b w:val="0"/>
          <w:i w:val="0"/>
          <w:color w:val="000000"/>
          <w:sz w:val="22"/>
        </w:rPr>
        <w:t>night after having studied the whole day?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forgotten to write about Saraswati. I shall enquire about </w:t>
      </w:r>
      <w:r>
        <w:rPr>
          <w:rFonts w:ascii="Times" w:hAnsi="Times" w:eastAsia="Times"/>
          <w:b w:val="0"/>
          <w:i w:val="0"/>
          <w:color w:val="000000"/>
          <w:sz w:val="22"/>
        </w:rPr>
        <w:t>her from Ramachandran and then let you know.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you have been regularly writing to Devdas. Ba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have a little note from you. Did I tell you that Ba and Manu </w:t>
      </w:r>
      <w:r>
        <w:rPr>
          <w:rFonts w:ascii="Times" w:hAnsi="Times" w:eastAsia="Times"/>
          <w:b w:val="0"/>
          <w:i w:val="0"/>
          <w:color w:val="000000"/>
          <w:sz w:val="22"/>
        </w:rPr>
        <w:t>have gone to Devdas? Here at present we have two additions—</w:t>
      </w:r>
      <w:r>
        <w:rPr>
          <w:rFonts w:ascii="Times" w:hAnsi="Times" w:eastAsia="Times"/>
          <w:b w:val="0"/>
          <w:i w:val="0"/>
          <w:color w:val="000000"/>
          <w:sz w:val="22"/>
        </w:rPr>
        <w:t>Pyarelal and Nanavati. Lilavati continues to stay at Maganwadi.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7306.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BRIJKRISHNA CHANDIWALA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BRAJKRISHNA,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gave me your letter about Deka. I have read Deka’s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Fortunately Shankerlal too happens to be here. I have had a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too. A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Deka is enclosed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you have no reason to worry about him.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the letter I wrote to you some time back. I was sorry to read </w:t>
      </w:r>
      <w:r>
        <w:rPr>
          <w:rFonts w:ascii="Times" w:hAnsi="Times" w:eastAsia="Times"/>
          <w:b w:val="0"/>
          <w:i w:val="0"/>
          <w:color w:val="000000"/>
          <w:sz w:val="22"/>
        </w:rPr>
        <w:t>about Mother being unwell. I hope she is all right now.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2444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509. LETTER TO SUNDARLAL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SUNDARLAL,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writing to me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Abdul Haq’s statement. I saw only a portion of it. Please </w:t>
      </w:r>
      <w:r>
        <w:rPr>
          <w:rFonts w:ascii="Times" w:hAnsi="Times" w:eastAsia="Times"/>
          <w:b w:val="0"/>
          <w:i w:val="0"/>
          <w:color w:val="000000"/>
          <w:sz w:val="22"/>
        </w:rPr>
        <w:t>send me a copy of that statement.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letter the addressee had regretted that the Hindi-Urdu controversy,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mainly a literary affair, should have been given a communal shape.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Comparing the grammar and idiom of the two he emphasized that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fundamentally the same. Urdu and Hindi writers were both obstructing the formation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development of a common Hindustani language and confusing its grammar.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explained that neither “ Hindi” nor “Urdu” could rightly denote this common </w:t>
      </w:r>
      <w:r>
        <w:rPr>
          <w:rFonts w:ascii="Times" w:hAnsi="Times" w:eastAsia="Times"/>
          <w:b w:val="0"/>
          <w:i w:val="0"/>
          <w:color w:val="000000"/>
          <w:sz w:val="18"/>
        </w:rPr>
        <w:t>language.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have done in this connection, I have done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pure intentions. My position is exactly what it was in 1920.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efforts are directed towards the acceptance of the word.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got the word ‘ Hindustani’ passed by the Congress.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in the Hindi Sahitya Sammelan. Therefore, at Indore, I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connotation of the word Hindi clarified. In the All- India Sahitya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Sammelan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went one step further. My object was the same, viz.,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one common name to the two forms of the language as 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by the Mussalmans, as well as to make them one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in reality.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yourself written that the adoption of the name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its special reasons. I never meant to attribute motives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adoption.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also accepted what I said with regard to grammar.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Hindi writers commit mistakes of another type does not disprove </w:t>
      </w:r>
      <w:r>
        <w:rPr>
          <w:rFonts w:ascii="Times" w:hAnsi="Times" w:eastAsia="Times"/>
          <w:b w:val="0"/>
          <w:i w:val="0"/>
          <w:color w:val="000000"/>
          <w:sz w:val="22"/>
        </w:rPr>
        <w:t>or falsify my statement.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prevalent misunderstandings are bound to be removed,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there is absolutely no ground for them. I do not at all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Urdu. I have sufficient regard for it. I attach sufficient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I daily read from some Urdu work or other. I also write letters in </w:t>
      </w:r>
      <w:r>
        <w:rPr>
          <w:rFonts w:ascii="Times" w:hAnsi="Times" w:eastAsia="Times"/>
          <w:b w:val="0"/>
          <w:i w:val="0"/>
          <w:color w:val="000000"/>
          <w:sz w:val="22"/>
        </w:rPr>
        <w:t>Urdu to several Muslim sisters and brothers. I have patience enough.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cleared all your points. If there still remain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doubts, we shall see about them later. Even for writing this I could </w:t>
      </w:r>
      <w:r>
        <w:rPr>
          <w:rFonts w:ascii="Times" w:hAnsi="Times" w:eastAsia="Times"/>
          <w:b w:val="0"/>
          <w:i w:val="0"/>
          <w:color w:val="000000"/>
          <w:sz w:val="22"/>
        </w:rPr>
        <w:t>with difficulty snatch a few moments.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  <w:tab w:pos="4830" w:val="left"/>
        </w:tabs>
        <w:autoSpaceDE w:val="0"/>
        <w:widowControl/>
        <w:spacing w:line="260" w:lineRule="exact" w:before="80" w:after="0"/>
        <w:ind w:left="1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more. The language of the sentences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is not mine. From where did you take them?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Searchlight</w:t>
      </w:r>
      <w:r>
        <w:rPr>
          <w:rFonts w:ascii="Times" w:hAnsi="Times" w:eastAsia="Times"/>
          <w:b w:val="0"/>
          <w:i w:val="0"/>
          <w:color w:val="000000"/>
          <w:sz w:val="22"/>
        </w:rPr>
        <w:t>, 9-10-1936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Nagpur on April 24 and 25, 1936;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Akhil Bharatiya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Sahitya Parishad”, 24-4-1936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letter was 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PREFACE TO “GITAPADARTHAKOSHA”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24, 1936</w:t>
      </w:r>
    </w:p>
    <w:p>
      <w:pPr>
        <w:autoSpaceDN w:val="0"/>
        <w:autoSpaceDE w:val="0"/>
        <w:widowControl/>
        <w:spacing w:line="260" w:lineRule="exact" w:before="122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has explained in his own foreword why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kosha,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prepared twelve years ago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has not come up to </w:t>
      </w:r>
      <w:r>
        <w:rPr>
          <w:rFonts w:ascii="Times" w:hAnsi="Times" w:eastAsia="Times"/>
          <w:b w:val="0"/>
          <w:i w:val="0"/>
          <w:color w:val="000000"/>
          <w:sz w:val="22"/>
        </w:rPr>
        <w:t>the required standard yet, is being published today.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>kosha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indeed necessary for those who are at all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translation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published under my name. Maybe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useful to other students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well. To them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if they do not like the interpretations given in the </w:t>
      </w:r>
      <w:r>
        <w:rPr>
          <w:rFonts w:ascii="Times" w:hAnsi="Times" w:eastAsia="Times"/>
          <w:b w:val="0"/>
          <w:i/>
          <w:color w:val="000000"/>
          <w:sz w:val="22"/>
        </w:rPr>
        <w:t>Padarthakosha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prefer others, they should note these down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itself. By doing so, they will have a glossary of their own liking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very little effort. And if such students send me the interpretations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choice, I shall be grateful.</w:t>
      </w:r>
    </w:p>
    <w:p>
      <w:pPr>
        <w:autoSpaceDN w:val="0"/>
        <w:autoSpaceDE w:val="0"/>
        <w:widowControl/>
        <w:spacing w:line="260" w:lineRule="exact" w:before="34" w:after="6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study the </w:t>
      </w:r>
      <w:r>
        <w:rPr>
          <w:rFonts w:ascii="Times" w:hAnsi="Times" w:eastAsia="Times"/>
          <w:b w:val="0"/>
          <w:i/>
          <w:color w:val="000000"/>
          <w:sz w:val="22"/>
        </w:rPr>
        <w:t>Gita,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more I am made aware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uniqueness. For me, it is a spiritual dictionary. Whenever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as to what I should or should not do, I fall back upon it,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it has never disappointed me. It is indeed a Kamadhenu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beginning, we recited one </w:t>
      </w:r>
      <w:r>
        <w:rPr>
          <w:rFonts w:ascii="Times" w:hAnsi="Times" w:eastAsia="Times"/>
          <w:b w:val="0"/>
          <w:i/>
          <w:color w:val="000000"/>
          <w:sz w:val="22"/>
        </w:rPr>
        <w:t>sloka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day, then two, then five, then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a day, then a complete recitation in two weeks and, finally, in </w:t>
      </w:r>
      <w:r>
        <w:rPr>
          <w:rFonts w:ascii="Times" w:hAnsi="Times" w:eastAsia="Times"/>
          <w:b w:val="0"/>
          <w:i w:val="0"/>
          <w:color w:val="000000"/>
          <w:sz w:val="22"/>
        </w:rPr>
        <w:t>the last few years some of us have been able to do a complete recita-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in seven days. And on particular days of the week the sound of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chapters is heard around 4.30 a.m. Some—a very few—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learnt all the eighteen chapters by heart. The morning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the chapters in the following order during the days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week.</w:t>
      </w:r>
    </w:p>
    <w:p>
      <w:pPr>
        <w:sectPr>
          <w:pgSz w:w="9360" w:h="12960"/>
          <w:pgMar w:top="726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Friday I, II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 III, IV, V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Sunday VI, VII, VIII</w:t>
      </w:r>
    </w:p>
    <w:p>
      <w:pPr>
        <w:sectPr>
          <w:type w:val="continuous"/>
          <w:pgSz w:w="9360" w:h="12960"/>
          <w:pgMar w:top="726" w:right="1384" w:bottom="468" w:left="1440" w:header="720" w:footer="720" w:gutter="0"/>
          <w:cols w:num="2" w:equalWidth="0">
            <w:col w:w="3038" w:space="0"/>
            <w:col w:w="3498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6"/>
        <w:ind w:left="572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 XIII, XIV, XV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 XVI, XXII </w:t>
      </w:r>
      <w:r>
        <w:rPr>
          <w:rFonts w:ascii="Times" w:hAnsi="Times" w:eastAsia="Times"/>
          <w:b w:val="0"/>
          <w:i w:val="0"/>
          <w:color w:val="000000"/>
          <w:sz w:val="22"/>
        </w:rPr>
        <w:t>Thursday XVIII.</w:t>
      </w:r>
    </w:p>
    <w:p>
      <w:pPr>
        <w:sectPr>
          <w:type w:val="nextColumn"/>
          <w:pgSz w:w="9360" w:h="12960"/>
          <w:pgMar w:top="726" w:right="1384" w:bottom="468" w:left="1440" w:header="720" w:footer="720" w:gutter="0"/>
          <w:cols w:num="2" w:equalWidth="0">
            <w:col w:w="3038" w:space="0"/>
            <w:col w:w="349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Monday IX, X, XI, XII</w:t>
      </w:r>
    </w:p>
    <w:p>
      <w:pPr>
        <w:autoSpaceDN w:val="0"/>
        <w:autoSpaceDE w:val="0"/>
        <w:widowControl/>
        <w:spacing w:line="220" w:lineRule="exact" w:before="26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the book under the title </w:t>
      </w:r>
      <w:r>
        <w:rPr>
          <w:rFonts w:ascii="Times" w:hAnsi="Times" w:eastAsia="Times"/>
          <w:b w:val="0"/>
          <w:i/>
          <w:color w:val="000000"/>
          <w:sz w:val="18"/>
        </w:rPr>
        <w:t>Request to Readers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also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25-10-1936, under the title “Gitarupi Kamadhenu”.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padarthakosha </w:t>
      </w:r>
      <w:r>
        <w:rPr>
          <w:rFonts w:ascii="Times" w:hAnsi="Times" w:eastAsia="Times"/>
          <w:b w:val="0"/>
          <w:i w:val="0"/>
          <w:color w:val="000000"/>
          <w:sz w:val="18"/>
        </w:rPr>
        <w:t>is a concordance as well as a glossary.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prepared this </w:t>
      </w:r>
      <w:r>
        <w:rPr>
          <w:rFonts w:ascii="Times" w:hAnsi="Times" w:eastAsia="Times"/>
          <w:b w:val="0"/>
          <w:i/>
          <w:color w:val="000000"/>
          <w:sz w:val="18"/>
        </w:rPr>
        <w:t>Padarthakosha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in the Yeravda jail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1922-24;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“My Jail Experiences- XI”, 17-9-1924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Anasaktiyoga;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23-5-1935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Mythical cow that gave anything that was desired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Suffice it to say that there has been some deliberation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schedule. Our experience has been that this order facilitates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of the text.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well be asked why the recitation has to begin on a Friday.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this is simply the following: For considerable length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 complete recitation used to take fourteen days. In the Yeravda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I thought of a seven-day recitation and the idea was put into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Friday. In this way and since that day, the recitation week begins </w:t>
      </w:r>
      <w:r>
        <w:rPr>
          <w:rFonts w:ascii="Times" w:hAnsi="Times" w:eastAsia="Times"/>
          <w:b w:val="0"/>
          <w:i w:val="0"/>
          <w:color w:val="000000"/>
          <w:sz w:val="22"/>
        </w:rPr>
        <w:t>on a Friday.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reasons why I mention the matter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recitation here: to show how far devotion to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taken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up to date and to indicate to the reader the way to encourage its </w:t>
      </w:r>
      <w:r>
        <w:rPr>
          <w:rFonts w:ascii="Times" w:hAnsi="Times" w:eastAsia="Times"/>
          <w:b w:val="0"/>
          <w:i w:val="0"/>
          <w:color w:val="000000"/>
          <w:sz w:val="22"/>
        </w:rPr>
        <w:t>study.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are not to rest content with merely reciting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spiritual dictionary; it is a tremendous force for straightening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creases of the soul; it is the refuge of the afflicted; it is an awakener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stupor. Only those who have this faith can derive help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reciting 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in the least suggest that recitation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an understanding of its meaning is by itself beneficial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man. With sufficient effort a tame parrot can certainly be taught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memorize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is not going to bring the slightest merit </w:t>
      </w:r>
      <w:r>
        <w:rPr>
          <w:rFonts w:ascii="Times" w:hAnsi="Times" w:eastAsia="Times"/>
          <w:b w:val="0"/>
          <w:i w:val="0"/>
          <w:color w:val="000000"/>
          <w:sz w:val="22"/>
        </w:rPr>
        <w:t>either to the parrot or to its trainer.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living, life-giving immortal mother.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suckled us will one day disappear and leave us in the lurch.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countless mothers failing to protect their children from peril.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seeks the support of Mother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saves himself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peril. She is ever wakeful and she never lets one down.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will not give one nourishment unless one asks for it. Mother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gives nothing without our asking for it. Before taking anyone </w:t>
      </w:r>
      <w:r>
        <w:rPr>
          <w:rFonts w:ascii="Times" w:hAnsi="Times" w:eastAsia="Times"/>
          <w:b w:val="0"/>
          <w:i w:val="0"/>
          <w:color w:val="000000"/>
          <w:sz w:val="22"/>
        </w:rPr>
        <w:t>under her wing she tests him severely, expects whole-hearted devotion.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devotion, too, should not be dry. She wants single-minded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devotion. Hence, she plainly refuses to help those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surrender their all to 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 of physics gains an insight into his subject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is crazy after it. Those who obtain M.A. and B.A. degrees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day and night, spend money and put themselves to great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strain. From amongst those who make such efforts, only a few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at the first attempt. Those who fail do not despair but try </w:t>
      </w:r>
      <w:r>
        <w:rPr>
          <w:rFonts w:ascii="Times" w:hAnsi="Times" w:eastAsia="Times"/>
          <w:b w:val="0"/>
          <w:i w:val="0"/>
          <w:color w:val="000000"/>
          <w:sz w:val="22"/>
        </w:rPr>
        <w:t>again and again and only rest when they have passed. And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end—?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wish to drink the nectar that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effort than this should be and is required. But how many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partake of that nectar? Even of those who feel the need,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prepared to make a strenuous effort? We know that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devoted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way I have suggested is negligible.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all agree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essence of all the Upanishads.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should remain ignorant of it. At present, however, all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depreciated in value. This is not the occasion to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this. In this note of appeal all that I have tried to do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of the publication of this volume is to draw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seekers to the gem that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suggest how it can be put to </w:t>
      </w:r>
      <w:r>
        <w:rPr>
          <w:rFonts w:ascii="Times" w:hAnsi="Times" w:eastAsia="Times"/>
          <w:b w:val="0"/>
          <w:i w:val="0"/>
          <w:color w:val="000000"/>
          <w:sz w:val="22"/>
        </w:rPr>
        <w:t>good use. May it bear fruit.</w:t>
      </w:r>
    </w:p>
    <w:p>
      <w:pPr>
        <w:autoSpaceDN w:val="0"/>
        <w:autoSpaceDE w:val="0"/>
        <w:widowControl/>
        <w:spacing w:line="266" w:lineRule="exact" w:before="8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Gitapadarthakosha</w:t>
      </w:r>
      <w:r>
        <w:rPr>
          <w:rFonts w:ascii="Times" w:hAnsi="Times" w:eastAsia="Times"/>
          <w:b w:val="0"/>
          <w:i w:val="0"/>
          <w:color w:val="000000"/>
          <w:sz w:val="18"/>
        </w:rPr>
        <w:t>, pp. iii to vi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AMRIT KAUR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1936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 left hand effort just to give the right a little rest.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seem to be overworking yourself. You ought to find a </w:t>
      </w:r>
      <w:r>
        <w:rPr>
          <w:rFonts w:ascii="Times" w:hAnsi="Times" w:eastAsia="Times"/>
          <w:b w:val="0"/>
          <w:i w:val="0"/>
          <w:color w:val="000000"/>
          <w:sz w:val="22"/>
        </w:rPr>
        <w:t>way out.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 cutting is funny. They cannot live without lies.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Presently they will reduce you to thin air ! ! ! Then you will fly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without any escort and I shall need provide no corner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when you choose to waft yourself to Segaon. The only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how to make you out—a mere airy nothing. Well, by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become nothing, I shall have grown a sixth sense enabling me to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 beings or non-beings of the air.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Don’t you think that I have nothing else to do but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nonsense. I wanted to chat with you. I don’t want to be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lecturing to you on your eczema. And the wretched cutting gave me </w:t>
      </w:r>
      <w:r>
        <w:rPr>
          <w:rFonts w:ascii="Times" w:hAnsi="Times" w:eastAsia="Times"/>
          <w:b w:val="0"/>
          <w:i w:val="0"/>
          <w:color w:val="000000"/>
          <w:sz w:val="22"/>
        </w:rPr>
        <w:t>the text for this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apples have come in again. Are they still from your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garden?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3593. Courtesy: Amrit Kaur. Also G.N. 6402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S. AMBUJAMMAL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1936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fruit has been coming in regularly and it has been serving </w:t>
      </w:r>
      <w:r>
        <w:rPr>
          <w:rFonts w:ascii="Times" w:hAnsi="Times" w:eastAsia="Times"/>
          <w:b w:val="0"/>
          <w:i w:val="0"/>
          <w:color w:val="000000"/>
          <w:sz w:val="22"/>
        </w:rPr>
        <w:t>its purpose.</w:t>
      </w:r>
    </w:p>
    <w:p>
      <w:pPr>
        <w:autoSpaceDN w:val="0"/>
        <w:autoSpaceDE w:val="0"/>
        <w:widowControl/>
        <w:spacing w:line="260" w:lineRule="exact" w:before="40" w:after="2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to Segaon on Saturday. I am keeping well though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weak. I don’t want to move out of the place if I can at all help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work.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see that Mrs. Rangasami has given you Rs. 2,000 for the Hindi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Kichi is better and that Father and Mother are also </w:t>
      </w:r>
      <w:r>
        <w:rPr>
          <w:rFonts w:ascii="Times" w:hAnsi="Times" w:eastAsia="Times"/>
          <w:b w:val="0"/>
          <w:i w:val="0"/>
          <w:color w:val="000000"/>
          <w:sz w:val="22"/>
        </w:rPr>
        <w:t>keeping well. And how about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continuing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A. H. WEST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1936</w:t>
      </w:r>
    </w:p>
    <w:p>
      <w:pPr>
        <w:autoSpaceDN w:val="0"/>
        <w:autoSpaceDE w:val="0"/>
        <w:widowControl/>
        <w:spacing w:line="260" w:lineRule="exact" w:before="12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Phoenix experiment for me was a life-work. And so,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come to India, you will find me amid conditions simpler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For the ideal has not only persisted but it bears today an </w:t>
      </w:r>
      <w:r>
        <w:rPr>
          <w:rFonts w:ascii="Times" w:hAnsi="Times" w:eastAsia="Times"/>
          <w:b w:val="0"/>
          <w:i w:val="0"/>
          <w:color w:val="000000"/>
          <w:sz w:val="22"/>
        </w:rPr>
        <w:t>ampler meaning.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32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514. LETTER TO BALWANTSINHA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Who knows when this will reach you?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going on smoothly here. Every day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churning, giving lots of butter. Today two and a half seers of curds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yielded fourteen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butter which gave ten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ghee. Pyarelal </w:t>
      </w:r>
      <w:r>
        <w:rPr>
          <w:rFonts w:ascii="Times" w:hAnsi="Times" w:eastAsia="Times"/>
          <w:b w:val="0"/>
          <w:i w:val="0"/>
          <w:color w:val="000000"/>
          <w:sz w:val="22"/>
        </w:rPr>
        <w:t>has become an expert at it. Munnalal looks after the milk.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had a heavy rain today.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16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weak.</w:t>
            </w:r>
          </w:p>
        </w:tc>
        <w:tc>
          <w:tcPr>
            <w:tcW w:type="dxa" w:w="5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Kishorelal’s letter is enclosed. He is all right now, though pretty</w:t>
            </w:r>
          </w:p>
        </w:tc>
      </w:tr>
      <w:tr>
        <w:trPr>
          <w:trHeight w:hRule="exact" w:val="444"/>
        </w:trPr>
        <w:tc>
          <w:tcPr>
            <w:tcW w:type="dxa" w:w="2172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Tell Maharaj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that I got his letter.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give them a sound training in sanitation too.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7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1887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LETTER TO M. S. KELKAR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1936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to you? I would love to have you by me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your belief in stars, I have no faith in your treatment.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belief, too, that I gained by your treatment is not quite correct.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effort, I had at last to undergo an operation.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patients in Sabarmati but except little Manu who had raw eggs,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derived any permanent relief. You have been trying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 to settle down to solid work but you still remain a rolling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stone. I very much fear that you are self-deluded. It is high time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your limitations. I know you have talent and energy. It </w:t>
      </w:r>
      <w:r>
        <w:rPr>
          <w:rFonts w:ascii="Times" w:hAnsi="Times" w:eastAsia="Times"/>
          <w:b w:val="0"/>
          <w:i w:val="0"/>
          <w:color w:val="000000"/>
          <w:sz w:val="22"/>
        </w:rPr>
        <w:t>grieves me to find it running to waste.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Sant Tukdoji Maharaj; the addressee had gone to his Ashram at Mojhari to </w:t>
      </w:r>
      <w:r>
        <w:rPr>
          <w:rFonts w:ascii="Times" w:hAnsi="Times" w:eastAsia="Times"/>
          <w:b w:val="0"/>
          <w:i w:val="0"/>
          <w:color w:val="000000"/>
          <w:sz w:val="18"/>
        </w:rPr>
        <w:t>teach carding, spinning, etc.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 specialist in ice treatment.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January 20, 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LETTER TO BAL D. KALELKAR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25,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BAL,</w:t>
      </w:r>
    </w:p>
    <w:p>
      <w:pPr>
        <w:autoSpaceDN w:val="0"/>
        <w:tabs>
          <w:tab w:pos="550" w:val="left"/>
          <w:tab w:pos="47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strange that you of all people should have this sudden craze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testimonials. However, if you want one here it 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TESTIMONIAL TO BAL D. KALELKAR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1936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Bal, the younger son of Kakasaheb Kalelkar, is well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It may be said that he was brought up under my care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Ashram. He is very intelligent, sociable and cheerful.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is to live a life of service after acquiring much knowledge.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Bal rendered me excellent service during my second 21-day fast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on other occasions. He is entitled to my blessings at all times.</w:t>
      </w:r>
    </w:p>
    <w:p>
      <w:pPr>
        <w:autoSpaceDN w:val="0"/>
        <w:autoSpaceDE w:val="0"/>
        <w:widowControl/>
        <w:spacing w:line="266" w:lineRule="exact" w:before="8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2177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are you foolish, but you are also silly. Your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nonsense. It appears that in your view no man is good.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regarding Dr. Gilder. He did not open any of your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nor has he read any. I read out your last letter to Mahadev as </w:t>
      </w:r>
      <w:r>
        <w:rPr>
          <w:rFonts w:ascii="Times" w:hAnsi="Times" w:eastAsia="Times"/>
          <w:b w:val="0"/>
          <w:i w:val="0"/>
          <w:color w:val="000000"/>
          <w:sz w:val="22"/>
        </w:rPr>
        <w:t>itcontained nothing confidential. Doesn’t a parent have that freedom?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replied immediately to your letter regarding Dr. Gilder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 if you needed to be examined by Dr. Gilder it could be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May 8 to May 29, 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arranged. Did you get my letter addressed c/o Bari, the Theosophical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Lodge? I have not failed to reply to any of your letters. What can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letters fail to reach you? If you wish, I shall obtain a certificate of </w:t>
      </w:r>
      <w:r>
        <w:rPr>
          <w:rFonts w:ascii="Times" w:hAnsi="Times" w:eastAsia="Times"/>
          <w:b w:val="0"/>
          <w:i w:val="0"/>
          <w:color w:val="000000"/>
          <w:sz w:val="22"/>
        </w:rPr>
        <w:t>posting. Why do you make yourself unhappy for nothing?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Zohra and Shaukat are getting married today in Delhi. The </w:t>
      </w:r>
      <w:r>
        <w:rPr>
          <w:rFonts w:ascii="Times" w:hAnsi="Times" w:eastAsia="Times"/>
          <w:b w:val="0"/>
          <w:i w:val="0"/>
          <w:color w:val="000000"/>
          <w:sz w:val="22"/>
        </w:rPr>
        <w:t>ceremony will be entirely private.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regularly. You should write only in Urdu.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LETTER TO TARABEHN N. MASHRUWALA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TARA,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to you? I would not like to rebuke you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bear your not keeping your promises. Where is the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going to render every week? It is not even in the letter you </w:t>
      </w:r>
      <w:r>
        <w:rPr>
          <w:rFonts w:ascii="Times" w:hAnsi="Times" w:eastAsia="Times"/>
          <w:b w:val="0"/>
          <w:i w:val="0"/>
          <w:color w:val="000000"/>
          <w:sz w:val="22"/>
        </w:rPr>
        <w:t>write. Why are you so sluggish? When will you wake up?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write to Dr. Ooman?You should have kept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for the sake of your studies if for nothing else.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with him, I would recommend that you make it up with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given up hope. It is open to you to get from me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from day to day. But you do not seem to be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improving your health. Who can create this interest in you?It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duty to preserve this largesse from God and make noble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it seems you have closed all your doors. This is not right.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strength, a desire to serve, candour and purity. But there is also in </w:t>
      </w:r>
      <w:r>
        <w:rPr>
          <w:rFonts w:ascii="Times" w:hAnsi="Times" w:eastAsia="Times"/>
          <w:b w:val="0"/>
          <w:i w:val="0"/>
          <w:color w:val="000000"/>
          <w:sz w:val="22"/>
        </w:rPr>
        <w:t>you something—call it obstinacy or stupidity or some other failing—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let your potentialities flower. It would be a good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find out that shortcoming and resolutely remove it. Open </w:t>
      </w:r>
      <w:r>
        <w:rPr>
          <w:rFonts w:ascii="Times" w:hAnsi="Times" w:eastAsia="Times"/>
          <w:b w:val="0"/>
          <w:i w:val="0"/>
          <w:color w:val="000000"/>
          <w:sz w:val="22"/>
        </w:rPr>
        <w:t>up your mind, which you have locked.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got the yarn. Congratulations to those who participated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 trust your parents are doing well. Do you make use of </w:t>
      </w:r>
      <w:r>
        <w:rPr>
          <w:rFonts w:ascii="Times" w:hAnsi="Times" w:eastAsia="Times"/>
          <w:b w:val="0"/>
          <w:i w:val="0"/>
          <w:color w:val="000000"/>
          <w:sz w:val="22"/>
        </w:rPr>
        <w:t>Oommen’s book or his box?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7528. Also C.W. 5004.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Kanubhai N. Mashruwala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LILAVATI ASAR</w:t>
      </w:r>
    </w:p>
    <w:p>
      <w:pPr>
        <w:autoSpaceDN w:val="0"/>
        <w:autoSpaceDE w:val="0"/>
        <w:widowControl/>
        <w:spacing w:line="270" w:lineRule="exact" w:before="1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shouldn’t be in a hurry to come to Segaon. You have 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acquired a command over your handwriting. Ask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can live at peace with Munnalal, Balwantsinha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Mirabehn. At present we have perfect peace here and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to annoy me. I tremble at the thought of a threat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So think calmly and tell me yourself. Meanwhile,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busy with the work there. You have peace. Mahadev gets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help. He needs that help. Therefore it seems you are in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You will not take this to mean that I do not at all want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Segaon. I do wish to have you here, but not at the cost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 to peace. Even from here I do try to guide you. Do you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more?You should patiently consider whether you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happy here. Do not encroach on Mahadev’s time for this. </w:t>
      </w:r>
      <w:r>
        <w:rPr>
          <w:rFonts w:ascii="Times" w:hAnsi="Times" w:eastAsia="Times"/>
          <w:b w:val="0"/>
          <w:i w:val="0"/>
          <w:color w:val="000000"/>
          <w:sz w:val="22"/>
        </w:rPr>
        <w:t>Do the thinking yourself and write to me what you feel.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leg is all right now.</w:t>
      </w:r>
    </w:p>
    <w:p>
      <w:pPr>
        <w:autoSpaceDN w:val="0"/>
        <w:autoSpaceDE w:val="0"/>
        <w:widowControl/>
        <w:spacing w:line="220" w:lineRule="exact" w:before="1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9348. Also C.W. 6623.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442" w:after="0"/>
        <w:ind w:left="0" w:right="180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521. LETTER TO GOPINATH</w:t>
      </w:r>
    </w:p>
    <w:p>
      <w:pPr>
        <w:autoSpaceDN w:val="0"/>
        <w:autoSpaceDE w:val="0"/>
        <w:widowControl/>
        <w:spacing w:line="270" w:lineRule="exact" w:before="22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1936</w:t>
      </w:r>
    </w:p>
    <w:p>
      <w:pPr>
        <w:autoSpaceDN w:val="0"/>
        <w:autoSpaceDE w:val="0"/>
        <w:widowControl/>
        <w:spacing w:line="230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GOPINATHJI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10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tell me if there is in the Ayurvedic system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for malaria as efficacious as quinine. Which medicine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definitely more effective than the allopathic drugs? In the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>in spite of my strong inclination to the contrary, I have to take</w:t>
      </w:r>
    </w:p>
    <w:p>
      <w:pPr>
        <w:autoSpaceDN w:val="0"/>
        <w:autoSpaceDE w:val="0"/>
        <w:widowControl/>
        <w:spacing w:line="220" w:lineRule="exact" w:before="22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Arogya Darpana,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Hindi journal advocating Ayurvedic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medicine; the letter was originally published in the November 1936 issue of the </w:t>
      </w:r>
      <w:r>
        <w:rPr>
          <w:rFonts w:ascii="Times" w:hAnsi="Times" w:eastAsia="Times"/>
          <w:b w:val="0"/>
          <w:i w:val="0"/>
          <w:color w:val="000000"/>
          <w:sz w:val="18"/>
        </w:rPr>
        <w:t>journal.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Omissions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recourse to quinine, soda-bicarb, potassium permanganate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tincture iodine 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3-1-1937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KRISHNACHANDRA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natural for you to grieve over your father’s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[the devoted]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Hindu [wife]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perfectly right.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of course console your mother.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giving up the effort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at all arise. Mother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assures us that “no well-doer meets </w:t>
      </w:r>
      <w:r>
        <w:rPr>
          <w:rFonts w:ascii="Times" w:hAnsi="Times" w:eastAsia="Times"/>
          <w:b w:val="0"/>
          <w:i w:val="0"/>
          <w:color w:val="000000"/>
          <w:sz w:val="22"/>
        </w:rPr>
        <w:t>with a sad end”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may certainly fast on Saturdays if you find it </w:t>
      </w:r>
      <w:r>
        <w:rPr>
          <w:rFonts w:ascii="Times" w:hAnsi="Times" w:eastAsia="Times"/>
          <w:b w:val="0"/>
          <w:i w:val="0"/>
          <w:color w:val="000000"/>
          <w:sz w:val="22"/>
        </w:rPr>
        <w:t>beneficial.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 carefully whatever you decide to do.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523. LETTER TO SHRIMAN NARAYAN AGRAWAL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SHRIMAN,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Naye Yugka Raga.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the poems. Your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clear and pure. But I do not consider myself qualified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opinion about its poetic quality. Only poets can judge whether </w:t>
      </w:r>
      <w:r>
        <w:rPr>
          <w:rFonts w:ascii="Times" w:hAnsi="Times" w:eastAsia="Times"/>
          <w:b w:val="0"/>
          <w:i w:val="0"/>
          <w:color w:val="000000"/>
          <w:sz w:val="22"/>
        </w:rPr>
        <w:t>your work deserves to be published.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20" w:lineRule="exact" w:before="234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Omissions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VI. 40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write.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How much time I spent over writing this ! I didn’t know what to</w:t>
            </w:r>
          </w:p>
        </w:tc>
      </w:tr>
    </w:tbl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299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THE LAW OF OUR BEING</w:t>
      </w:r>
    </w:p>
    <w:p>
      <w:pPr>
        <w:autoSpaceDN w:val="0"/>
        <w:autoSpaceDE w:val="0"/>
        <w:widowControl/>
        <w:spacing w:line="260" w:lineRule="exact" w:before="178" w:after="0"/>
        <w:ind w:left="10" w:right="2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devoted a reasoned article to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by me in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its criticism of Canon Sheppard’s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war. In that article a very clever attempt has been made to </w:t>
      </w:r>
      <w:r>
        <w:rPr>
          <w:rFonts w:ascii="Times" w:hAnsi="Times" w:eastAsia="Times"/>
          <w:b w:val="0"/>
          <w:i w:val="0"/>
          <w:color w:val="000000"/>
          <w:sz w:val="22"/>
        </w:rPr>
        <w:t>dispute the whole of the position taken up by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says that whilst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assists him,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assist the terrorist. Once you admit the lawfulness of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force for purposes other than the benefit of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whom it is used, as in the case of a surgeon against his patient,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draw an arbitrary line of distinction.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a tiny chapter, describes in gruesome detail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slaughter of the innocents which, but for our recent experiences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civilized war, would be considered unbelievable in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The grim fact is that the terrorists have in absolute honesty,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earnestness and with cogency used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by heart, in defence of their doctrine and policy. Only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answer to my interpretation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is wrong and theirs is right. Time alone will show whose isright.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theoretical treatise. It is a living but silent guide </w:t>
      </w:r>
      <w:r>
        <w:rPr>
          <w:rFonts w:ascii="Times" w:hAnsi="Times" w:eastAsia="Times"/>
          <w:b w:val="0"/>
          <w:i w:val="0"/>
          <w:color w:val="000000"/>
          <w:sz w:val="22"/>
        </w:rPr>
        <w:t>whose directions one has to understand by patient striving.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Statesman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next likens Canon Sheppard’s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Arjuna. Surely this is a faulty analogy, hastily drawn. Arjuna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Commander-in-Chief of the Pandava forces. He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paralysed when he contemplated the awful scene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As general he knew exactly what he had to do. He knew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war against his cousins. His paralysis was due to momentary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He could not have given up the task before him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the utmost confusion and disorder, and bringing disgrace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and his innumerable friends and followers. He was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engage himself and his followers in the terrible slaughter for which 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“God of Love, Not War”, 5-9-1936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trained himself and them. It is profitless to conjecture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happened if non-violence in thought, word and deed had </w:t>
      </w:r>
      <w:r>
        <w:rPr>
          <w:rFonts w:ascii="Times" w:hAnsi="Times" w:eastAsia="Times"/>
          <w:b w:val="0"/>
          <w:i w:val="0"/>
          <w:color w:val="000000"/>
          <w:sz w:val="22"/>
        </w:rPr>
        <w:t>suddenly but really possessed 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rich possession, let us hope, has come to Dick Sheppard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companions. Anyway, so far as I know, his position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Arjuna’s. He is no general of an army drawn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array. He makes no distinction between kinsmen and others.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man is man, no matter where he is born of what his skin is,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calls himself. After having prayerfully searched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which for him is the Book of Life, he has been driven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he may not hurt his fellowmen for gain for himself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country, and that therefore he must himself abstain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participation, direct or indirect, in war. He naturally takes the next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preaching to his neighbours the doctrine of peace or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 towards men without exception. This is a position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>Arjuna never took up.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Statesman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has many strings to his bow.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strongest is his denial of non-violence or love as the law of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race. If love or non-violence be not the law of our being,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argument falls to pieces, and there is no escape from a periodical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recrudescence of war, each succeeding one outdoing the preceding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 ferocity. I cannot undertake, and least of all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article written during moments snatched from the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routine, to prove that love is the source and end of life. But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some relevant suggestions which may pave the way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of the Law. All the Teachers that ever lived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preached that law with more or less vigour. If Love was not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life would not have persisted in the midst of death. Life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triumph over the grave. If there is a fundamental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man and beast, it is the former’s progressive recognition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and its application in practice to his own personal life.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saints of the world, ancient and modern, were each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and capacity a living illustration of that supreme Law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That the brute in us seems so often to gain an easy triumph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enough.-That, however, does not disprove the law. It shows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of practice. How should it be otherwise with a law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high as truth itself?When the practice of the law becomes universal,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reign on earth as He does in Heaven. I need not be reminded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earth and heaven are in us. We know the earth, we are strangers to </w:t>
      </w:r>
      <w:r>
        <w:rPr>
          <w:rFonts w:ascii="Times" w:hAnsi="Times" w:eastAsia="Times"/>
          <w:b w:val="0"/>
          <w:i w:val="0"/>
          <w:color w:val="000000"/>
          <w:sz w:val="22"/>
        </w:rPr>
        <w:t>the Heaven within us. If it is allowed that for some the practice of love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possible, it is arrogance not to allow even the possibility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in all the others. Not very remote ancestors of ours indulged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cannibalism and many other practices which we would today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loathsome. No doubt in those days too there were Dick Sheppards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must have been laughed at and possibly pilloried for preaching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(to them) the strange doctrine of refusing to eat fellow men.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is replete with illustrations of the seemingly impossible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possible within living memory. But the victories of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would be nothing against the victory of the Science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summed up in Love which is the Law of our Being.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cannot be proved by argument. It shall be proved by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it in their lives in utter disregard of consequences to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real gain without sacrifice. And since demonstration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Love is the realest gain, sacrifice too must be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>required.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of the argument advanced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Statesman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refutation of mine needs no answer if the Law is recognized. His </w:t>
      </w:r>
      <w:r>
        <w:rPr>
          <w:rFonts w:ascii="Times" w:hAnsi="Times" w:eastAsia="Times"/>
          <w:b w:val="0"/>
          <w:i w:val="0"/>
          <w:color w:val="000000"/>
          <w:sz w:val="22"/>
        </w:rPr>
        <w:t>argument is valid if the Law is denied or doubted.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point may, however, be dealt with in passing.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pooh-pooh the idea of honour derived from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individual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gain. He says: “What is this honour that would be left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that voluntarily destroyed itself?” There is no question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self-destruction, voluntary or otherwise. But there is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“anation allowing itself to be destroyed” for the sake of preserving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honour, as would be the case, say, if Indians died to the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lifting a finger, in their determination not to surrender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 an invading host. A woman defends her own honour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sex, when she non-violently refuses to the point of death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advances of a rake. Young Prahlad non-violently risked his life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his honour, which consisted in his persistence in declaring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 God. Jesus defended his honour and that of man when he </w:t>
      </w:r>
      <w:r>
        <w:rPr>
          <w:rFonts w:ascii="Times" w:hAnsi="Times" w:eastAsia="Times"/>
          <w:b w:val="0"/>
          <w:i w:val="0"/>
          <w:color w:val="000000"/>
          <w:sz w:val="22"/>
        </w:rPr>
        <w:t>preferred the death of a felon to the denial of his faith.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26-9-1936</w:t>
      </w:r>
    </w:p>
    <w:p>
      <w:pPr>
        <w:autoSpaceDN w:val="0"/>
        <w:autoSpaceDE w:val="0"/>
        <w:widowControl/>
        <w:spacing w:line="220" w:lineRule="exact" w:before="118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Slip for ‘devoid of’;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Correction”, 10-10-1936.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Slip for ‘me’;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TO AMRIT KAUR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26,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unbreakable thermos comes, I shall not return it.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all your letters, I have inadvertently destroyed the </w:t>
      </w:r>
      <w:r>
        <w:rPr>
          <w:rFonts w:ascii="Times" w:hAnsi="Times" w:eastAsia="Times"/>
          <w:b w:val="0"/>
          <w:i w:val="0"/>
          <w:color w:val="000000"/>
          <w:sz w:val="22"/>
        </w:rPr>
        <w:t>Mahmudabad address. Please repeat it on a separate sheet.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it is ‘idiotic’ to pass summer in Simla merely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possess a house there. You ought to select another summer resort </w:t>
      </w:r>
      <w:r>
        <w:rPr>
          <w:rFonts w:ascii="Times" w:hAnsi="Times" w:eastAsia="Times"/>
          <w:b w:val="0"/>
          <w:i w:val="0"/>
          <w:color w:val="000000"/>
          <w:sz w:val="22"/>
        </w:rPr>
        <w:t>where you can really recoup yourself.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one of the attributes of non-violence. It seldom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speaks, it simply and silently acts. It appeals not to the intellect,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pierces the heart. The more it speaks and argues, the less effective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becomes. Therefore do not hesitate to let your case be lost by default.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 defeat may be the hour of victory. Speech is often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>weakness.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give a trial to meat if Shummy says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Your vegetarianism will be on surer ground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yielding now, if yielding becomes a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3594. Courtesy: Amrit Kaur. Also G.N. 6403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526. LETTER TO J. C. KUMARAPPA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Jajuji has sent in his resignation to be presented to you,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agree, for submission to the Board. I am not quite happy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prospect. Though J. is quite capable of adjusting himself to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the manner.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leave.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will be in the best interest of the Sangh. I will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situation from that standpoint and that alone. Just think </w:t>
      </w:r>
      <w:r>
        <w:rPr>
          <w:rFonts w:ascii="Times" w:hAnsi="Times" w:eastAsia="Times"/>
          <w:b w:val="0"/>
          <w:i w:val="0"/>
          <w:color w:val="000000"/>
          <w:sz w:val="22"/>
        </w:rPr>
        <w:t>the thing over with Bharatan and let me have your opinion.</w:t>
      </w:r>
    </w:p>
    <w:p>
      <w:pPr>
        <w:autoSpaceDN w:val="0"/>
        <w:autoSpaceDE w:val="0"/>
        <w:widowControl/>
        <w:spacing w:line="218" w:lineRule="exact" w:before="25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Faded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 am holding the paper. I am asking J., too,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from that point of view.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TO CHHAGANLAL JOSHI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Bhangis’ problem seems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solved satisfactorily. I am returning the letter which you want.</w:t>
      </w:r>
    </w:p>
    <w:p>
      <w:pPr>
        <w:autoSpaceDN w:val="0"/>
        <w:tabs>
          <w:tab w:pos="550" w:val="left"/>
          <w:tab w:pos="3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about Chandulal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sent him the relevant </w:t>
      </w:r>
      <w:r>
        <w:rPr>
          <w:rFonts w:ascii="Times" w:hAnsi="Times" w:eastAsia="Times"/>
          <w:b w:val="0"/>
          <w:i w:val="0"/>
          <w:color w:val="000000"/>
          <w:sz w:val="22"/>
        </w:rPr>
        <w:t>extract from your letter and asked for his reply.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work is going on smoothly now. It must. Very few </w:t>
      </w:r>
      <w:r>
        <w:rPr>
          <w:rFonts w:ascii="Times" w:hAnsi="Times" w:eastAsia="Times"/>
          <w:b w:val="0"/>
          <w:i w:val="0"/>
          <w:color w:val="000000"/>
          <w:sz w:val="22"/>
        </w:rPr>
        <w:t>workers are left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hoping to meet you all. I only wish to pay a visit of duty. </w:t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be, therefore, no publicity.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528.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went through your letter written in pencil. I just got </w:t>
      </w:r>
      <w:r>
        <w:rPr>
          <w:rFonts w:ascii="Times" w:hAnsi="Times" w:eastAsia="Times"/>
          <w:b w:val="0"/>
          <w:i w:val="0"/>
          <w:color w:val="000000"/>
          <w:sz w:val="22"/>
        </w:rPr>
        <w:t>your wire and am sending a letter to Dr. Shah. You may show it to Dr.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Jivraj if Dr. Shah is away. Send me a wire if you need anything.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foolish. You make yourself unhappy. You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people. Why did you have to go away when you had fever?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don’t you write a note to Kanti and ask him to come?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don’t have the courage to keep you or anybody else in </w:t>
      </w:r>
      <w:r>
        <w:rPr>
          <w:rFonts w:ascii="Times" w:hAnsi="Times" w:eastAsia="Times"/>
          <w:b w:val="0"/>
          <w:i w:val="0"/>
          <w:color w:val="000000"/>
          <w:sz w:val="22"/>
        </w:rPr>
        <w:t>Segaon. Let me settle down in peace.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don’t you listen to me?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do you propose to do if Bari goes out of town?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Chandulal Becharbhai Patel who was then Education Officer of the Gondal </w:t>
      </w:r>
      <w:r>
        <w:rPr>
          <w:rFonts w:ascii="Times" w:hAnsi="Times" w:eastAsia="Times"/>
          <w:b w:val="0"/>
          <w:i w:val="0"/>
          <w:color w:val="000000"/>
          <w:sz w:val="18"/>
        </w:rPr>
        <w:t>State. The reference is to the segregation of Harijans at public places.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make some other arrangement for you in Bombay itself? </w:t>
      </w:r>
      <w:r>
        <w:rPr>
          <w:rFonts w:ascii="Times" w:hAnsi="Times" w:eastAsia="Times"/>
          <w:b w:val="0"/>
          <w:i w:val="0"/>
          <w:color w:val="000000"/>
          <w:sz w:val="22"/>
        </w:rPr>
        <w:t>Who are there with you in the house?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Kakasaheb’s acquaintance with you has been growing and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 opportunity of reading your works. He read </w:t>
      </w:r>
      <w:r>
        <w:rPr>
          <w:rFonts w:ascii="Times" w:hAnsi="Times" w:eastAsia="Times"/>
          <w:b w:val="0"/>
          <w:i/>
          <w:color w:val="000000"/>
          <w:sz w:val="22"/>
        </w:rPr>
        <w:t>Prithvi-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vallabh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pressed me to read it and give my opinion on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four days ago and now send my opinion direct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will read it. You had already sent me some of your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jail where, however, I could read none of them.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 asked for my opinion. I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Prithvivallabh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character appealed to me. I did not at all wish to be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Munj. Why so? It would not be quite in the fitness of things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you delineate the characters as they are. Some at least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and varied world are likely to be noble, free from hypocrisy,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loyal. Mrinal you reduced to pieces, and poor Vilas melted like wax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Rasanidhi. Could it be that men are so cunning and that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forty-year-old, homely and self-restrained woman would fall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love talk and suggestive gestures? What does a man read for?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mere enjoyment? And that too so low? Kalidasa wrote nothing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kind. Shakespeare made no such impression on me. From them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something. Why not from you? Personally you appear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 and pleasant. I am drawn to you. I have hopes of getting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both. How did I fail to get a glimpse of your personality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Prithvivallabh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regarded—or isn’t it—your best work?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hope that Kaka can solve this puzzle for me. You alone can do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of course no question in this which calls for a reply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allow me to have a little fun. Your last sentence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like this: Crushed under the elephant’s foot, Munj’s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flat like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rotlo </w:t>
      </w:r>
      <w:r>
        <w:rPr>
          <w:rFonts w:ascii="Times" w:hAnsi="Times" w:eastAsia="Times"/>
          <w:b w:val="0"/>
          <w:i w:val="0"/>
          <w:color w:val="000000"/>
          <w:sz w:val="22"/>
        </w:rPr>
        <w:t>was all right; but did it ever occur</w:t>
      </w:r>
    </w:p>
    <w:p>
      <w:pPr>
        <w:autoSpaceDN w:val="0"/>
        <w:autoSpaceDE w:val="0"/>
        <w:widowControl/>
        <w:spacing w:line="32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Cake made from millet or other coarse grain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that the body could not be turned into a </w:t>
      </w:r>
      <w:r>
        <w:rPr>
          <w:rFonts w:ascii="Times" w:hAnsi="Times" w:eastAsia="Times"/>
          <w:b w:val="0"/>
          <w:i/>
          <w:color w:val="000000"/>
          <w:sz w:val="22"/>
        </w:rPr>
        <w:t>rotlo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do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‘turned into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chhundo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’.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body can be turned into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murabbo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churna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can never be turned into a </w:t>
      </w:r>
      <w:r>
        <w:rPr>
          <w:rFonts w:ascii="Times" w:hAnsi="Times" w:eastAsia="Times"/>
          <w:b w:val="0"/>
          <w:i/>
          <w:color w:val="000000"/>
          <w:sz w:val="22"/>
        </w:rPr>
        <w:t>rotlo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7606. Courtesy: K.M. Munshi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LETTER TO PRABHAVATI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1936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reason to be irregular. I definitely wish to learn of </w:t>
      </w:r>
      <w:r>
        <w:rPr>
          <w:rFonts w:ascii="Times" w:hAnsi="Times" w:eastAsia="Times"/>
          <w:b w:val="0"/>
          <w:i w:val="0"/>
          <w:color w:val="000000"/>
          <w:sz w:val="22"/>
        </w:rPr>
        <w:t>your condition even before I have recovered my strength.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regaining my strength. I have at present reduced my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intake. I take about a pound and a half of milk. Among fruits I 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prunes and occasionally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chikoos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 other fruit. I take </w:t>
      </w:r>
      <w:r>
        <w:rPr>
          <w:rFonts w:ascii="Times" w:hAnsi="Times" w:eastAsia="Times"/>
          <w:b w:val="0"/>
          <w:i w:val="0"/>
          <w:color w:val="000000"/>
          <w:sz w:val="22"/>
        </w:rPr>
        <w:t>plenty of rest.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can find half an hour for a hip-bath whatever work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doing. You must. Nor would it do to be unmindful of your </w:t>
      </w:r>
      <w:r>
        <w:rPr>
          <w:rFonts w:ascii="Times" w:hAnsi="Times" w:eastAsia="Times"/>
          <w:b w:val="0"/>
          <w:i w:val="0"/>
          <w:color w:val="000000"/>
          <w:sz w:val="22"/>
        </w:rPr>
        <w:t>food. You will be bed-ridden if you are careless in this regard.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good talk with Father. It was decided that Jayaprakash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Rs. 50. I take it he will himself explain things to you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is of course with me. She is improving. The rains may be </w:t>
      </w:r>
      <w:r>
        <w:rPr>
          <w:rFonts w:ascii="Times" w:hAnsi="Times" w:eastAsia="Times"/>
          <w:b w:val="0"/>
          <w:i w:val="0"/>
          <w:color w:val="000000"/>
          <w:sz w:val="22"/>
        </w:rPr>
        <w:t>said to have stopped now.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3482</w:t>
      </w:r>
    </w:p>
    <w:p>
      <w:pPr>
        <w:autoSpaceDN w:val="0"/>
        <w:autoSpaceDE w:val="0"/>
        <w:widowControl/>
        <w:spacing w:line="220" w:lineRule="exact" w:before="15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preparation made by crushing the ingredients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Jelly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Powder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chew garlic well, it is likely to pass out undigested.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therefore be well pounded. You may take it the last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retiring in an ounce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dahi </w:t>
      </w:r>
      <w:r>
        <w:rPr>
          <w:rFonts w:ascii="Times" w:hAnsi="Times" w:eastAsia="Times"/>
          <w:b w:val="0"/>
          <w:i w:val="0"/>
          <w:color w:val="000000"/>
          <w:sz w:val="22"/>
        </w:rPr>
        <w:t>or at the table.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send me a copy of your rural broadcast.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wants me specially to thank you for all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for Mehrtaj and Mariam. I am glad they are coming under </w:t>
      </w:r>
      <w:r>
        <w:rPr>
          <w:rFonts w:ascii="Times" w:hAnsi="Times" w:eastAsia="Times"/>
          <w:b w:val="0"/>
          <w:i w:val="0"/>
          <w:color w:val="000000"/>
          <w:sz w:val="22"/>
        </w:rPr>
        <w:t>your influence.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Navin ever write to you?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Too late to say more.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3744. Courtesy: Amrit Kaur. Also G.N. 6900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AMTUL,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hard to please. I have written to you daily.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was sent, as instructed by you, care of the Postmaster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ones to the Easter Villa address. Am I to blame if you don’t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letters? And is it my fault that I cannot do something beyond my </w:t>
      </w:r>
      <w:r>
        <w:rPr>
          <w:rFonts w:ascii="Times" w:hAnsi="Times" w:eastAsia="Times"/>
          <w:b w:val="0"/>
          <w:i w:val="0"/>
          <w:color w:val="000000"/>
          <w:sz w:val="22"/>
        </w:rPr>
        <w:t>power? Tell me now how I can satisfy you.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need at present to consult Dr. Gilder. It would be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part to go to another after we have tried one. Nonetheless,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I shall write to Dr. Gilder too. You may consult Dr. Jivraj if </w:t>
      </w:r>
      <w:r>
        <w:rPr>
          <w:rFonts w:ascii="Times" w:hAnsi="Times" w:eastAsia="Times"/>
          <w:b w:val="0"/>
          <w:i w:val="0"/>
          <w:color w:val="000000"/>
          <w:sz w:val="22"/>
        </w:rPr>
        <w:t>he is available and anyone else you think fit.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LETTER TO AMTUSSALAAM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 do not at all like your having to suffer,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am I to do? Do you take anyone with you when you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Shah’s? Does he carefully attend to you? Give me the full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Is Bari still there, or has he left? I cannot help it if you </w:t>
      </w:r>
      <w:r>
        <w:rPr>
          <w:rFonts w:ascii="Times" w:hAnsi="Times" w:eastAsia="Times"/>
          <w:b w:val="0"/>
          <w:i w:val="0"/>
          <w:color w:val="000000"/>
          <w:sz w:val="22"/>
        </w:rPr>
        <w:t>make yourself unhappy.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LILAVATI ASAR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to call you after you had copied out the whole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you to copy out a hundred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slokas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away with that excuse. What I am thinking about is the threat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peace. Nor do I say that the fault lies with you alone.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utmost demand on you because you wish to stay with me purely </w:t>
      </w:r>
      <w:r>
        <w:rPr>
          <w:rFonts w:ascii="Times" w:hAnsi="Times" w:eastAsia="Times"/>
          <w:b w:val="0"/>
          <w:i w:val="0"/>
          <w:color w:val="000000"/>
          <w:sz w:val="22"/>
        </w:rPr>
        <w:t>for training yourself.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9581. Also C.W. 6553.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535. LETTER TO MAHADEV DESAI</w:t>
      </w:r>
    </w:p>
    <w:p>
      <w:pPr>
        <w:autoSpaceDN w:val="0"/>
        <w:autoSpaceDE w:val="0"/>
        <w:widowControl/>
        <w:spacing w:line="27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with this Gadodia’s cheque for Rs. 200, which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is to be credited to the Segaon account.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sending it to Jamnalalji’s, I suppose?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11485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LETTER TO LAKSHMI NARAYAN GADODIA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LAKSHMI NARAYANJI,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very happy to see that you are both taken up with hydrot-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herapy. Let this always continue. You have found a pure altruistic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in which both of you have such great faith and I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good where the energies of you both are equally applied.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my morning hip-bath even through the attack of malaria,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walks too. The hipbath still continues though the hour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shifted to ten o’clock. After the morning prayers I go to 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cannot manage a walk after the hip-bath at 10 o’clock. Anyway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go for walks twice a day. I cannot take friction-bath because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lack of practice the foreskin cannot be drawn back in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 had made an attempt on receiving your first letter. The skin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intact and I used to take friction-bath years ago.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having the abdominal mud-pack at bedtime. Formerly I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try mud-packs on many occasions and now I shall try it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if for no other reason. If I come across an honest naturopath,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keep him with me and popularize the treatment.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so far found such a person. Most of the hydropaths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reduced their treatment to a means of making money.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like your Moulvi Saheb, and they cannot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occupations. What can we do under such circumstances?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thecheque for Rs. 200. I shall see how it can be utilized in Segaon.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Three-fourths of the Segaon village is owned by Jamnalalji 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me to spend for the villagers’ benefit whatever returns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from the property and I think the amount is sufficient.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tell you just now how and when I shall be able to use your Rs. </w:t>
      </w:r>
      <w:r>
        <w:rPr>
          <w:rFonts w:ascii="Times" w:hAnsi="Times" w:eastAsia="Times"/>
          <w:b w:val="0"/>
          <w:i w:val="0"/>
          <w:color w:val="000000"/>
          <w:sz w:val="22"/>
        </w:rPr>
        <w:t>200 for the welfare of the people of Segaon.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11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5624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 LETTER TO MARGARETE SPIEGEL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AMALA,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such progress in Gujarati as to tempt me to </w:t>
      </w:r>
      <w:r>
        <w:rPr>
          <w:rFonts w:ascii="Times" w:hAnsi="Times" w:eastAsia="Times"/>
          <w:b w:val="0"/>
          <w:i w:val="0"/>
          <w:color w:val="000000"/>
          <w:sz w:val="22"/>
        </w:rPr>
        <w:t>correct the few mistakes you have made.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quite well. I wish you could say as much about yourself.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will soon have good news about and from </w:t>
      </w:r>
      <w:r>
        <w:rPr>
          <w:rFonts w:ascii="Times" w:hAnsi="Times" w:eastAsia="Times"/>
          <w:b w:val="0"/>
          <w:i w:val="0"/>
          <w:color w:val="000000"/>
          <w:sz w:val="22"/>
        </w:rPr>
        <w:t>Mother.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stint yourself about food. You should eat plenty </w:t>
      </w:r>
      <w:r>
        <w:rPr>
          <w:rFonts w:ascii="Times" w:hAnsi="Times" w:eastAsia="Times"/>
          <w:b w:val="0"/>
          <w:i w:val="0"/>
          <w:color w:val="000000"/>
          <w:sz w:val="22"/>
        </w:rPr>
        <w:t>of fruit and salads.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friend you have in mind is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message. Tell Mother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am longing as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rest my head in her lap and Father’s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unthinkable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Ahmedabad and not see them. So take it that, God willing, I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there. The date will be around 27th or thereabouts.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purpose could be met if someone reaches there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2nd and the 12th. I am considering whom I can send.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send me a wire if you have some other names in your mind.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3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8506.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20" w:lineRule="exact" w:before="30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Devkunwar 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Khushalchand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LETTER TO MAHADEV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three articles with this. You may delete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anything that you do not like. I wrote out what I had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contemplating. I took up my pen at 8 and laid it down at 10.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up the file at 7.30. It took me half an hour reading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rearranging the matter from Hardikar, drawing out the substance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Raja’s writing and trimming the one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Madurai judge.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does need some public figure. Whom may we send?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think of somebody? How about Kaka, Jajuji, Kumarappa,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Lakshmidas, Malkani? What about Bapa? Have you any woman in </w:t>
      </w:r>
      <w:r>
        <w:rPr>
          <w:rFonts w:ascii="Times" w:hAnsi="Times" w:eastAsia="Times"/>
          <w:b w:val="0"/>
          <w:i w:val="0"/>
          <w:color w:val="000000"/>
          <w:sz w:val="22"/>
        </w:rPr>
        <w:t>view? I would send no one but Mira if she were well.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1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Post the letter to Magan by air mail.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LETTER TO BRIJKRISHNA CHANDIWALA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BRAJKRISHNA,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Deka. I am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is not here. She stayed for two or three days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 but never at Segaon. She is now in Bombay. I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about your mother in your letter to Mahadev and I hope she is </w:t>
      </w:r>
      <w:r>
        <w:rPr>
          <w:rFonts w:ascii="Times" w:hAnsi="Times" w:eastAsia="Times"/>
          <w:b w:val="0"/>
          <w:i w:val="0"/>
          <w:color w:val="000000"/>
          <w:sz w:val="22"/>
        </w:rPr>
        <w:t>now better. How is your health?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suppose you get my letters regularly.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2443</w:t>
      </w:r>
    </w:p>
    <w:p>
      <w:pPr>
        <w:autoSpaceDN w:val="0"/>
        <w:autoSpaceDE w:val="0"/>
        <w:widowControl/>
        <w:spacing w:line="220" w:lineRule="exact" w:before="58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“Remnant of Barbarism”, 3-10-1936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to Maganlal P. Mehta, however, is not traceable.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Brijkrishna Chandiwala”, 23-9-1936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two letters at the same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is delighted that you are giving all that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girls.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yield to Shummy now and take what meat 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to. There will be grace in your yielding now. There will be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none if you yield when you are driven to it. And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possible. That you took very little meat when you did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to prove that it will produce no effect in your case.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religious objection, I would like you to listen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straightway tell Shummy to prescribe what he likes. You must get rid </w:t>
      </w:r>
      <w:r>
        <w:rPr>
          <w:rFonts w:ascii="Times" w:hAnsi="Times" w:eastAsia="Times"/>
          <w:b w:val="0"/>
          <w:i w:val="0"/>
          <w:color w:val="000000"/>
          <w:sz w:val="22"/>
        </w:rPr>
        <w:t>of the eczema before you begin to move about.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you can’t come to me in December. Let us see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January and February. Of course you are to be in Faizpur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the Congress if you are able to go to Ahmedabad. When </w:t>
      </w:r>
      <w:r>
        <w:rPr>
          <w:rFonts w:ascii="Times" w:hAnsi="Times" w:eastAsia="Times"/>
          <w:b w:val="0"/>
          <w:i w:val="0"/>
          <w:color w:val="000000"/>
          <w:sz w:val="22"/>
        </w:rPr>
        <w:t>do you descend to Jullundur?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building a separate cottage for yourself in Simla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chimera. If you had one, you would be torn to pieces.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unfit to have an eternal round of guests. Mira is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but is not herself still. But she will be quite well in a few days. I </w:t>
      </w:r>
      <w:r>
        <w:rPr>
          <w:rFonts w:ascii="Times" w:hAnsi="Times" w:eastAsia="Times"/>
          <w:b w:val="0"/>
          <w:i w:val="0"/>
          <w:color w:val="000000"/>
          <w:sz w:val="22"/>
        </w:rPr>
        <w:t>am getting stronger though slowly.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persevere with the hip-baths and try the sitzbath too.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described the latter to you. Sit on a stool with the legs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which should be level with the stool and then gently wash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genitals with a smooth towel. It is supposed to work wonders.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this separately.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3745. Courtesy: Amrit Kaur. Also G.N. 6901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nothing about my birthday. I see it only as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Jayanti. The reason why you take an interest in observing the 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you are my kinsman but so that the charkha which is as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as it is to me may gain impetus in your vicinity. In the sluggish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that prevails today this is an arduous, maybe even a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dreary task. But faith can make a difficult task easy and a dreary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interesting. May your faith make the people around you see the </w:t>
      </w:r>
      <w:r>
        <w:rPr>
          <w:rFonts w:ascii="Times" w:hAnsi="Times" w:eastAsia="Times"/>
          <w:b w:val="0"/>
          <w:i w:val="0"/>
          <w:color w:val="000000"/>
          <w:sz w:val="22"/>
        </w:rPr>
        <w:t>power of the charkha.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8507.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TO J.P. BHANSALI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indeed that following Mahadev’s advice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up the idea of coming to me and hiding yourself as in a cave.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cave is there. Listen to another bit of advice. For the boil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arm-pit, perhaps plain earth will not suffice. You should let ordinary </w:t>
      </w:r>
      <w:r>
        <w:rPr>
          <w:rFonts w:ascii="Times" w:hAnsi="Times" w:eastAsia="Times"/>
          <w:b w:val="0"/>
          <w:i w:val="0"/>
          <w:color w:val="000000"/>
          <w:sz w:val="22"/>
        </w:rPr>
        <w:t>poultice be applied to it. I see no reason why it should not maturate.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544. LETTER TO PURUSHOTTAM K. JERAJANI</w:t>
      </w:r>
    </w:p>
    <w:p>
      <w:pPr>
        <w:autoSpaceDN w:val="0"/>
        <w:autoSpaceDE w:val="0"/>
        <w:widowControl/>
        <w:spacing w:line="244" w:lineRule="exact" w:before="148" w:after="0"/>
        <w:ind w:left="46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29,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KAKUBHAI,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given me good news. Samples of the exercise books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are good. It will be all to the good if people do not forget khadi.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10838. Courtesy: Purushottam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K. Jerajani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LETTER TO AMTUSSALAAM</w:t>
      </w:r>
    </w:p>
    <w:p>
      <w:pPr>
        <w:autoSpaceDN w:val="0"/>
        <w:autoSpaceDE w:val="0"/>
        <w:widowControl/>
        <w:spacing w:line="244" w:lineRule="exact" w:before="148" w:after="0"/>
        <w:ind w:left="469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30,1936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full of fancies. You listen neither to your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to me. Why a cottage? Why a visit of Ooty? You ought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in Bomaby. One’s mother’s home is the true cottage.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hang my head if Dr. Shah did for money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do on the strength of my letter. I advise you to accept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and understand that he does what he thinks right.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nose has been attended to, you may certainly take homoeopathic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if you want to.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Urdu letters have certainly not gone astray. I have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replied to them. Mehrtaj will pursue her studies at Vakil’s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there. Lali has gone to the High School at Panchgani. All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well if you keep up your patience. The Rajkot climate is good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choose to go there. Balkrishna, who is staying there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present, finds it good. I went through your letter myself.</w:t>
      </w:r>
    </w:p>
    <w:p>
      <w:pPr>
        <w:autoSpaceDN w:val="0"/>
        <w:autoSpaceDE w:val="0"/>
        <w:widowControl/>
        <w:spacing w:line="22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end to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Yesterday you wrote, “We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it out when we meet,” and today you write to me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letter from me. And what a bad hand you have written! It is all right if</w:t>
      </w:r>
    </w:p>
    <w:p>
      <w:pPr>
        <w:autoSpaceDN w:val="0"/>
        <w:autoSpaceDE w:val="0"/>
        <w:widowControl/>
        <w:spacing w:line="32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Play, sport, especially of God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go to Rajkot just now. Go there when we go to Kashi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Rajkot join us at Ahmedabad when we leave the place. Isn’t that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want?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547. LETTER TO MUNNALAL G. SHAH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September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cannot understand why there was no news yesterday.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Hearty congratulations to both of you for the termination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non-co-operation. This news has removed a heavy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from my head. Let the co-operation grow from day to day.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to get much work from both of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inquire from the doctor why he did not come yesterday.</w:t>
      </w:r>
    </w:p>
    <w:p>
      <w:pPr>
        <w:autoSpaceDN w:val="0"/>
        <w:autoSpaceDE w:val="0"/>
        <w:widowControl/>
        <w:spacing w:line="294" w:lineRule="exact" w:before="6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kudos to Balwant Singh for progress in the production of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butter. It is one more step forward that Prahlad, Govind and Rajaram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taking butter-milk there. Everything will be all right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our patience. I will inquire if anyone needs butter-milk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procure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You need not try to secure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know that letters and newspapers were sent from Maganwadi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also but they could not be forwarded from the bungalow.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if someone brought them here. It seems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some money over this arrangement. Now it is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fiveo’clock. Neither Sadashiv nor Prahlad has arrived. Sadashiv has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taken letters, and newspapers from Maganwadi.</w:t>
      </w:r>
    </w:p>
    <w:p>
      <w:pPr>
        <w:autoSpaceDN w:val="0"/>
        <w:autoSpaceDE w:val="0"/>
        <w:widowControl/>
        <w:spacing w:line="22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8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8595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contents, it is evident that the letter was written about this time;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Munnalal G. Shah”, 9-9-1936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little note saying the toothache was over. </w:t>
      </w:r>
      <w:r>
        <w:rPr>
          <w:rFonts w:ascii="Times" w:hAnsi="Times" w:eastAsia="Times"/>
          <w:b w:val="0"/>
          <w:i w:val="0"/>
          <w:color w:val="000000"/>
          <w:sz w:val="22"/>
        </w:rPr>
        <w:t>I shall anxiously await the Dentist’s report.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unbreakable thermos has arrived after all. Let us see when </w:t>
      </w:r>
      <w:r>
        <w:rPr>
          <w:rFonts w:ascii="Times" w:hAnsi="Times" w:eastAsia="Times"/>
          <w:b w:val="0"/>
          <w:i w:val="0"/>
          <w:color w:val="000000"/>
          <w:sz w:val="22"/>
        </w:rPr>
        <w:t>that too shares the fate of the others.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half the apples were quite uneatable. Evidently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become too delicate for transport. Is there any fun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wasting money like that? Why not put to my credit all the money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save. It may then be used for buying good fruit as and when </w:t>
      </w:r>
      <w:r>
        <w:rPr>
          <w:rFonts w:ascii="Times" w:hAnsi="Times" w:eastAsia="Times"/>
          <w:b w:val="0"/>
          <w:i w:val="0"/>
          <w:color w:val="000000"/>
          <w:sz w:val="22"/>
        </w:rPr>
        <w:t>needed. That is a sporting offer that should appeal even to an idiot ! ! !</w:t>
      </w:r>
    </w:p>
    <w:p>
      <w:pPr>
        <w:autoSpaceDN w:val="0"/>
        <w:tabs>
          <w:tab w:pos="550" w:val="left"/>
          <w:tab w:pos="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dare not give you more time just now as I have to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laid up with fever whose kind I do not yet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1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3746. Courtesy: Amrit Kaur. Also G.N. 6902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LETTER TO PREMABEHN KANTAK</w:t>
      </w:r>
    </w:p>
    <w:p>
      <w:pPr>
        <w:autoSpaceDN w:val="0"/>
        <w:autoSpaceDE w:val="0"/>
        <w:widowControl/>
        <w:spacing w:line="270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Yesterday I got your last letter.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yesterday I had to write ‘no’ to Achyut Patwardhan. Narandas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invited me for Rentiya Baras.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could not accept it.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then wish me to make an exception in your case?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from the point of view of our ideals it is good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to refrain, for the present, from going out for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speeches, etc. Slowly we are getting to know each other. Am I then </w:t>
      </w:r>
      <w:r>
        <w:rPr>
          <w:rFonts w:ascii="Times" w:hAnsi="Times" w:eastAsia="Times"/>
          <w:b w:val="0"/>
          <w:i w:val="0"/>
          <w:color w:val="000000"/>
          <w:sz w:val="22"/>
        </w:rPr>
        <w:t>relieved?</w:t>
      </w:r>
    </w:p>
    <w:p>
      <w:pPr>
        <w:autoSpaceDN w:val="0"/>
        <w:autoSpaceDE w:val="0"/>
        <w:widowControl/>
        <w:spacing w:line="220" w:lineRule="exact" w:before="30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Amritlal Nanavati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birthday according to the Vikram calendar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be able to answer your earlier letter only at leisure. At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 I have too much work.</w:t>
      </w:r>
    </w:p>
    <w:p>
      <w:pPr>
        <w:autoSpaceDN w:val="0"/>
        <w:autoSpaceDE w:val="0"/>
        <w:widowControl/>
        <w:spacing w:line="220" w:lineRule="exact" w:before="6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Try to find some women worker; persuade Khurshedbehn.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LETTER TO F. MARY BARR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before retiring, this is merely to acknowledge your two love </w:t>
      </w:r>
      <w:r>
        <w:rPr>
          <w:rFonts w:ascii="Times" w:hAnsi="Times" w:eastAsia="Times"/>
          <w:b w:val="0"/>
          <w:i w:val="0"/>
          <w:color w:val="000000"/>
          <w:sz w:val="22"/>
        </w:rPr>
        <w:t>letters giving me very cheerful titbits.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 both.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6068. Also C.W. 3398.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MAHADEV DESAI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2,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didn’t at all like your returning after having arrived so late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day. However, I did not have the courage to insist on your staying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with the result that both of you were quite exhausted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at 11 in the night. I would not wish to ask anyone to stop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sleep for the night in this weather. Nanavati’s fever persists.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malaria; it may be typhoid. There is no need to send a doctor </w:t>
      </w:r>
      <w:r>
        <w:rPr>
          <w:rFonts w:ascii="Times" w:hAnsi="Times" w:eastAsia="Times"/>
          <w:b w:val="0"/>
          <w:i w:val="0"/>
          <w:color w:val="000000"/>
          <w:sz w:val="22"/>
        </w:rPr>
        <w:t>from there; I hope to cope with it.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11497</w:t>
      </w:r>
    </w:p>
    <w:p>
      <w:pPr>
        <w:autoSpaceDN w:val="0"/>
        <w:autoSpaceDE w:val="0"/>
        <w:widowControl/>
        <w:spacing w:line="24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Mahadev Desai”, 2-10-1936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replying to your letter as soon as I have got it. I enclose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to Vadud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from which you will see what my advice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do not write more as I am in a hurry. You should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thoughtfully in your interest. You have a number of ailments.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with your nails requires immediate care. It is better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Shah’s advice regarding your nose. If, however,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homoeopathic treatment, take that too there.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in Ahmedabad and also in Rajkot, no doubt. I would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if you definitely do not like Wardha. At Rajkot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and have peace of mind. The question that always troubles me </w:t>
      </w:r>
      <w:r>
        <w:rPr>
          <w:rFonts w:ascii="Times" w:hAnsi="Times" w:eastAsia="Times"/>
          <w:b w:val="0"/>
          <w:i w:val="0"/>
          <w:color w:val="000000"/>
          <w:sz w:val="22"/>
        </w:rPr>
        <w:t>is how to bring you peace and happiness.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553.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seen how from being Lilavati you have become Lila.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before you become Lili I have to be worthy of it. If I were,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to argue with you. It is difficult to become a kinsman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being a blood relation. About paper you may do as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fit.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9582. Also C.W. 6564.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20" w:lineRule="exact" w:before="3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traceable.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nephew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554.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bring in a doctor, if you wish, to put your mind at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good if Amtul’s letter goes today. The rest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At present Rajendra Babu and others have gathered here. </w:t>
      </w:r>
      <w:r>
        <w:rPr>
          <w:rFonts w:ascii="Times" w:hAnsi="Times" w:eastAsia="Times"/>
          <w:b w:val="0"/>
          <w:i w:val="0"/>
          <w:color w:val="000000"/>
          <w:sz w:val="22"/>
        </w:rPr>
        <w:t>Nanavati is still not free from fever but he is cheerful.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555. LETTER TO MAHADEV DESAI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find the Kavishar judgment in the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Do they send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 to Navin?—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Hindustan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>? I think Kanti too has asked for them.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REMNANT OF BARBARISM</w:t>
      </w:r>
    </w:p>
    <w:p>
      <w:pPr>
        <w:autoSpaceDN w:val="0"/>
        <w:autoSpaceDE w:val="0"/>
        <w:widowControl/>
        <w:spacing w:line="26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by painful experience of what is daily happening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that there are husbands enough who regard their wives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like their cattle or household furniture, and therefore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the right to beat them as they would their cattle.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unprepared for a judicial endorsement of the brutal habit till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into my hands a newspaper cutting reporting a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Sessions Judge of Madura recognizing the legal right of a husband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beating his wife. Fortunately an English Judge on going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calendar detected this extraordinary Judgment of the Madura Sessions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and issued notice to the accused husband to show cause. In due </w:t>
      </w:r>
      <w:r>
        <w:rPr>
          <w:rFonts w:ascii="Times" w:hAnsi="Times" w:eastAsia="Times"/>
          <w:b w:val="0"/>
          <w:i w:val="0"/>
          <w:color w:val="000000"/>
          <w:sz w:val="22"/>
        </w:rPr>
        <w:t>course the case was heard by Justices Pandurang Row and K. 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Menon, whose judgement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make apology for quoting below:</w:t>
      </w:r>
    </w:p>
    <w:p>
      <w:pPr>
        <w:autoSpaceDN w:val="0"/>
        <w:autoSpaceDE w:val="0"/>
        <w:widowControl/>
        <w:spacing w:line="260" w:lineRule="exact" w:before="48" w:after="0"/>
        <w:ind w:left="550" w:right="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... It is perhaps enough to say that though the learned Judge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to have his own views on the subject in a private capacity, yet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justfied in laying down the law in this manner from his seat on the Bench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declaring that the husband has the right of punishing his wife by beating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impudence or impertinence. No such right is recognized by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Penal Code and wife-beating is not one of the exceptions in the chapter of</w:t>
      </w:r>
      <w:r>
        <w:rPr>
          <w:rFonts w:ascii="Times" w:hAnsi="Times" w:eastAsia="Times"/>
          <w:b w:val="0"/>
          <w:i w:val="0"/>
          <w:color w:val="000000"/>
          <w:sz w:val="18"/>
        </w:rPr>
        <w:t>‘General Exceptions’.</w:t>
      </w:r>
    </w:p>
    <w:p>
      <w:pPr>
        <w:autoSpaceDN w:val="0"/>
        <w:autoSpaceDE w:val="0"/>
        <w:widowControl/>
        <w:spacing w:line="260" w:lineRule="exact" w:before="40" w:after="0"/>
        <w:ind w:left="550" w:right="36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can easily imagine the serious consequences of such a declaration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made from the Bench by a Sessions Judge unless the declaration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to be wrong and unfounded by this court. That is the reason why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it necessary to state in unmistakable terms that the learned Sessions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Judge’s declaration of the rights of husbands in this regard has no foundation,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that no one may rely upon that in future as any justification or excuse for </w:t>
      </w:r>
      <w:r>
        <w:rPr>
          <w:rFonts w:ascii="Times" w:hAnsi="Times" w:eastAsia="Times"/>
          <w:b w:val="0"/>
          <w:i w:val="0"/>
          <w:color w:val="000000"/>
          <w:sz w:val="18"/>
        </w:rPr>
        <w:t>beating wives.</w:t>
      </w:r>
    </w:p>
    <w:p>
      <w:pPr>
        <w:autoSpaceDN w:val="0"/>
        <w:autoSpaceDE w:val="0"/>
        <w:widowControl/>
        <w:spacing w:line="26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to be confessed with shame that even educated husbands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free from the belief in the right of husbands to treat their wives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chattels and beat them whenever they feel the impulse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this judgment would show them that such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>wives is a remnant of barbarism.</w:t>
      </w:r>
    </w:p>
    <w:p>
      <w:pPr>
        <w:autoSpaceDN w:val="0"/>
        <w:autoSpaceDE w:val="0"/>
        <w:widowControl/>
        <w:spacing w:line="294" w:lineRule="exact" w:before="86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3-10-1936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TEACHING OF HINDUISM</w:t>
      </w:r>
    </w:p>
    <w:p>
      <w:pPr>
        <w:autoSpaceDN w:val="0"/>
        <w:tabs>
          <w:tab w:pos="550" w:val="left"/>
          <w:tab w:pos="3350" w:val="left"/>
        </w:tabs>
        <w:autoSpaceDE w:val="0"/>
        <w:widowControl/>
        <w:spacing w:line="260" w:lineRule="exact" w:before="2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my recent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English peace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led by Canon Sheppard, a friend writes:</w:t>
      </w:r>
    </w:p>
    <w:p>
      <w:pPr>
        <w:autoSpaceDN w:val="0"/>
        <w:autoSpaceDE w:val="0"/>
        <w:widowControl/>
        <w:spacing w:line="260" w:lineRule="exact" w:before="48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hold the view that independently of the context of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preliminary conversation between Arjuna and Shri Krishna, Hinduism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decisively for non-violence in regard to organized invasion.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straining too much to interpret all out best scriptures in this way. Hinduism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holds the spirit of compassion and love as the very highest duty for </w:t>
      </w:r>
      <w:r>
        <w:rPr>
          <w:rFonts w:ascii="Times" w:hAnsi="Times" w:eastAsia="Times"/>
          <w:b w:val="0"/>
          <w:i w:val="0"/>
          <w:color w:val="000000"/>
          <w:sz w:val="18"/>
        </w:rPr>
        <w:t>man.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it does not preach what you or the pacifists preach, and it is no good </w:t>
      </w:r>
      <w:r>
        <w:rPr>
          <w:rFonts w:ascii="Times" w:hAnsi="Times" w:eastAsia="Times"/>
          <w:b w:val="0"/>
          <w:i w:val="0"/>
          <w:color w:val="000000"/>
          <w:sz w:val="18"/>
        </w:rPr>
        <w:t>straining everything into an allegory for this object.</w:t>
      </w:r>
    </w:p>
    <w:p>
      <w:pPr>
        <w:autoSpaceDN w:val="0"/>
        <w:autoSpaceDE w:val="0"/>
        <w:widowControl/>
        <w:spacing w:line="32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only extracts are reproduced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“God of Love, Not War”, 5-9-1936 and “The Law of Our Being”, </w:t>
      </w:r>
      <w:r>
        <w:rPr>
          <w:rFonts w:ascii="Times" w:hAnsi="Times" w:eastAsia="Times"/>
          <w:b w:val="0"/>
          <w:i w:val="0"/>
          <w:color w:val="000000"/>
          <w:sz w:val="18"/>
        </w:rPr>
        <w:t>26-9-1936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admitted in my introduction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known as </w:t>
      </w:r>
      <w:r>
        <w:rPr>
          <w:rFonts w:ascii="Times" w:hAnsi="Times" w:eastAsia="Times"/>
          <w:b w:val="0"/>
          <w:i/>
          <w:color w:val="000000"/>
          <w:sz w:val="22"/>
        </w:rPr>
        <w:t>Anasaktiyoga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it is not a treatise on non-violence nor was it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condemn war. Hinduism as it is practised today, or has even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have ever been practised, has certainly not condemned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do. What, however, I have done is to put a new but natural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logical interpretation upon the whole 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Hinduism. Hinduism, not to speak of other religions, 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evolving. It has no one scripture like the Quran or the Bible.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are also evolving and suffering addition.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instance in point. It has given a new meaning to karma, sannyasa,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It has breathed new life into Hinduism. It has given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rule of conduct. Not that what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implied in the previous writings, but the Gita put these implications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concrete shape. I have endeavoured in the light of a prayerful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 faiths of the world and, what is more, in the light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experiences in trying to live the teaching of Hinduism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give an extended but in no way strained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to Hinduism, not as buried in its ample scriptures, but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faith speaking like a mother to her aching child.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is perfectly historical. I have followed in the footsteps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forefathers. At one time they sacrificed animals to propitiate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gods. Their descendants, but our less remote ancestors, read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meaning into the word ‘sacrifice’ and they taught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was meant to be of our baser self, to please not angry gods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one living God within. I hold that the logical outcome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decidedly for peace at the price of life itself. It </w:t>
      </w:r>
      <w:r>
        <w:rPr>
          <w:rFonts w:ascii="Times" w:hAnsi="Times" w:eastAsia="Times"/>
          <w:b w:val="0"/>
          <w:i w:val="0"/>
          <w:color w:val="000000"/>
          <w:sz w:val="22"/>
        </w:rPr>
        <w:t>is the highest aspiration of the human species.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>, the two books that milli-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ons of Hindus know and regard as their guides, are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allegories as the internal evidence shows. That they most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historical figures does not affect my proposition. Each epic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describes the eternal duel that goes on between the forces of darkness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light. Anyway, I must disclaim any intention of straining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Hinduism or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suit any preconceived notions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My notions were an outcome of a study of the </w:t>
      </w:r>
      <w:r>
        <w:rPr>
          <w:rFonts w:ascii="Times" w:hAnsi="Times" w:eastAsia="Times"/>
          <w:b w:val="0"/>
          <w:i/>
          <w:color w:val="000000"/>
          <w:sz w:val="22"/>
        </w:rPr>
        <w:t>Gita, Ram-</w:t>
      </w:r>
      <w:r>
        <w:rPr>
          <w:rFonts w:ascii="Times" w:hAnsi="Times" w:eastAsia="Times"/>
          <w:b w:val="0"/>
          <w:i/>
          <w:color w:val="000000"/>
          <w:sz w:val="22"/>
        </w:rPr>
        <w:t>ayana, 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>, Upanishads, etc.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3-10-1936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Narandas Gandhi”, 23-5-1935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558. HEADING FOR PROMISCUITY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writes a young man: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want everyone to become moral in order to change the world.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exactly know what you mean by morality-whether you confine 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matters sexual, or whether it covers the whole field of human conduct.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suspect the former, because I do not see you pointing out to your capitalist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landlord friends the great injustice and harm they are doing by making huge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profits at the expense of labourers and tenants, while you are never tired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castigating young men and women for their moral lapses in sexual matters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upholding before them the virtues of celibacy. You claim to know the mind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youth. I do not claim to represent anybody, but as a solitary young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beg to challenge your claim. You do not seem to know through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environment the modern middle-class youth is passing, what with long spells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unemployment, crushing social customs and traditions, and temptations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co-education! It is all a conflict between the old and the new ideas, resulting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usually in the defect and misery of youth. I humbly request you to be kind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compassionate to the youth and not to judge them by your puritanic standards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morality. After all, I think every act, when it is performed with mutal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consent and mutual love, is moral whether it is performed within marriage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without. Since the invention of contraceptives the sexual basis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 of marriage has been knocked down. It has now become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 mainly for the protection and welfare of children. You will,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perhaps, be shocked at these ideas. I would here venture to ask you not to </w:t>
      </w:r>
      <w:r>
        <w:rPr>
          <w:rFonts w:ascii="Times" w:hAnsi="Times" w:eastAsia="Times"/>
          <w:b w:val="0"/>
          <w:i w:val="0"/>
          <w:color w:val="000000"/>
          <w:sz w:val="18"/>
        </w:rPr>
        <w:t>forget your own youth when judging the present-day youth. You were an over-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sexed individual given to excessive indulgence, which seems to have created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 a sort of disgust towards the sexual act and hence your asceticism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 of sin. Compared to you, I think many young men of today are better </w:t>
      </w:r>
      <w:r>
        <w:rPr>
          <w:rFonts w:ascii="Times" w:hAnsi="Times" w:eastAsia="Times"/>
          <w:b w:val="0"/>
          <w:i w:val="0"/>
          <w:color w:val="000000"/>
          <w:sz w:val="18"/>
        </w:rPr>
        <w:t>in this respect.</w:t>
      </w:r>
    </w:p>
    <w:p>
      <w:pPr>
        <w:autoSpaceDN w:val="0"/>
        <w:autoSpaceDE w:val="0"/>
        <w:widowControl/>
        <w:spacing w:line="260" w:lineRule="exact" w:before="9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from a typical letter. To my knowledge the writer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several changes even during the past three months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him. He is still passing through a crisis. The extract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is from a long letter which together with many of his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he would gladly have me publish. But what I have quoted just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represents the attitude of many a youth.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my sympathies are with young men and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 have a vivid recollection of the days of my own youth.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because of my faith in the youth of the country that I am never </w:t>
      </w:r>
      <w:r>
        <w:rPr>
          <w:rFonts w:ascii="Times" w:hAnsi="Times" w:eastAsia="Times"/>
          <w:b w:val="0"/>
          <w:i w:val="0"/>
          <w:color w:val="000000"/>
          <w:sz w:val="22"/>
        </w:rPr>
        <w:t>tired of dealing with problems that face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morals, ethics and religion are convertible terms. A </w:t>
      </w:r>
      <w:r>
        <w:rPr>
          <w:rFonts w:ascii="Times" w:hAnsi="Times" w:eastAsia="Times"/>
          <w:b w:val="0"/>
          <w:i w:val="0"/>
          <w:color w:val="000000"/>
          <w:sz w:val="22"/>
        </w:rPr>
        <w:t>moral life without reference to religion is like a house built upon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sand. And religion divorced from morality is like ‘sounding brass’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only for making a noise and breaking heads. Morality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ahimsa and continence. Every virtue that mankind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is referable to and derived from these three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virtues. Non-violence and continence are again derivable from Truth, </w:t>
      </w:r>
      <w:r>
        <w:rPr>
          <w:rFonts w:ascii="Times" w:hAnsi="Times" w:eastAsia="Times"/>
          <w:b w:val="0"/>
          <w:i w:val="0"/>
          <w:color w:val="000000"/>
          <w:sz w:val="22"/>
        </w:rPr>
        <w:t>which for me is God.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continence a man or women is undone. To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the senses is like sailing in a rudderless ship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to pieces on coming in contact with the very first rock.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constant insistence on continence. My correspondent is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in effect that the coming in of contraceptives has changed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about sexual relations. If mutual consent makes a sexual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whether within marriage or without, and by parity of reasoning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between members of the same sex, the whole basis of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 is gone and nothing but ‘misery and defeat’ awaits the youth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country. Many young men and women are to be found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be glad be free from the craving for mutual intercourse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grip they find themselves. This craving is stronger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strongest intoxicant which has ever enslaved man. It is futile to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use of contraceptives will be restricted to the mere regulation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progeny. There is hope for a decent life only so long as the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is definitely related to the conception of precious life. This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court perverted sexuality and to a lesser degree promiscuity.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Divorce of the sexual act from its natural consequence must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hideous promiscuity and condonation, if not endorsement, of </w:t>
      </w:r>
      <w:r>
        <w:rPr>
          <w:rFonts w:ascii="Times" w:hAnsi="Times" w:eastAsia="Times"/>
          <w:b w:val="0"/>
          <w:i w:val="0"/>
          <w:color w:val="000000"/>
          <w:sz w:val="22"/>
        </w:rPr>
        <w:t>unnatural vice.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own experiences are relevant to the consideration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sex problem, let me just warn the reader who has not read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autobiographical chapters against drawing the conclusion that my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has drawn about my sins of indulgence. Whatever 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there was with me, it was strictly restricted to my wife.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living in a big joint family where there was hardly any privacy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for a few hours at night. I awoke to the folly of indulgence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it even when I was twenty-three years old, and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total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1899,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i.e., when I was thirty years old.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wrong to call me an ascetic. The ideals that regulate my life are </w:t>
      </w:r>
      <w:r>
        <w:rPr>
          <w:rFonts w:ascii="Times" w:hAnsi="Times" w:eastAsia="Times"/>
          <w:b w:val="0"/>
          <w:i w:val="0"/>
          <w:color w:val="000000"/>
          <w:sz w:val="22"/>
        </w:rPr>
        <w:t>presented for acceptance by mankind in general. I have arrived at</w:t>
      </w:r>
    </w:p>
    <w:p>
      <w:pPr>
        <w:autoSpaceDN w:val="0"/>
        <w:tabs>
          <w:tab w:pos="550" w:val="left"/>
          <w:tab w:pos="3790" w:val="left"/>
          <w:tab w:pos="4210" w:val="left"/>
          <w:tab w:pos="4710" w:val="left"/>
          <w:tab w:pos="5050" w:val="left"/>
          <w:tab w:pos="569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However, Gandhiji actually, took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1906;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” sub-title “ Brahmacharya- I”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 by gradual evolution. Every step was thought out,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considered, and taken with the greatest deliberation. Both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continence and non-violence were derived from personal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became necessary in response to the calls of public duty.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isolated life I had to lead in South Africa whether as a householder,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practitioner, social reformer or politician, required, for the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these duties, the strictest regulation of sexual life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rigid practice of non-violence and truth in human relations,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own countrymen or with the Europeans. I claim to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an average man with less than average ability. Nor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any special merit for such non-violence or continence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reach with laborious research. I have not the shadow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any man or woman can achieve what I have, if he or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the same effort and cultivate the same hope and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without faith is like an attempt to reach the bottom of a </w:t>
      </w:r>
      <w:r>
        <w:rPr>
          <w:rFonts w:ascii="Times" w:hAnsi="Times" w:eastAsia="Times"/>
          <w:b w:val="0"/>
          <w:i w:val="0"/>
          <w:color w:val="000000"/>
          <w:sz w:val="22"/>
        </w:rPr>
        <w:t>bottomless pit.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3-10-1936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that you were examined by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Deshmukh even though it was after daylight. Let us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profit by his prescription.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S[hummy]’s antipathy to nature-cure is either a simple pose or </w:t>
      </w:r>
      <w:r>
        <w:rPr>
          <w:rFonts w:ascii="Times" w:hAnsi="Times" w:eastAsia="Times"/>
          <w:b w:val="0"/>
          <w:i w:val="0"/>
          <w:color w:val="000000"/>
          <w:sz w:val="22"/>
        </w:rPr>
        <w:t>simply due to prejudice born of ignorance. Ansari always appre-</w:t>
      </w:r>
      <w:r>
        <w:rPr>
          <w:rFonts w:ascii="Times" w:hAnsi="Times" w:eastAsia="Times"/>
          <w:b w:val="0"/>
          <w:i w:val="0"/>
          <w:color w:val="000000"/>
          <w:sz w:val="22"/>
        </w:rPr>
        <w:t>ciated it.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would love to have you with me even in your bad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nurse you to good health! But you must not be impatient.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out of his or her limitations whether external or internal </w:t>
      </w:r>
      <w:r>
        <w:rPr>
          <w:rFonts w:ascii="Times" w:hAnsi="Times" w:eastAsia="Times"/>
          <w:b w:val="0"/>
          <w:i w:val="0"/>
          <w:color w:val="000000"/>
          <w:sz w:val="22"/>
        </w:rPr>
        <w:t>without patient and persistent striving.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your fretting over this eczema is due to the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disfigurement. What vanity, if my surmise is right. Your will certainl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come to me to shed it. And here at least you won’t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the spots or any such thing. Here you won’t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society of your peers. Anyway this continual brooding over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ailment worries me. I want you to be above it. Can you do it? Make a </w:t>
      </w:r>
      <w:r>
        <w:rPr>
          <w:rFonts w:ascii="Times" w:hAnsi="Times" w:eastAsia="Times"/>
          <w:b w:val="0"/>
          <w:i w:val="0"/>
          <w:color w:val="000000"/>
          <w:sz w:val="22"/>
        </w:rPr>
        <w:t>brave effort and forget the wretched thing.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when I say nothing about myself you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I am well. But I have a sick companion to nurse. He is Nanavati—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first-class worker and good singer. He was in chagre of the kitchen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Maganwadi. He seems to have a mild attack of typhoid.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on orange juice or honey and hot water. He has hip-baths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enema daily. He is keeping up his strength and is quite cheerful.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he will be free in seven days. This is the fifth day.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I love nursing. It is no strain on me. Pyarelal is in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kitchen. He is a sleepless giant.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 is due here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3747. Courtesy: Amrit Kaur. Also G.N. 6903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560. LETTER TO AMTUSSALAAM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wrote to you in a great hurry. Today also I am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hurry. Nanavati, beset by fever, lies in bed before me. I have wrapped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a wet sheet. I would not approve of your going to Trivandrum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improving your health. The climate there cannot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Nor would the food there quite agree with you, and an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may not be readily available.The place, moreover, is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for you that you should go there only after improving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 have no objection to your going there to meet Saraswati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recovered. I have already told you what you should do. As </w:t>
      </w:r>
      <w:r>
        <w:rPr>
          <w:rFonts w:ascii="Times" w:hAnsi="Times" w:eastAsia="Times"/>
          <w:b w:val="0"/>
          <w:i w:val="0"/>
          <w:color w:val="000000"/>
          <w:sz w:val="22"/>
        </w:rPr>
        <w:t>for Kanti, he always has my blessings.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with this some telegrams. Any news of Sardar?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Motihari perhaps has no telegraph office.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the letters also.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send away Jawahar from here at 10 o’clock since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illnesses here I shall not be in a position to provide meals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anybody tomorrow. You will of course be arriving here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proceed on the assumption that Sardar will certainly reach this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afternoon.</w:t>
      </w:r>
    </w:p>
    <w:p>
      <w:pPr>
        <w:autoSpaceDN w:val="0"/>
        <w:autoSpaceDE w:val="0"/>
        <w:widowControl/>
        <w:spacing w:line="220" w:lineRule="exact" w:before="10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Kumarappa or Bharatan to read the telegrams so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is left. Kanu should despatch the telegrams, post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>and make the required copies, if Mahadev is already on his way here.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LETTER TO DEVDAS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your pain in Ba’s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already aware of hers.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unavoidable you should not worry over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Besides,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what part, knowingly or unknowingly, I or we both parents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played in Harilal’s fall, and to what extent. The saying ‘the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is in the seed’ contains a whole Shastra. There is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proverb in Gujarati, “As the banyan so its fruit, as the father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son.” When such thoughts occur, I don’t feel like finding fault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Harilal. What is the use of being angry with myself? I know how </w:t>
      </w:r>
      <w:r>
        <w:rPr>
          <w:rFonts w:ascii="Times" w:hAnsi="Times" w:eastAsia="Times"/>
          <w:b w:val="0"/>
          <w:i w:val="0"/>
          <w:color w:val="000000"/>
          <w:sz w:val="22"/>
        </w:rPr>
        <w:t>lustful I was then. I do not know anything else. But who can</w:t>
      </w:r>
    </w:p>
    <w:p>
      <w:pPr>
        <w:autoSpaceDN w:val="0"/>
        <w:autoSpaceDE w:val="0"/>
        <w:widowControl/>
        <w:spacing w:line="220" w:lineRule="exact" w:before="24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Harilal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Reference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II. 27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inscrutable ways of God? We can only deduce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 from well-known illustrations.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if you have received any comments on Ba’s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through public or private correspondence.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you? Are you making any progress?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Lakshmi? Is Ba happy? Or is she annoyed? How is </w:t>
      </w:r>
      <w:r>
        <w:rPr>
          <w:rFonts w:ascii="Times" w:hAnsi="Times" w:eastAsia="Times"/>
          <w:b w:val="0"/>
          <w:i w:val="0"/>
          <w:color w:val="000000"/>
          <w:sz w:val="22"/>
        </w:rPr>
        <w:t>Manudi?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Kanti has plunged into his studies.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2037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LETTER TO KASTURBA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letter from you lately. Have you been ill?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 hope you are recovered by now. Mirabehn is better. She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weak. She has no fever. Nanavati, who has some fever still,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be free from it in a couple of days.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in the newspaper. What made you write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prompted an Englishwoman to write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letter with the help of Devdas and ask him to write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reply. Lilavati comes here from time to time with Mahadev. Things </w:t>
      </w:r>
      <w:r>
        <w:rPr>
          <w:rFonts w:ascii="Times" w:hAnsi="Times" w:eastAsia="Times"/>
          <w:b w:val="0"/>
          <w:i w:val="0"/>
          <w:color w:val="000000"/>
          <w:sz w:val="22"/>
        </w:rPr>
        <w:t>are going on fairly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of you there, I expect, are now all right.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2038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564.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brings tears to my eyes. On the one hand,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milk and fruit is true, while on the other hand, we </w:t>
      </w:r>
      <w:r>
        <w:rPr>
          <w:rFonts w:ascii="Times" w:hAnsi="Times" w:eastAsia="Times"/>
          <w:b w:val="0"/>
          <w:i w:val="0"/>
          <w:color w:val="000000"/>
          <w:sz w:val="22"/>
        </w:rPr>
        <w:t>cannot afford your falling ill for want of that kind of food. What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any saving thus effected would be spent in paying the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doctor and the medicines in case you fell ill. So difficult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It is not proper for me to send you the extra money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for you thus to take more milk and fruit. I must keep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having said that you should, if somehow it is possible, take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fruit. God will protect you. Who am I to worry on your </w:t>
      </w:r>
      <w:r>
        <w:rPr>
          <w:rFonts w:ascii="Times" w:hAnsi="Times" w:eastAsia="Times"/>
          <w:b w:val="0"/>
          <w:i w:val="0"/>
          <w:color w:val="000000"/>
          <w:sz w:val="22"/>
        </w:rPr>
        <w:t>account?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right in saying that you do everything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consulting me. You are also right in saying that you do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my command. If your dharma to do what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is clear to me, how can I give you an order to the contrary?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how can I arrange to pay you Rs. 25 as long as you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with your own family? Hence, I have decided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Rs. 25 also for Jayaprakash and have even given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it. You should of course take full rest, and also do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walking. I expect you are not taking oils and spices, and that you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whole-wheat flour. What leafy vegetable can you get? Is the jaggery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get good?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you about myself earlier. I am on milk,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vegetables. I have not started taking chapatis for fear of fever.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weighed recently, as the necessary arrangements do not </w:t>
      </w:r>
      <w:r>
        <w:rPr>
          <w:rFonts w:ascii="Times" w:hAnsi="Times" w:eastAsia="Times"/>
          <w:b w:val="0"/>
          <w:i w:val="0"/>
          <w:color w:val="000000"/>
          <w:sz w:val="22"/>
        </w:rPr>
        <w:t>yet exist. Ba is still with Devdas, and Manu too.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else would I tell Father about you? He praised your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pleased with you. Yes, I shall reach Kashi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24th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it on the 26th for Rajkot. After paying my respects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Narandas’s parents, I shall go to Ahmedabad and after staying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three days, to Segaon. You aren’t likely to come to Kashi, are </w:t>
      </w:r>
      <w:r>
        <w:rPr>
          <w:rFonts w:ascii="Times" w:hAnsi="Times" w:eastAsia="Times"/>
          <w:b w:val="0"/>
          <w:i w:val="0"/>
          <w:color w:val="000000"/>
          <w:sz w:val="22"/>
        </w:rPr>
        <w:t>you?</w:t>
      </w:r>
    </w:p>
    <w:p>
      <w:pPr>
        <w:autoSpaceDN w:val="0"/>
        <w:autoSpaceDE w:val="0"/>
        <w:widowControl/>
        <w:spacing w:line="22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3483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to open there a Bharat Mata Mandir at the invitation of </w:t>
      </w:r>
      <w:r>
        <w:rPr>
          <w:rFonts w:ascii="Times" w:hAnsi="Times" w:eastAsia="Times"/>
          <w:b w:val="0"/>
          <w:i w:val="0"/>
          <w:color w:val="000000"/>
          <w:sz w:val="18"/>
        </w:rPr>
        <w:t>Shivprasad Gupta.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11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expect a letter from me every day since I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into the habit. I never said that I would write to you daily. It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that I did so because I wanted to comfort you. Do you still </w:t>
      </w:r>
      <w:r>
        <w:rPr>
          <w:rFonts w:ascii="Times" w:hAnsi="Times" w:eastAsia="Times"/>
          <w:b w:val="0"/>
          <w:i w:val="0"/>
          <w:color w:val="000000"/>
          <w:sz w:val="22"/>
        </w:rPr>
        <w:t>need that support?</w:t>
      </w:r>
    </w:p>
    <w:p>
      <w:pPr>
        <w:autoSpaceDN w:val="0"/>
        <w:autoSpaceDE w:val="0"/>
        <w:widowControl/>
        <w:spacing w:line="220" w:lineRule="exact" w:before="6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566. TALK WITH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3,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2090" w:val="left"/>
        </w:tabs>
        <w:autoSpaceDE w:val="0"/>
        <w:widowControl/>
        <w:spacing w:line="26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we have made you the King Canute so that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better than others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AWAHARLAL NEHRU</w:t>
      </w:r>
      <w:r>
        <w:rPr>
          <w:rFonts w:ascii="Times" w:hAnsi="Times" w:eastAsia="Times"/>
          <w:b w:val="0"/>
          <w:i w:val="0"/>
          <w:color w:val="000000"/>
          <w:sz w:val="18"/>
        </w:rPr>
        <w:t>: But is there no better way? Must you do all these things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yourself?</w:t>
      </w:r>
    </w:p>
    <w:p>
      <w:pPr>
        <w:autoSpaceDN w:val="0"/>
        <w:autoSpaceDE w:val="0"/>
        <w:widowControl/>
        <w:spacing w:line="260" w:lineRule="exact" w:before="72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else is to do it? If you go the village nearby,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out of 600 people there 300 are ill. Are they all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hospital? We have to learn to treat ourselves. We are suffering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sins. You must have seen in the series of articles Pyarelal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on the water problem in Bengal that we have brought on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 like malaria, cholera, and the rest ourselves. How are we to </w:t>
      </w:r>
      <w:r>
        <w:rPr>
          <w:rFonts w:ascii="Times" w:hAnsi="Times" w:eastAsia="Times"/>
          <w:b w:val="0"/>
          <w:i w:val="0"/>
          <w:color w:val="000000"/>
          <w:sz w:val="22"/>
        </w:rPr>
        <w:t>teach these poor villagers except by personal example?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10-10-1936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mentions in his “Weekly Letter”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17-10-1936, that Jawaharlal Nehru along with Sardar Patel visited Segaon on this </w:t>
      </w:r>
      <w:r>
        <w:rPr>
          <w:rFonts w:ascii="Times" w:hAnsi="Times" w:eastAsia="Times"/>
          <w:b w:val="0"/>
          <w:i w:val="0"/>
          <w:color w:val="000000"/>
          <w:sz w:val="18"/>
        </w:rPr>
        <w:t>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Nehru had compared Gandhiji’s insistence on nursing the patients himself </w:t>
      </w:r>
      <w:r>
        <w:rPr>
          <w:rFonts w:ascii="Times" w:hAnsi="Times" w:eastAsia="Times"/>
          <w:b w:val="0"/>
          <w:i w:val="0"/>
          <w:color w:val="000000"/>
          <w:sz w:val="18"/>
        </w:rPr>
        <w:t>to that of King Canute’s attempt to stop the tides.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567. TALK WITH AMRITLAL T. NANAVATI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3,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like going because you think it would please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better if you were in the hospital or under Kakasaheb’s roof,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certainly go. I can ask for a stretcher at once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shifted. But if you think of going out of consideration for me,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tell you that you will be untrue to me. No son would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his father out of consideration for him. The father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feel deeply hurt if he whispered a suggestion of that kind.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consideration is needed. I can get any amount of help here,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 nurse you back to health as clearly as I knew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nurse Ba back to health when she was at death’s door in South Africa,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as clearly as I knew that I should pull my son Manilal through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enteric which lasted for 42 days.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doctors in both cases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warnings and said the responsibility for their deaths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But I was as ready to sacrifice them as I was anxious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careful to nurse them. Well, God tried my faith, but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the strength to stand the trial. I may tell you, as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man, that I am not afraid to lose you, if it should come to it,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 am doing all that is needed to pull you through.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you will decide to leave me out of pity for me,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untrue to me and to yourself. I am making this so clear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are satyagrahis, we have to weigh the motives and springs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action of everything that we do, and we should deceive neither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nor others.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Nanavati had no difficulty about answering: “I am thinking of going only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because of you. I feel that I should not be the source of so much worry to you.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Otherwise I know that nowhere else in the world am I going to get better nursing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loving attention”. And he elected to stay.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17-10-1936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“Weekly Letter” Mahadev Desai introduces this as follows: “[Amritlal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Nanavati’s] condition has been apparently giving us all some anxiety,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Kakasaheb and I and other friends thought that he should be removed to the hospital,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in order to relieve the congestion and lighten Gandhiji’s task and anxiety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to place the patient within reach of medical treatment. When we went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Gandhiji was perfectly agreeable to his removal but he insisted on making </w:t>
      </w:r>
      <w:r>
        <w:rPr>
          <w:rFonts w:ascii="Times" w:hAnsi="Times" w:eastAsia="Times"/>
          <w:b w:val="0"/>
          <w:i w:val="0"/>
          <w:color w:val="000000"/>
          <w:sz w:val="18"/>
        </w:rPr>
        <w:t>one or two things clear.”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reported by Mahadev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”, sub- title “ Kasturbai’s Courage”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”, sub- title “Settled in Bombay”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LETTER TO KANTILAL GANDHI</w:t>
      </w:r>
    </w:p>
    <w:p>
      <w:pPr>
        <w:autoSpaceDN w:val="0"/>
        <w:autoSpaceDE w:val="0"/>
        <w:widowControl/>
        <w:spacing w:line="244" w:lineRule="exact" w:before="148" w:after="0"/>
        <w:ind w:left="497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4,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reached Wardha yesterday evening and came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this morning. You must have received the telegram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sent just for the peace of your mind even 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>Sunday.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write at length as I am sitting between two sick-beds. </w:t>
      </w:r>
      <w:r>
        <w:rPr>
          <w:rFonts w:ascii="Times" w:hAnsi="Times" w:eastAsia="Times"/>
          <w:b w:val="0"/>
          <w:i w:val="0"/>
          <w:color w:val="000000"/>
          <w:sz w:val="22"/>
        </w:rPr>
        <w:t>Balwantsinha and Nanavati are in the grip of fever.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a painful situation from which you will no doubt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Have patience and courage. You should refuse politely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to see her, saying that you have orders from me. I am writing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also not to see you at all and not to annoy you. For fear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nuisance she may cause you, you do not have to go to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too she is likely to follow you. I have myself suggested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might go to Ahmedabad or to Rajkot. I have told her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Trivandrum while she is unwell.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if she follows you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everywhere, you will be free from her only be refusing to see 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you otherwise like the idea of going to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by all means go. You may stay with Maganbhai and Diwan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Ballubhai will welcome you [to their school]. Devdas will pay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fees. I only want you to pursue your studies in peace,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obstacle. I shall see that you do not have to suffer annoyance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Salaam. Write to me from time to time. Take no step in a </w:t>
      </w:r>
      <w:r>
        <w:rPr>
          <w:rFonts w:ascii="Times" w:hAnsi="Times" w:eastAsia="Times"/>
          <w:b w:val="0"/>
          <w:i w:val="0"/>
          <w:color w:val="000000"/>
          <w:sz w:val="22"/>
        </w:rPr>
        <w:t>hurry.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7307.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569.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today a very painful letter from Kanti. He says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do not leave him alone and waste his time talking for hours about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Amtussalaam”, 3-10-1936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things though he has not a minute to spare. I had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specifically that you might see Kanti only if he wished it.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forbidden Kanti to see you, and I am forbidding you also to see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Kanti’s future will take care of itself; you may not bother about him. </w:t>
      </w:r>
      <w:r>
        <w:rPr>
          <w:rFonts w:ascii="Times" w:hAnsi="Times" w:eastAsia="Times"/>
          <w:b w:val="0"/>
          <w:i w:val="0"/>
          <w:color w:val="000000"/>
          <w:sz w:val="22"/>
        </w:rPr>
        <w:t>Just get well as early as possible.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in your letter that you will not see him any more.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whatever you want to say to him. You must have got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of yesterday.</w:t>
      </w:r>
    </w:p>
    <w:p>
      <w:pPr>
        <w:autoSpaceDN w:val="0"/>
        <w:autoSpaceDE w:val="0"/>
        <w:widowControl/>
        <w:spacing w:line="220" w:lineRule="exact" w:before="6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356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570.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baskets with apples and one containing honey have arrived, </w:t>
      </w:r>
      <w:r>
        <w:rPr>
          <w:rFonts w:ascii="Times" w:hAnsi="Times" w:eastAsia="Times"/>
          <w:b w:val="0"/>
          <w:i w:val="0"/>
          <w:color w:val="000000"/>
          <w:sz w:val="22"/>
        </w:rPr>
        <w:t>also the two glasses.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hope Deshmukh will see you again.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am not going to strive with you any more about </w:t>
      </w:r>
      <w:r>
        <w:rPr>
          <w:rFonts w:ascii="Times" w:hAnsi="Times" w:eastAsia="Times"/>
          <w:b w:val="0"/>
          <w:i w:val="0"/>
          <w:color w:val="000000"/>
          <w:sz w:val="22"/>
        </w:rPr>
        <w:t>meat. I do want to respect your scruples.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await your experience of the S.A. Delegation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expect long letters from me just now. I have two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and now Mira is down again. She does not know how to regulate </w:t>
      </w:r>
      <w:r>
        <w:rPr>
          <w:rFonts w:ascii="Times" w:hAnsi="Times" w:eastAsia="Times"/>
          <w:b w:val="0"/>
          <w:i w:val="0"/>
          <w:color w:val="000000"/>
          <w:sz w:val="22"/>
        </w:rPr>
        <w:t>her diet. Who does? Idiots may.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3595. Courtesy: Amrit Kaur. Also G.N. 6404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South African Delegation;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Purushottamdas Thakurdas”, </w:t>
      </w:r>
      <w:r>
        <w:rPr>
          <w:rFonts w:ascii="Times" w:hAnsi="Times" w:eastAsia="Times"/>
          <w:b w:val="0"/>
          <w:i w:val="0"/>
          <w:color w:val="000000"/>
          <w:sz w:val="18"/>
        </w:rPr>
        <w:t>13-9-1936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LETTER TO J. H. HOFMEYER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HOFMEYER,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great pleasure to receive your warm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having a profitable time in this land and that you find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you meet to be hospitable.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matter of regret to me that although you have so </w:t>
      </w:r>
      <w:r>
        <w:rPr>
          <w:rFonts w:ascii="Times" w:hAnsi="Times" w:eastAsia="Times"/>
          <w:b w:val="0"/>
          <w:i w:val="0"/>
          <w:color w:val="000000"/>
          <w:sz w:val="22"/>
        </w:rPr>
        <w:t>many friends in India, we may not meet at 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interested to know that the paper I am writing 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hand-made written with a village reed pen. You ought not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without seeing some typical villages. Of course it is foolish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expect you to visit Wardha and Segaon and glance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>humble effort we are making.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kind regards to you and fellow members.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LETTER TO MAHADEV DESAI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whatever could be got ready. My article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unfinished, and I must detain Kanu for an hour more if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it. I shall, therefore, send it with somebody who may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or with a special messenger tomorrow morning 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Amidst patients I am carrying on as best as I can for the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from Kathiawar may be invited if Sardar gives 12th/13th to </w:t>
      </w:r>
      <w:r>
        <w:rPr>
          <w:rFonts w:ascii="Times" w:hAnsi="Times" w:eastAsia="Times"/>
          <w:b w:val="0"/>
          <w:i w:val="0"/>
          <w:color w:val="000000"/>
          <w:sz w:val="22"/>
        </w:rPr>
        <w:t>Narandas. Intimate to him whatever Sardar wishes.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Purushottamdas Thakurdas”, 13-9-1936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will be going there as I shall of course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>post to send.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573.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expect any letter from me for some time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and Nanavati have been seriously ill. I have to spend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in nursing them. Jamna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should not expect a letter from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8508.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LETTER TO CHHAGANLAL JOSHI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explanation concerning Jaisukhlal. I am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satisfied. I have received complaints against you from many sources.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however not believed most of them. Those that I believed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with you. I shall send your letter to Jaisukhlal.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long reply from Chandulal. Reply to 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directly. Or better still, send your letter to me so as to avoid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of making a copy.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certain now that we shall be meeting, although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to run away on the very same day that I arrive there.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5541</w:t>
      </w:r>
    </w:p>
    <w:p>
      <w:pPr>
        <w:autoSpaceDN w:val="0"/>
        <w:autoSpaceDE w:val="0"/>
        <w:widowControl/>
        <w:spacing w:line="220" w:lineRule="exact" w:before="46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Jaisukhlal Gandhi”, 6-10-1936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575. LETTER TO MAHADEV DESAI</w:t>
      </w:r>
    </w:p>
    <w:p>
      <w:pPr>
        <w:autoSpaceDN w:val="0"/>
        <w:autoSpaceDE w:val="0"/>
        <w:widowControl/>
        <w:spacing w:line="294" w:lineRule="exact" w:before="44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5,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11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was about to send with Prahlad all the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having finished it all, I got your gun-shot; but it has misfired.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hearty laugh when I read your message. Nowadays we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occasions to laugh. I had no idea that my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criticism of you. Even when Mirabehn drew my attention to 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her, “What can Mahadev do?” Cancel my Note and send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Why should I have to insist on anything? For my part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even if nothing is issued. A similar mistake has occurred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current number too, which I am not at all going to correct.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 a far greater strength to let such things pass than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imagine. However, you are after all a poet and that too with a sensitive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skin; so you are easily upset. Where can I have the remedy for this?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enough, had you only asked, ‘How if we draft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like this?’ Why did you have to make an issue of it?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“Old habits die hard.” It is useless to plead on Lilavati’s behalf.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coming up here has crowned her faults. However, why didn’t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take charge of him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he fell ill? The fact is she is </w:t>
      </w:r>
      <w:r>
        <w:rPr>
          <w:rFonts w:ascii="Times" w:hAnsi="Times" w:eastAsia="Times"/>
          <w:b w:val="0"/>
          <w:i w:val="0"/>
          <w:color w:val="000000"/>
          <w:sz w:val="22"/>
        </w:rPr>
        <w:t>crushed under the weight of sympathy she gets.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here, don’t you take offence again. If I haven’t said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thing you should correct me but never feel hurt.</w:t>
      </w:r>
    </w:p>
    <w:p>
      <w:pPr>
        <w:autoSpaceDN w:val="0"/>
        <w:autoSpaceDE w:val="0"/>
        <w:widowControl/>
        <w:spacing w:line="220" w:lineRule="exact" w:before="146" w:after="1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1"/>
        <w:gridCol w:w="3271"/>
      </w:tblGrid>
      <w:tr>
        <w:trPr>
          <w:trHeight w:hRule="exact" w:val="62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McArrison’s speech, which may be included as it </w:t>
      </w:r>
      <w:r>
        <w:rPr>
          <w:rFonts w:ascii="Times" w:hAnsi="Times" w:eastAsia="Times"/>
          <w:b w:val="0"/>
          <w:i w:val="0"/>
          <w:color w:val="000000"/>
          <w:sz w:val="22"/>
        </w:rPr>
        <w:t>is after deleting the first paragraph.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11492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Mahadev Desai”, 5-10-1936; “Letter to Mahadev Desai”,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6-10-1936 and “Letter to Lilavati Asar”, 6-10-1936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Perhaps this is a reference to “A Correction”, 10-10-1936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Prabhu Dayal,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7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576. LETTER TO MAHADEV DESAI</w:t>
      </w:r>
    </w:p>
    <w:p>
      <w:pPr>
        <w:autoSpaceDN w:val="0"/>
        <w:autoSpaceDE w:val="0"/>
        <w:widowControl/>
        <w:spacing w:line="244" w:lineRule="exact" w:before="148" w:after="0"/>
        <w:ind w:left="497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6,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herewith the letters that I wrote last night.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Nanavati’s fever has not gone and he is noticeably weak.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Balwantsinha has normal temperature. Mirabehn has suffered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again and her illness seems to go deeper. She has some kind of </w:t>
      </w:r>
      <w:r>
        <w:rPr>
          <w:rFonts w:ascii="Times" w:hAnsi="Times" w:eastAsia="Times"/>
          <w:b w:val="0"/>
          <w:i w:val="0"/>
          <w:color w:val="000000"/>
          <w:sz w:val="22"/>
        </w:rPr>
        <w:t>a sore on her nipple. She is bed-ridden.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blow dealt by Lilavati has hurt me very much. I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she would forget anyone lying ill before her eyes.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has been that you encourage her. Why didn’t you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her in charge of Prabhu Dayal? Kanu had been keeping a vigil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night. Bhansali happened to visit at 3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then relieved Kanu. This much Kanu told me when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inquired. He also said that she wasted a good deal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talking. But I felt she had a number of complaints.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them from her as I don’t have the time and am, moreover,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dumb. She will not benefit from undeserved pity. Her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deep within her. She herself says that she has never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>herself to any rules.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my stock of envelopes is exhausted. Why not send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packets of them? I have had to send a few letters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envelopes. I need no postcards.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577. LETTER TO S. AMBUJAMMAL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1936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am getting a regular supply of fruit from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let me know the price. If the fruit is dear I must not have it from </w:t>
      </w:r>
      <w:r>
        <w:rPr>
          <w:rFonts w:ascii="Times" w:hAnsi="Times" w:eastAsia="Times"/>
          <w:b w:val="0"/>
          <w:i w:val="0"/>
          <w:color w:val="000000"/>
          <w:sz w:val="22"/>
        </w:rPr>
        <w:t>you. I must get it from where it is cheap even when it is a gift. I have</w:t>
      </w:r>
    </w:p>
    <w:p>
      <w:pPr>
        <w:autoSpaceDN w:val="0"/>
        <w:autoSpaceDE w:val="0"/>
        <w:widowControl/>
        <w:spacing w:line="32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three sick-beds just now.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argument is both sound and unsound. I would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 in preference to superstition. But there is a middle way—to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intelligent home treatment and then await the result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Even kings have to die. Thousands die in hospitals.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 toss. The key to life is in God’s hands. We can but explore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and obey them. And I do not expect a time when every villager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wishes can have good hospital treatment. But I do expect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can have at his door competent advice. But even that time is </w:t>
      </w:r>
      <w:r>
        <w:rPr>
          <w:rFonts w:ascii="Times" w:hAnsi="Times" w:eastAsia="Times"/>
          <w:b w:val="0"/>
          <w:i w:val="0"/>
          <w:color w:val="000000"/>
          <w:sz w:val="22"/>
        </w:rPr>
        <w:t>far off.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all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578. LETTER TO NANDALAL BOSE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NANDLAL BABU,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line to thank you for your letter and to tell you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your disposal on 13th instant. You will please wire to Mahadev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are coming.</w:t>
      </w:r>
    </w:p>
    <w:p>
      <w:pPr>
        <w:autoSpaceDN w:val="0"/>
        <w:autoSpaceDE w:val="0"/>
        <w:widowControl/>
        <w:spacing w:line="220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ANDLAL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ABINDRANATH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AGORE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WARKANATH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AGORE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ORASANKO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9778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579. LETTER TO GLADYS OWEN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1936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GLADYS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glad to receive your good wishes.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bad woman to have free days just when I am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I leave here on 22nd and do not return till 5th Nov.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Kashi on 24th and 25th [October]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Tell me when you can come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6193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580.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RAIHANA,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touching letter. Of course I am with you and Mother.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received your first letter I could not understand how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reconciled to a mixed union at this stage of our society.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Hamida is too good to resist Ammajan and you. I expect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her. I am now corresponding with Shankerlal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with Prabodha. Please keep me informed of developments if </w:t>
      </w:r>
      <w:r>
        <w:rPr>
          <w:rFonts w:ascii="Times" w:hAnsi="Times" w:eastAsia="Times"/>
          <w:b w:val="0"/>
          <w:i w:val="0"/>
          <w:color w:val="000000"/>
          <w:sz w:val="22"/>
        </w:rPr>
        <w:t>any.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9650</w:t>
      </w:r>
    </w:p>
    <w:p>
      <w:pPr>
        <w:autoSpaceDN w:val="0"/>
        <w:autoSpaceDE w:val="0"/>
        <w:widowControl/>
        <w:spacing w:line="220" w:lineRule="exact" w:before="168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 teacher in the Theosophical Society School, Banaras.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“November”.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581.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any less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from Lila you have become Lilavati again?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have been my plight had you become Lili?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It was beyond your capacity to remain with me.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always carry my blessings with you wherever you are.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stay away from me but don’t forget me altogether.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reason for leaving me is unusual. What do you ask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 for? Have you committed any fault? If you have,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 would be not to abandon me but to cling to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resolve, to conduct yourself in conformity with it and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watchfulness. However, a correct decision, though taken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reason, is always welcome, and this applies to this decision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Consult Mahadev in taking whatever step you may choose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take. Yesterday you could see my anger, but couldn’t you see my </w:t>
      </w:r>
      <w:r>
        <w:rPr>
          <w:rFonts w:ascii="Times" w:hAnsi="Times" w:eastAsia="Times"/>
          <w:b w:val="0"/>
          <w:i w:val="0"/>
          <w:color w:val="000000"/>
          <w:sz w:val="22"/>
        </w:rPr>
        <w:t>unbearable pain—couldn’t you read my love?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9349. Also C.W. 6624.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582. LETTER TO JAISUKHLAL GANDHI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JAISUKHLAL,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with this the reply to your complaint.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I fully believe Chhaganlal’s denial, and my impression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too believes it. Anyway he does not support you. Now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for you either to prove your charges against him or cleanse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mind in the matter. Chhaganlal has his faults but, I trust, he </w:t>
      </w:r>
      <w:r>
        <w:rPr>
          <w:rFonts w:ascii="Times" w:hAnsi="Times" w:eastAsia="Times"/>
          <w:b w:val="0"/>
          <w:i w:val="0"/>
          <w:color w:val="000000"/>
          <w:sz w:val="22"/>
        </w:rPr>
        <w:t>is free from the ones you attribute to him.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Lilavati Asar”, 2-10-1936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LETTER TO H. L. SHARMA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patients on my own hands. They are both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fever. The temperature of one of them has now been below 99 </w:t>
      </w:r>
      <w:r>
        <w:rPr>
          <w:rFonts w:ascii="Times" w:hAnsi="Times" w:eastAsia="Times"/>
          <w:b w:val="0"/>
          <w:i w:val="0"/>
          <w:color w:val="000000"/>
          <w:sz w:val="12"/>
        </w:rPr>
        <w:t>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eight days and the other patient is at Simla. What will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such patients? Anyway there are many other patients as well. I </w:t>
      </w:r>
      <w:r>
        <w:rPr>
          <w:rFonts w:ascii="Times" w:hAnsi="Times" w:eastAsia="Times"/>
          <w:b w:val="0"/>
          <w:i w:val="0"/>
          <w:color w:val="000000"/>
          <w:sz w:val="22"/>
        </w:rPr>
        <w:t>hope everyone at home is all right.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8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Hindi: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Varsh, </w:t>
      </w:r>
      <w:r>
        <w:rPr>
          <w:rFonts w:ascii="Times" w:hAnsi="Times" w:eastAsia="Times"/>
          <w:b w:val="0"/>
          <w:i w:val="0"/>
          <w:color w:val="000000"/>
          <w:sz w:val="18"/>
        </w:rPr>
        <w:t>facing p. 260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584. LETTER TO MAHADEV DESAI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I am sending whatever post I could write as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when I shall be able to finish it. Lilavati’s decision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although she has added insult to injury. She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happy with me. She needs to be guided for her future.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the situation here has become very critical. Mirabehn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suffered a severe relapse. Her fever this time looks dangerous.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Nanavati too is certainly not well enough. Inwardly he also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be losing hope. God’s will be done.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include a postcard to Nandalal Bose.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good if it goes with late fee paid.</w:t>
      </w:r>
    </w:p>
    <w:p>
      <w:pPr>
        <w:autoSpaceDN w:val="0"/>
        <w:autoSpaceDE w:val="0"/>
        <w:widowControl/>
        <w:spacing w:line="22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11495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585.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 AND REBEL COMBINED,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blank paper returns to you duly filled.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magnifiers are already being used for various purposes examining </w:t>
      </w:r>
      <w:r>
        <w:rPr>
          <w:rFonts w:ascii="Times" w:hAnsi="Times" w:eastAsia="Times"/>
          <w:b w:val="0"/>
          <w:i w:val="0"/>
          <w:color w:val="000000"/>
          <w:sz w:val="22"/>
        </w:rPr>
        <w:t>patients as well as snakes. I have two live specimens again.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Nanavati is with me—three beds going—Mira, Nanavati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Balwantsingh. The latter is free from fever. The other two cases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obstinate. Fever persists with ups and downs. They all require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nursing. They are under water treatment and get fruit juices. No cause </w:t>
      </w:r>
      <w:r>
        <w:rPr>
          <w:rFonts w:ascii="Times" w:hAnsi="Times" w:eastAsia="Times"/>
          <w:b w:val="0"/>
          <w:i w:val="0"/>
          <w:color w:val="000000"/>
          <w:sz w:val="22"/>
        </w:rPr>
        <w:t>for anxiety as yet.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there is as much illness in Simla as elsewhere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told when I came there for the first time that the place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notorious for venereal diseases. But those who choose can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by its mountain air. Therefore if the climate agrees with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stay as long as Shummy wants you to. Village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Manganwal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take care of itself meanwhile.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go to Ahmedabad I shall see what can be done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women’s differences. But I hold out no hope. I know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there. From what you tell me it seems that you never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letter from Mridula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to yours. And she told me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>that she had written to you inviting you to her house.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says it is enough that the girls seek and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company. He says he is grateful to you for the open invitation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them. He does not want or expect you to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lessons. Khan Saheb was never ill. I suggested an examination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>teeth and sent him to Nagpur. One tooth was extracted.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3748. Courtesy: Amrit Kaur. Also G.N. 6904</w:t>
      </w:r>
    </w:p>
    <w:p>
      <w:pPr>
        <w:autoSpaceDN w:val="0"/>
        <w:autoSpaceDE w:val="0"/>
        <w:widowControl/>
        <w:spacing w:line="220" w:lineRule="exact" w:before="70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place in the Punjab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Mridula Sarabhai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586.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would be stable if you stayed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Mahadev; going to Nagpur is lack of stability. Therefore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stay with him; or at the Mahila Ashram if you can bear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there, though I am afraid you will not be able to. Be sure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given you up for lost.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9350. Also C.W. 6625.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587. TASK BEFORE HARIJAN SEVAKS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the inauguration of the Harijan Sevak Sangh,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organization has been feeding, very properly,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branches. But the time has certainly arrived for the branches to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own and be self-sustained, even though it may be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part of their programme. The work in each province,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matter in each district or taluka, should be an unequivocal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active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For the chief mission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is to touch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change it. Supposing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organization had collected from two or three reformers a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rupees, and with it established branches all over India to cover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schools and hostels for Harijan boys and girls, it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hastened the day of the doom of untouchability.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would remain as stony as ever. Supposing conversely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cost of a single pice, by some stroke of good fortune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was changed and untouchability became a 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past, the whole object of the Sangh would be fulfilled. For in that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public school, place of worship and other institutions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Harijans precisely on the same terms as to caste Hindus.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may be far off or much nearer than many people expect. Anyway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goal of the Harijan Sevak Sangh and never the opening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schools, wells, temples and the like for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consequent perpetuation of untouchability. At present these things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done, but they are done only as a means to </w:t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become necessary because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is slow to </w:t>
      </w:r>
      <w:r>
        <w:rPr>
          <w:rFonts w:ascii="Times" w:hAnsi="Times" w:eastAsia="Times"/>
          <w:b w:val="0"/>
          <w:i w:val="0"/>
          <w:color w:val="000000"/>
          <w:sz w:val="22"/>
        </w:rPr>
        <w:t>change.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growing number of reformers must not sit still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protestations of removal of untouchability from themselves.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demonstrate that change by their visible conduct. The spending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purse for the Harijan cause is a tangible proof of the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an essential part of the programme. But immediately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corner confined to a few individuals who salve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by liberal donations, it ceases to be a token in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by me. Hence it becomes a matter of duty for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to invite the attention of the branches to this fundamental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programme and for the branches to appreciate it and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becoming wholly self-reliant. Indeed the burden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progressively thrown on provincial boards of financing their own ins-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titutions. But the time has come for definite and decisive action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direction.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change to full self-reliance will never come unless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realize that this is essentially a religious movement. We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spending lavishly for causes which the masses believe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religious. One has only to go to the places of pilgrimage to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ocular demonstration of the fact. A study of the history of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endowments will reveal the tragic story of fortunes being entrusted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credulous millions without ever caring to know how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spent. It is enough for people to believe that they pay their mite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cause which in their opinion is religious. Harijan workers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that is wholly religious in the best sense of the term.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living faith in it, if they do not move mountains they will at least get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their surroundings enough for the institutions in their charge.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10-10-1936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588. A CORRECTION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almost always printer’s errors.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tedious, if not even pedantic, to issue corrections every week.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difficult circumstances under which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issued,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before me is to cease publication or to continue it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recurring with unfailing regularity. I have chosen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>course whilst a sufficient number of subscribers tolerate the errors.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issue of 26th September contains two howlers in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>headed ‘The Law of Our Being’ which need correction: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Last para, II. 2-4.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NCORRECT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writes seems to poohpooh the idea of honour derived </w:t>
      </w:r>
      <w:r>
        <w:rPr>
          <w:rFonts w:ascii="Times" w:hAnsi="Times" w:eastAsia="Times"/>
          <w:b w:val="0"/>
          <w:i w:val="0"/>
          <w:color w:val="000000"/>
          <w:sz w:val="22"/>
        </w:rPr>
        <w:t>from individual and national gain.”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ORRECT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writer seems to poohpooh the idea of honour devoid of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and national gain.”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Last para, II. 6-7.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NCORRECT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“There is no question for one of self-destruction, voluntary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ORRECT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“There is no question for me of self-destruction, voluntary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errors seem to have originated in Wardha, the typist having </w:t>
      </w:r>
      <w:r>
        <w:rPr>
          <w:rFonts w:ascii="Times" w:hAnsi="Times" w:eastAsia="Times"/>
          <w:b w:val="0"/>
          <w:i w:val="0"/>
          <w:color w:val="000000"/>
          <w:sz w:val="22"/>
        </w:rPr>
        <w:t>misread the manuscript sent from Segaon.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10-10-1936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LETTER TO AMRIT KAUR</w:t>
      </w:r>
    </w:p>
    <w:p>
      <w:pPr>
        <w:autoSpaceDN w:val="0"/>
        <w:autoSpaceDE w:val="0"/>
        <w:widowControl/>
        <w:spacing w:line="244" w:lineRule="exact" w:before="148" w:after="0"/>
        <w:ind w:left="4752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10,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obliged to neglect you these few days. My only </w:t>
      </w:r>
      <w:r>
        <w:rPr>
          <w:rFonts w:ascii="Times" w:hAnsi="Times" w:eastAsia="Times"/>
          <w:b w:val="0"/>
          <w:i w:val="0"/>
          <w:color w:val="000000"/>
          <w:sz w:val="22"/>
        </w:rPr>
        <w:t>comfort is that the correspondence has been practically suspended—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time being given to the sick ones. I can’t say they are yet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mend. The temperature is slowly rising daily. There is no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yet. But both are very weak. They will be all right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vitality. Anyway neither they nor I have any anxiety.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here today to examine them. They are having only water-</w:t>
      </w:r>
      <w:r>
        <w:rPr>
          <w:rFonts w:ascii="Times" w:hAnsi="Times" w:eastAsia="Times"/>
          <w:b w:val="0"/>
          <w:i w:val="0"/>
          <w:color w:val="000000"/>
          <w:sz w:val="22"/>
        </w:rPr>
        <w:t>cure.</w:t>
      </w:r>
    </w:p>
    <w:p>
      <w:pPr>
        <w:autoSpaceDN w:val="0"/>
        <w:tabs>
          <w:tab w:pos="550" w:val="left"/>
          <w:tab w:pos="4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finished your broadcast.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experience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 is excellently reproduced. The other part is not well balanced.</w:t>
      </w:r>
    </w:p>
    <w:p>
      <w:pPr>
        <w:autoSpaceDN w:val="0"/>
        <w:autoSpaceDE w:val="0"/>
        <w:widowControl/>
        <w:spacing w:line="220" w:lineRule="exact" w:before="22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Civil Surgeon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village women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“old systems... have perished.” If they have, 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for revival? But you yourself show later that they have at </w:t>
      </w:r>
      <w:r>
        <w:rPr>
          <w:rFonts w:ascii="Times" w:hAnsi="Times" w:eastAsia="Times"/>
          <w:b w:val="0"/>
          <w:i w:val="0"/>
          <w:color w:val="000000"/>
          <w:sz w:val="22"/>
        </w:rPr>
        <w:t>most decayed, not perished.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you begin at the wrong end—build roads and houses!! </w:t>
      </w:r>
      <w:r>
        <w:rPr>
          <w:rFonts w:ascii="Times" w:hAnsi="Times" w:eastAsia="Times"/>
          <w:b w:val="0"/>
          <w:i w:val="0"/>
          <w:color w:val="000000"/>
          <w:sz w:val="22"/>
        </w:rPr>
        <w:t>Who can do the thing? Surely sanitation comes first.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agreed upon it too!!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with it.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[you] be Idiot, if you remembered such a very simple fact?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you have not made a sharp division between what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and should do themselves and what the State can and should.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more than this, do you? And you are in no need of </w:t>
      </w:r>
      <w:r>
        <w:rPr>
          <w:rFonts w:ascii="Times" w:hAnsi="Times" w:eastAsia="Times"/>
          <w:b w:val="0"/>
          <w:i w:val="0"/>
          <w:color w:val="000000"/>
          <w:sz w:val="22"/>
        </w:rPr>
        <w:t>praise. Of that you must have had a surfeit.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only permitted to pass two months with me,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reconstruct your body. This eczema is certainly a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from the medical standpoint. But I do not despair.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you won’t go to Ahmedabad, if you are not quite fit.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apples of late have been quite hardy and all in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condi[tion]. You should tell me what the fruit costs each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railage costs. The honey too came in quite safely. I finished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yesterday. It was quite nice.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yet heard from Lionel.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has all the fruit he can eat. I get apples from you </w:t>
      </w:r>
      <w:r>
        <w:rPr>
          <w:rFonts w:ascii="Times" w:hAnsi="Times" w:eastAsia="Times"/>
          <w:b w:val="0"/>
          <w:i w:val="0"/>
          <w:color w:val="000000"/>
          <w:sz w:val="22"/>
        </w:rPr>
        <w:t>and Ambujam—more than I need—</w:t>
      </w:r>
      <w:r>
        <w:rPr>
          <w:rFonts w:ascii="Times" w:hAnsi="Times" w:eastAsia="Times"/>
          <w:b w:val="0"/>
          <w:i/>
          <w:color w:val="000000"/>
          <w:sz w:val="22"/>
        </w:rPr>
        <w:t>mosambis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>oranges locally.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Khan Saheb leaves for Delhi on 14th.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3749. Courtesy: Amrit Kaur. Also G.N. 6905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590. LETTER TO DEVDAS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gald to learn that the whole line of thought has been Ba’s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certainly has that power, and the letter is indeed a good one. </w:t>
      </w:r>
      <w:r>
        <w:rPr>
          <w:rFonts w:ascii="Times" w:hAnsi="Times" w:eastAsia="Times"/>
          <w:b w:val="0"/>
          <w:i w:val="0"/>
          <w:color w:val="000000"/>
          <w:sz w:val="22"/>
        </w:rPr>
        <w:t>Dr. Mahmud writes a long letter which I am enclosing. Read it and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Kasturba Gandhi”, 3-10-1936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tear it up. Am I to understand from the rather long letter you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 now write fairly well? The two patients take a good deal </w:t>
      </w:r>
      <w:r>
        <w:rPr>
          <w:rFonts w:ascii="Times" w:hAnsi="Times" w:eastAsia="Times"/>
          <w:b w:val="0"/>
          <w:i w:val="0"/>
          <w:color w:val="000000"/>
          <w:sz w:val="22"/>
        </w:rPr>
        <w:t>of my time, which I certainly like to give.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2035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591. LETTER TO V. L. MEHTA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VAIKUNTH,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only yesterday that Lallubhai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fallen ill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bound to be all right where workers like you are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>to look after him. I hope he is better now.</w:t>
      </w:r>
    </w:p>
    <w:p>
      <w:pPr>
        <w:autoSpaceDN w:val="0"/>
        <w:autoSpaceDE w:val="0"/>
        <w:widowControl/>
        <w:spacing w:line="220" w:lineRule="exact" w:before="6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spoke to Shankerlal about the Agriculture Department.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1363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592. LETTER TO PRABHAVATI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Of course, I do wish you to see me at Kashi,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wish ought not to conflict with dharma. If you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freed, or if you can be freed but Jayaprakash does not want it,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improper for you to come and my desire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against dharma. I should be glad if, subject to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you could come. I might even wish that you could be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side at present ! However, the wish would go contrary to dharma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dharma at present is to do whatever service you can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there. Both Mirabehn and Nanavati are laid up here.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ill. You could be very helpful to me on the present occasion;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can I entertain such a wish? That way, even Mahadev would </w:t>
      </w:r>
      <w:r>
        <w:rPr>
          <w:rFonts w:ascii="Times" w:hAnsi="Times" w:eastAsia="Times"/>
          <w:b w:val="0"/>
          <w:i w:val="0"/>
          <w:color w:val="000000"/>
          <w:sz w:val="22"/>
        </w:rPr>
        <w:t>prove helpful here. But wishing his presence here is against dharma.</w:t>
      </w:r>
    </w:p>
    <w:p>
      <w:pPr>
        <w:autoSpaceDN w:val="0"/>
        <w:autoSpaceDE w:val="0"/>
        <w:widowControl/>
        <w:spacing w:line="3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Lallubhai Shamaldas, addressee’s father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before him the dharma I have assigned to him. Such is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others too. Have you now followed me on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wishing? Does God let us fulfil all our wishes?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keeping good health amidst all this work. Such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remained part of my nature to this day. God has always kept me </w:t>
      </w:r>
      <w:r>
        <w:rPr>
          <w:rFonts w:ascii="Times" w:hAnsi="Times" w:eastAsia="Times"/>
          <w:b w:val="0"/>
          <w:i w:val="0"/>
          <w:color w:val="000000"/>
          <w:sz w:val="22"/>
        </w:rPr>
        <w:t>well while nursing the sick. I hope that this time too it will be so.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593. LETTER TO LILAVATI ASAR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handwriting, instead of improving steadily, becomes worse.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Kanu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had been nursing Prabhudayal and he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not gone anywhere near him. How is that? Can you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serve a person when he falls ill there? You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a lot of your time only in talking. I ask that you quietly </w:t>
      </w:r>
      <w:r>
        <w:rPr>
          <w:rFonts w:ascii="Times" w:hAnsi="Times" w:eastAsia="Times"/>
          <w:b w:val="0"/>
          <w:i w:val="0"/>
          <w:color w:val="000000"/>
          <w:sz w:val="22"/>
        </w:rPr>
        <w:t>apply yourself to the work entrusted to you. I am pained.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594. LETTER TO PRABHUDAYAL VIDYARTHI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10,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PRABHUDAYAL,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all the time having news of you.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peanuts. When one is weak it is usual to have dreams.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>not worry about it.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11703</w:t>
      </w:r>
    </w:p>
    <w:p>
      <w:pPr>
        <w:autoSpaceDN w:val="0"/>
        <w:autoSpaceDE w:val="0"/>
        <w:widowControl/>
        <w:spacing w:line="32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Second son of 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595.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5 a.m., October 11,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warn you lest you should prove all my fears right.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are free from all restraints since you are released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of coming here? Have you stopped copying out the </w:t>
      </w:r>
      <w:r>
        <w:rPr>
          <w:rFonts w:ascii="Times" w:hAnsi="Times" w:eastAsia="Times"/>
          <w:b w:val="0"/>
          <w:i/>
          <w:color w:val="000000"/>
          <w:sz w:val="22"/>
        </w:rPr>
        <w:t>slokas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mean that you will never be able to come here, do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used to play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dilruba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prostrate.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Shall I send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Let me have a list also of your other belongings which are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I may send them to you, or you may come and collect them. </w:t>
      </w:r>
      <w:r>
        <w:rPr>
          <w:rFonts w:ascii="Times" w:hAnsi="Times" w:eastAsia="Times"/>
          <w:b w:val="0"/>
          <w:i w:val="0"/>
          <w:color w:val="000000"/>
          <w:sz w:val="22"/>
        </w:rPr>
        <w:t>Do as you think fit.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9351. Also C.W. 6626.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596.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through your letter carefully. Stick to your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leave Bombay. Ask of me any help you need. Remain cheerful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everything to recover your health. You may come to Segaon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recovering your health. Three-fourths of the people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are Harijans. Those attending on me are Harijans and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themselves. You may serve them to your heart’s content.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anything more that you want? Remember, however,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back to Bombay if you fall ill. You are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your falling ill. Have your nails attended to.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letter of yesterday regarding Kanti.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Kanti, you and I will all be happy if you willingly act on it. If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thinking of God as you have been thinking of me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got your wish fulfilled. Do it even now. Forget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Kanti and forget Saraswati. Think of God alone. This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>means that you should abandon me or I should abandon you.</w:t>
      </w:r>
    </w:p>
    <w:p>
      <w:pPr>
        <w:autoSpaceDN w:val="0"/>
        <w:autoSpaceDE w:val="0"/>
        <w:widowControl/>
        <w:spacing w:line="32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Amritlal Nanavati, who was ill.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does mean that you should give up your exaggerated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notions of me and trust only God. You will surely have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 if you do this.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sense in weeping for God while remembering Him,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weeping for a man one only hurts one’s eyes. You would stay </w:t>
      </w:r>
      <w:r>
        <w:rPr>
          <w:rFonts w:ascii="Times" w:hAnsi="Times" w:eastAsia="Times"/>
          <w:b w:val="0"/>
          <w:i w:val="0"/>
          <w:color w:val="000000"/>
          <w:sz w:val="22"/>
        </w:rPr>
        <w:t>patiently where you are if you would follow my advice.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Vadud I am not writing to him separately. Even this I am </w:t>
      </w:r>
      <w:r>
        <w:rPr>
          <w:rFonts w:ascii="Times" w:hAnsi="Times" w:eastAsia="Times"/>
          <w:b w:val="0"/>
          <w:i w:val="0"/>
          <w:color w:val="000000"/>
          <w:sz w:val="22"/>
        </w:rPr>
        <w:t>writing after 8 p.m.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597. TALK WITH STUDENTS OF MARWADI VIDYALAYA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1936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asked the students to be worthy of the Principal, Sjt. Aryanayakam,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at the invitation of Jamnalalji had agreed to take charge of the institution.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a distinguished career at Cambridge and London and later on at Santiniketan,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has come to Wardha with his wife who is a great Sanskrit scholar and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distinguished graduate of the Banaras University. She has been placed in charge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Mahila Vidyalaya,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a creation of Jamnalalji. Gandhiji asked the boys to be not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worthy of the Principal, but of Jamnalalji... [He said:]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long ago broken the bonds of sect and community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creed, and though the institution owed its existence to donations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Marwadis only—that is what gave it its name—Jamnalalji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until it was thrown open to boys of all castes and creeds.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interest until he had found his way to destroy its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to throw it open as much to the Harijans as to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Hindus, as much to the Mussalmans as to the Hindus.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room in his heart for untouchability, and he had none at 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feeling that Hinduism is in any way superior to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He has helped Muslim institutions no less than he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ones, and he has several Muslim friends whom he treats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blood-brothers. I would ask you students, Hindus and Muslims,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leaf from Jamnalalji’s book and to have the same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>one another’s religion that Jamnalalji has, and to treat one another as</w:t>
      </w:r>
    </w:p>
    <w:p>
      <w:pPr>
        <w:autoSpaceDN w:val="0"/>
        <w:autoSpaceDE w:val="0"/>
        <w:widowControl/>
        <w:spacing w:line="220" w:lineRule="exact" w:before="2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The Principal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came to see Gandhiji on his birthday which according to the Vikram calendar </w:t>
      </w:r>
      <w:r>
        <w:rPr>
          <w:rFonts w:ascii="Times" w:hAnsi="Times" w:eastAsia="Times"/>
          <w:b w:val="0"/>
          <w:i w:val="0"/>
          <w:color w:val="000000"/>
          <w:sz w:val="18"/>
        </w:rPr>
        <w:t>fell on October 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blood-brothers. And let me tell you one thing which you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and perhaps many do not know. This passion for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freedom from communal feeling as well as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all religions, Jamnalalji does not at all owe to me.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anyone to transfer his conviction to another. All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is to help another to manifest the conviction which is already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But in respect of Jamnalalji, I could not take the credit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helped him to arrive at or to manifest those convictions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He had the convictions in him long before he met me and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up to them. It was these inner convictions of his that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me together and made possible the close co-operation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been able to work together for so many years. You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have to be worthy of a man like him.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24-10-1936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598. LETTER TO AMTUSSALAAM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letters, but the nursing of patients here leaves me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time. Nanavati and Mirabehn have been suffering from typhoid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fever; somebody has to keep awake by their side day and night.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write a letter. By all means do go to Mecca Sharif if you get </w:t>
      </w:r>
      <w:r>
        <w:rPr>
          <w:rFonts w:ascii="Times" w:hAnsi="Times" w:eastAsia="Times"/>
          <w:b w:val="0"/>
          <w:i w:val="0"/>
          <w:color w:val="000000"/>
          <w:sz w:val="22"/>
        </w:rPr>
        <w:t>the required facilities and if your health permits.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recover your health somehow, it would indeed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achievement. I continue to be well enough, though I have not taken </w:t>
      </w:r>
      <w:r>
        <w:rPr>
          <w:rFonts w:ascii="Times" w:hAnsi="Times" w:eastAsia="Times"/>
          <w:b w:val="0"/>
          <w:i w:val="0"/>
          <w:color w:val="000000"/>
          <w:sz w:val="22"/>
        </w:rPr>
        <w:t>my weight. There aren’t the means.</w:t>
      </w:r>
    </w:p>
    <w:p>
      <w:pPr>
        <w:autoSpaceDN w:val="0"/>
        <w:tabs>
          <w:tab w:pos="550" w:val="left"/>
          <w:tab w:pos="38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 letter to Dr. Jivraj.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writing regarding Dr. </w:t>
      </w:r>
      <w:r>
        <w:rPr>
          <w:rFonts w:ascii="Times" w:hAnsi="Times" w:eastAsia="Times"/>
          <w:b w:val="0"/>
          <w:i w:val="0"/>
          <w:color w:val="000000"/>
          <w:sz w:val="22"/>
        </w:rPr>
        <w:t>Gilder also.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expect more letters for the present.</w:t>
      </w:r>
    </w:p>
    <w:p>
      <w:pPr>
        <w:autoSpaceDN w:val="0"/>
        <w:autoSpaceDE w:val="0"/>
        <w:widowControl/>
        <w:spacing w:line="22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358</w:t>
      </w:r>
    </w:p>
    <w:p>
      <w:pPr>
        <w:autoSpaceDN w:val="0"/>
        <w:autoSpaceDE w:val="0"/>
        <w:widowControl/>
        <w:spacing w:line="320" w:lineRule="exact" w:before="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599.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already placed your head at my feet, where is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 of forgetting?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go as it is. We had better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 his dissatisfaction rather than anticipate his argument.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harm in letting the article go as it stands, for it is,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 fine thing that the same old argument should have occurred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involuntarily even today though I had forgotten the subject.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Haven’t I said before that I have no matter with me? I am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not sorry that I can spare no time from amidst the patients. All is well.</w:t>
      </w:r>
    </w:p>
    <w:p>
      <w:pPr>
        <w:autoSpaceDN w:val="0"/>
        <w:autoSpaceDE w:val="0"/>
        <w:widowControl/>
        <w:spacing w:line="220" w:lineRule="exact" w:before="6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24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10" w:val="left"/>
              </w:tabs>
              <w:autoSpaceDE w:val="0"/>
              <w:widowControl/>
              <w:spacing w:line="412" w:lineRule="exact" w:before="0" w:after="0"/>
              <w:ind w:left="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should derive full satisfaction from the services assigned to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11496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600. LETTER TO PREMABEHN KANTAK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1936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are flying high. All right fly. But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don’t get exhausted and fall.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right and left are Mira’s and Nanavati’s sick-beds. Both </w:t>
      </w:r>
      <w:r>
        <w:rPr>
          <w:rFonts w:ascii="Times" w:hAnsi="Times" w:eastAsia="Times"/>
          <w:b w:val="0"/>
          <w:i w:val="0"/>
          <w:color w:val="000000"/>
          <w:sz w:val="22"/>
        </w:rPr>
        <w:t>are suffering from typhoid.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practically stopped attending to correspondence.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my blessings for your camp which you have asked for.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being the servant you are, you will go on serving silently </w:t>
      </w:r>
      <w:r>
        <w:rPr>
          <w:rFonts w:ascii="Times" w:hAnsi="Times" w:eastAsia="Times"/>
          <w:b w:val="0"/>
          <w:i w:val="0"/>
          <w:color w:val="000000"/>
          <w:sz w:val="22"/>
        </w:rPr>
        <w:t>and without ostentation and regard service as its own reward.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don’t know anything about my having to go to Bombay. Even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“Ahimsa Conundrums”, 17-10-1936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 to Ahmedabad has become uncertain now. I cannot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 in her present condition. Nanavati, one may say, is on the road to </w:t>
      </w:r>
      <w:r>
        <w:rPr>
          <w:rFonts w:ascii="Times" w:hAnsi="Times" w:eastAsia="Times"/>
          <w:b w:val="0"/>
          <w:i w:val="0"/>
          <w:color w:val="000000"/>
          <w:sz w:val="22"/>
        </w:rPr>
        <w:t>recovery.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10385. Also C.W. 6824.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601. MESSAGE TO MILL-OWNERS’ AND LABOUR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ASSOCIATIONS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15, 1936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Mahatma says he is surrounded by two typhoid fever patients,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nevertheless he is prepared to give two hours on October 21. He has to depart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Benares on 22nd if the patients are well enough.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16-10-1936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602. LETTER TO MAHADEV DESAI</w:t>
      </w:r>
    </w:p>
    <w:p>
      <w:pPr>
        <w:autoSpaceDN w:val="0"/>
        <w:autoSpaceDE w:val="0"/>
        <w:widowControl/>
        <w:spacing w:line="244" w:lineRule="exact" w:before="148" w:after="0"/>
        <w:ind w:left="48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16, 1936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brought the papers yesterday. I am sending two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the telegrams herewith. Nanavati shows much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today; his temperature in the morning was 99 </w:t>
      </w:r>
      <w:r>
        <w:rPr>
          <w:rFonts w:ascii="Times" w:hAnsi="Times" w:eastAsia="Times"/>
          <w:b w:val="0"/>
          <w:i w:val="0"/>
          <w:color w:val="000000"/>
          <w:sz w:val="10"/>
        </w:rPr>
        <w:t>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Mira, too,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improved; she too had 101 </w:t>
      </w:r>
      <w:r>
        <w:rPr>
          <w:rFonts w:ascii="Times" w:hAnsi="Times" w:eastAsia="Times"/>
          <w:b w:val="0"/>
          <w:i w:val="0"/>
          <w:color w:val="000000"/>
          <w:sz w:val="10"/>
        </w:rPr>
        <w:t>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several days. Lilavati’s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which I sent with someone must have reached there.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 left? If so, she should write to me so that I might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There is an entirely discoloured and tattered sari with big holes—is </w:t>
      </w:r>
      <w:r>
        <w:rPr>
          <w:rFonts w:ascii="Times" w:hAnsi="Times" w:eastAsia="Times"/>
          <w:b w:val="0"/>
          <w:i w:val="0"/>
          <w:color w:val="000000"/>
          <w:sz w:val="22"/>
        </w:rPr>
        <w:t>it hers? How is Bhansali?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11498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Mill-owners’ and Labour Associations had requested Gandhiji to fix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convenient date for hearing the wage-cut question.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date-lined “Ahmedabad, October 15”.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603. LETTER TO AMRIT KAUR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have a free moment. I must utilize it for a few words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The patients are doing well, though fever persists.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can go to hospitals?Both would have gone to the hospital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wanted them to. I could not do so without denying my past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wrote. So long as God wants me to work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in this body, He will take care of it. Not all the physicians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can save me when the hour strikes.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3596. Courtesy: Amrit Kaur. Also G.N. 6405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604. LETTER TO VITHAL L. PHADKE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MAMA,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recall your earlier letter. For the present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 of letters before me as I lie between two sick-beds. As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at present, I am not to stay in Gujarat for more than three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has the control of the programme there. You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though at the moment I don’t feel like going anywhere.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if I find out your letter or if you write again. How should I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say at this stage who in Ahmedabad would take how many </w:t>
      </w:r>
      <w:r>
        <w:rPr>
          <w:rFonts w:ascii="Times" w:hAnsi="Times" w:eastAsia="Times"/>
          <w:b w:val="0"/>
          <w:i w:val="0"/>
          <w:color w:val="000000"/>
          <w:sz w:val="22"/>
        </w:rPr>
        <w:t>minutes?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605. LETTER TO MAHADEV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1936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deeply immersed in work. The fever still persists </w:t>
      </w:r>
      <w:r>
        <w:rPr>
          <w:rFonts w:ascii="Times" w:hAnsi="Times" w:eastAsia="Times"/>
          <w:b w:val="0"/>
          <w:i w:val="0"/>
          <w:color w:val="000000"/>
          <w:sz w:val="22"/>
        </w:rPr>
        <w:t>though it is slowly subsiding.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“Of My Recent Illness”, 19-9-1936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can I go through the pile of the Sahitya Parishad papers?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it after removing those about the constitution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Chandravadan matter. If there is anything else that I should read,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Send me a copy of my programme. Very probably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direct to Rajkot for a day, and from there Sardar may perhaps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straight to Nadiad and I may reach Ahmedabad on the 30th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 or evening. Do mention that my Rajkot visit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visit. From the present trend of things I see that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stay on at Segaon. The final programme will be known by </w:t>
      </w:r>
      <w:r>
        <w:rPr>
          <w:rFonts w:ascii="Times" w:hAnsi="Times" w:eastAsia="Times"/>
          <w:b w:val="0"/>
          <w:i w:val="0"/>
          <w:color w:val="000000"/>
          <w:sz w:val="22"/>
        </w:rPr>
        <w:t>Monday.</w:t>
      </w:r>
    </w:p>
    <w:p>
      <w:pPr>
        <w:autoSpaceDN w:val="0"/>
        <w:tabs>
          <w:tab w:pos="5730" w:val="left"/>
        </w:tabs>
        <w:autoSpaceDE w:val="0"/>
        <w:widowControl/>
        <w:spacing w:line="288" w:lineRule="exact" w:before="7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606. AHIMSA CONUNDRUMS</w:t>
      </w:r>
    </w:p>
    <w:p>
      <w:pPr>
        <w:autoSpaceDN w:val="0"/>
        <w:tabs>
          <w:tab w:pos="550" w:val="left"/>
          <w:tab w:pos="1310" w:val="left"/>
        </w:tabs>
        <w:autoSpaceDE w:val="0"/>
        <w:widowControl/>
        <w:spacing w:line="26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college professor and two representatives of a class of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write: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8" w:after="0"/>
        <w:ind w:left="55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you are no doubt aware, the Intermediate Prose Text-Book, Pearce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Aryatna’s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Models of Comparative Prose,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used in most Intermediate Colleges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this year, contains a selection about five pages long from your book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Story of My Experiments with Truth.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selection is entitled “Ahimsa”,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contains your discussion of this most challenging principle and its </w:t>
      </w:r>
      <w:r>
        <w:rPr>
          <w:rFonts w:ascii="Times" w:hAnsi="Times" w:eastAsia="Times"/>
          <w:b w:val="0"/>
          <w:i w:val="0"/>
          <w:color w:val="000000"/>
          <w:sz w:val="18"/>
        </w:rPr>
        <w:t>application to our lives.</w:t>
      </w:r>
    </w:p>
    <w:p>
      <w:pPr>
        <w:autoSpaceDN w:val="0"/>
        <w:tabs>
          <w:tab w:pos="9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fifty students in my prose class, and I, their instructor,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spending several class periods studying and discussing the above essay....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one point, however, both the students and I, their instructor,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unable clearly to understand the precise nature of your views. I refer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statement about the conduct of a votary of ahimsa in case of war,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 the following passage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“When two nations are fighting, the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votary of ahimsa is to stop the war. He who is not equal to that duty,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has no power of resisting war, he who is not qualified to resist war,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part in war, and yet whole-heartedly try to free himself, his nation,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from War.” A little further on (discussing three methods of recourse </w:t>
      </w:r>
      <w:r>
        <w:rPr>
          <w:rFonts w:ascii="Times" w:hAnsi="Times" w:eastAsia="Times"/>
          <w:b w:val="0"/>
          <w:i w:val="0"/>
          <w:color w:val="000000"/>
          <w:sz w:val="18"/>
        </w:rPr>
        <w:t>in case of the European War, for yourself): “... or I could participate in the war</w:t>
      </w:r>
    </w:p>
    <w:p>
      <w:pPr>
        <w:autoSpaceDN w:val="0"/>
        <w:autoSpaceDE w:val="0"/>
        <w:widowControl/>
        <w:spacing w:line="32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”, sub- title “ Miniature Satyagraha”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side of the Empire and thereby acquire the capacity and fitness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resisting the violence of war. I lacked this capacity and fitness, so I thought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nothing for it but for me to serve in the War.”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should be deeply and humbly grateful if you would expand and clarify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subject and your past and present views upon it...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I need have suppressed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or the names of the signatories. The learned professor has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stamped envelope for answer. This presumes a personal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only limited time at my disposal especially when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nursing two precious patients. I would not miss my weekly 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therefore, with apologies to my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correspondents, combining two purposes to save my time.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raised in the letter is of very great importance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always caused me the greatest difficulty, not much in deciding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action to be taken at a given moment but in justifying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in terms of ahimsa. For the same action may outwardly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by the believer and the unbeliever. At these times the motive </w:t>
      </w:r>
      <w:r>
        <w:rPr>
          <w:rFonts w:ascii="Times" w:hAnsi="Times" w:eastAsia="Times"/>
          <w:b w:val="0"/>
          <w:i w:val="0"/>
          <w:color w:val="000000"/>
          <w:sz w:val="22"/>
        </w:rPr>
        <w:t>alone decides its quality.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writing I have neither the text-book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in Gujarati of which the text is a translation. But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of what I wrote. What is more, so far as I am aware, my </w:t>
      </w:r>
      <w:r>
        <w:rPr>
          <w:rFonts w:ascii="Times" w:hAnsi="Times" w:eastAsia="Times"/>
          <w:b w:val="0"/>
          <w:i w:val="0"/>
          <w:color w:val="000000"/>
          <w:sz w:val="22"/>
        </w:rPr>
        <w:t>views on ahimsa, as I held them, remain the same today.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proposition that I laid down in the quotation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derived from my conduct during the European War. I had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whole-heartedly into it at the peril of my life—not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risks attendant upon serving at such times, but because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attending drills and camps I was suffering from pleurisy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weakness as I had hardly regained the strength I had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an exhausting fourteen days’ fast I had undertaken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 or before the War. I believed then the British Empire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on the whole a system beneficial to humanity. I had dreamt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converting it to methods of peace instead of war for the sake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own existence though in another form. But I was fully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limitations. I was an insignificant atom ineffective for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general policy. Whether I joined the War or not, I was helplessly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it, inasmuch as I ate the food protected by the British fleet.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enjoying personal liberty too under its protection. If,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the War somehow or other, I felt that for me as a votary of </w:t>
      </w:r>
      <w:r>
        <w:rPr>
          <w:rFonts w:ascii="Times" w:hAnsi="Times" w:eastAsia="Times"/>
          <w:b w:val="0"/>
          <w:i w:val="0"/>
          <w:color w:val="000000"/>
          <w:sz w:val="22"/>
        </w:rPr>
        <w:t>ahimsa, it was better to take a direct part in it so as to enable me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to end War. It is quite possible that all this was argument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and that if I felt that war was an evil, I should have gone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even if it meant starvation or a rebel’s death. Anyway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>think so then, nor do I now.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wholly beside the argument what my attitude would now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I no longer believe in the Empire as on the whole a </w:t>
      </w:r>
      <w:r>
        <w:rPr>
          <w:rFonts w:ascii="Times" w:hAnsi="Times" w:eastAsia="Times"/>
          <w:b w:val="0"/>
          <w:i w:val="0"/>
          <w:color w:val="000000"/>
          <w:sz w:val="22"/>
        </w:rPr>
        <w:t>beneficent power.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illustrate my answer, let me take another argument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life. Even when I was a little urchin my heart and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rebelled against untouchability. But being then an insignificant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family I acquiesced in their conduct towards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should not do now. Needless to say, I could not then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out my conduct. My personal belief did not appear to me to </w:t>
      </w:r>
      <w:r>
        <w:rPr>
          <w:rFonts w:ascii="Times" w:hAnsi="Times" w:eastAsia="Times"/>
          <w:b w:val="0"/>
          <w:i w:val="0"/>
          <w:color w:val="000000"/>
          <w:sz w:val="22"/>
        </w:rPr>
        <w:t>be inconsistent with my living in the family.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life is made of such compromises. Ahimsa,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purest, unselfish love, often demands such compromises.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are imperative. There should be no self in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no fear, no untruth, and it must be in furtherance of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ahimsa. The compromise must be natural to oneself, not imposed </w:t>
      </w:r>
      <w:r>
        <w:rPr>
          <w:rFonts w:ascii="Times" w:hAnsi="Times" w:eastAsia="Times"/>
          <w:b w:val="0"/>
          <w:i w:val="0"/>
          <w:color w:val="000000"/>
          <w:sz w:val="22"/>
        </w:rPr>
        <w:t>from without.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at all wonder if my answer has given no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professor and his pupils. I must be pardoned for the constant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to my own actions. The reason is obvious. I am not a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man in any sense of the term. All I know of ahimsa is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derived from my own experiences and experiments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broad daylight in a humble scientific spirit and in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>God which is 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17-10-1936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607. LETTER TO PRABHUDAYAL VIDYARTHI</w:t>
      </w:r>
    </w:p>
    <w:p>
      <w:pPr>
        <w:autoSpaceDN w:val="0"/>
        <w:autoSpaceDE w:val="0"/>
        <w:widowControl/>
        <w:spacing w:line="224" w:lineRule="exact" w:before="68" w:after="0"/>
        <w:ind w:left="485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17, 1936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PRABHUDAYAL,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eat rice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only milk and fruit.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six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here. Eat them. Take milk. It is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>to get well quickly. Do not take cereals.</w:t>
      </w:r>
    </w:p>
    <w:p>
      <w:pPr>
        <w:autoSpaceDN w:val="0"/>
        <w:tabs>
          <w:tab w:pos="5730" w:val="left"/>
        </w:tabs>
        <w:autoSpaceDE w:val="0"/>
        <w:widowControl/>
        <w:spacing w:line="236" w:lineRule="exact" w:before="0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11701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69: 16 MAY, 1936- 19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608. LETTER TO LILAVATI ASAR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lamentations. I would have sent for you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if I could have the courage. However, have patience.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from my journey, I shall accommodate you at Segaon.You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stay at Segaon if I leave Mahadev behind. If both of us go,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go to Rajkot and join us the day we leave Ahmedabad.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5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450" w:val="left"/>
        </w:tabs>
        <w:autoSpaceDE w:val="0"/>
        <w:widowControl/>
        <w:spacing w:line="22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9583. Also C.W.- 6555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609. LETTER TO RAMESHWARDAS PODDAR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RAMESHWARDAS,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the scheme sent by Parnerkar for the Goseva section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Exhibition. I think it would be proper for you to shoulder its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Rs. 1,300 to Rs. 1,500 if it is not too much for you. Not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Rs. 5,000 is to be taken from the Congress Committee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entire exhibition.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1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173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610. LETTER TO SYED MAHMUD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1936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MAHMOOD,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Two precious patients have stopped all my usual correspo-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ndence. I am wirting this under great stress. I have not much to say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my attitude on Hindi-Hindustani. I fear you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history. Moulana Abdul Haq has given a distorted picture.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Hindi Sammelan not only a year ago. It is now nearly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that I was first invited to preside at their conference.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pleaded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for recognition of Urdu as part of Hindi. The views I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pronounced I held even before 1908. I went a step further and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accepted at the Indore Conference a year ago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Urdu speech and script.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the </w:t>
      </w:r>
      <w:r>
        <w:rPr>
          <w:rFonts w:ascii="Times" w:hAnsi="Times" w:eastAsia="Times"/>
          <w:b w:val="0"/>
          <w:i/>
          <w:color w:val="000000"/>
          <w:sz w:val="22"/>
        </w:rPr>
        <w:t>fons et origo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crime. Did you know all this? If you did, what is it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understand? It is a fault that I could not accept for that meeting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Hindi-Urdu or merely Hindustani? I have dealt with that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fully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read these and then if you do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convinced, write to me fully and I shall strive with you.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of myself if I cannot carry conviction to you on an issue </w:t>
      </w:r>
      <w:r>
        <w:rPr>
          <w:rFonts w:ascii="Times" w:hAnsi="Times" w:eastAsia="Times"/>
          <w:b w:val="0"/>
          <w:i w:val="0"/>
          <w:color w:val="000000"/>
          <w:sz w:val="22"/>
        </w:rPr>
        <w:t>which appears to me to be perfectly simple.</w:t>
      </w:r>
    </w:p>
    <w:p>
      <w:pPr>
        <w:autoSpaceDN w:val="0"/>
        <w:autoSpaceDE w:val="0"/>
        <w:widowControl/>
        <w:spacing w:line="294" w:lineRule="exact" w:before="0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080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AHMOOD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HHAPRA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IHAR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4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5079. Also the manuscript of Mahadev Desai’s Diary.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Narayan Desai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611. LETTER TO NARANDAS GANDHI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the pamphlet after correcting it. I shall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the exact date in my next letter.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be correct to see Jawaharlalji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the lecture.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see him if he would grace us with a visit. The timings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for the spinning sacrifice as well as for the prayers, are quite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Arrange Khan Saheb’s interview with the Muslim brethren.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arrange another gathering for meeting all the people, if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>that is, if all wish it. I shall not be able to attend it. There is no harm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presided over the Hindi Sahitya Sammelan at Indore on March 29,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Transvaal Indian Case”, 16-7-1909 sub-title “A Brief </w:t>
      </w:r>
      <w:r>
        <w:rPr>
          <w:rFonts w:ascii="Times" w:hAnsi="Times" w:eastAsia="Times"/>
          <w:b w:val="0"/>
          <w:i w:val="0"/>
          <w:color w:val="000000"/>
          <w:sz w:val="18"/>
        </w:rPr>
        <w:t>History of the Struggle”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 S. L. Polak”, 29-9-1909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“Hindi or Hindustani”, 9-5-1936 and “ Hindi or Hindustani-II”,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16-5-1936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Jain sadhu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arranged for Khan Saheb. Whatever is done shoud be </w:t>
      </w:r>
      <w:r>
        <w:rPr>
          <w:rFonts w:ascii="Times" w:hAnsi="Times" w:eastAsia="Times"/>
          <w:b w:val="0"/>
          <w:i w:val="0"/>
          <w:color w:val="000000"/>
          <w:sz w:val="22"/>
        </w:rPr>
        <w:t>spontaneous.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1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4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8509.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612. LETTER TO MANILAL AND SUSHILA GANDHI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19,1936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the letters from you both. Manilal, it was your dharma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pointed out my shortcoming which you did, nor was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indecorous. Filial piety consists in respect for parents in spite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their shortcomings. In that test none of you fail, barring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Harilal. But the fault is not entirely Harilal’s. For how could we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responsible for what he does or says under the influence of </w:t>
      </w:r>
      <w:r>
        <w:rPr>
          <w:rFonts w:ascii="Times" w:hAnsi="Times" w:eastAsia="Times"/>
          <w:b w:val="0"/>
          <w:i w:val="0"/>
          <w:color w:val="000000"/>
          <w:sz w:val="22"/>
        </w:rPr>
        <w:t>drink?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write a long reply as I am surrounded by patients.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as well as Nanavati are better today. I do not repent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education I gave you brothers. I should have been glad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done more along the same lines. I offered you at the altar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sacrifice, not unmindful of your well-being but knowing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well. Nor do I believe the result has been unhappy.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purpose in sending Sorabji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achieved it too; we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it had he lived. As for Chhaganlal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was sent to prepare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specific task. It miscarried because he was threatened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tuberculosis and left England abruptly. How do you forget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Polak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There was a purpose in sending them and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also in not sending you brothers. By the time you had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 of discretion my infatuation with Western education had worn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It was not that I did not provide you such education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The Doctor’s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purse was always at my disposal. When Ritch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sent I too was in a position to meet the cost. However, I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>moulded you in the school of experience and drafted you for public</w:t>
      </w:r>
    </w:p>
    <w:p>
      <w:pPr>
        <w:autoSpaceDN w:val="0"/>
        <w:autoSpaceDE w:val="0"/>
        <w:widowControl/>
        <w:spacing w:line="220" w:lineRule="exact" w:before="22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Harilal Gandhi”, 16-10-1912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L.W. Ritch;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Farewell to L. W. Ritch”, 9-3-1905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H.S.L. Polak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Jagjivan Mehta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 understand how you might regret the want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times, but that does not change my thinking. Don’t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done the same with the boys and girls that came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in my charge here too? I am not worried that Radha, Keshu,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Shankar, Bal, Jayanti, Kanti, etc. rebelled against it. I see in it the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current stream and not any defect in my thinking.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here have no Western education, and men like Mahadev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are with me not because of it but because of their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qualities. I do of course make use of Mahadev’s education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but that is of no great significance. It may be my efficiency.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himself admit that Maganlal was more valuable than he.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educated men do you think there are in my army?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position would I have been reduced had I depended on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know that I had a hand in sending Joseph,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Godfreys and Bernard? Where are they? What have they achieved?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know the art of producing barristers and doctors, but it has 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fruit. I think you brothers were spared the wild goose chase.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not see my non-violence in the exceptions I made in the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2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I not been generous to them, how could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accommodated them and others like them? You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encouraged Kitchin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eat meat when he was ill and, as a result,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it up altogether. In the Boer War I myself served wine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stonebreakers in my corps and served </w:t>
      </w:r>
      <w:r>
        <w:rPr>
          <w:rFonts w:ascii="Times" w:hAnsi="Times" w:eastAsia="Times"/>
          <w:b w:val="0"/>
          <w:i/>
          <w:color w:val="000000"/>
          <w:sz w:val="22"/>
        </w:rPr>
        <w:t>bidis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others. Discretion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necessary in doing all such things. Generosity to others is as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as strictness with oneself.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dilated far more than I had intended. You need not send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to Kanti as Devdas has undertaken to pay all his expenses.</w:t>
      </w:r>
    </w:p>
    <w:p>
      <w:pPr>
        <w:autoSpaceDN w:val="0"/>
        <w:tabs>
          <w:tab w:pos="5730" w:val="left"/>
        </w:tabs>
        <w:autoSpaceDE w:val="0"/>
        <w:widowControl/>
        <w:spacing w:line="248" w:lineRule="exact" w:before="118" w:after="0"/>
        <w:ind w:left="5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4858</w:t>
      </w:r>
    </w:p>
    <w:p>
      <w:pPr>
        <w:autoSpaceDN w:val="0"/>
        <w:autoSpaceDE w:val="0"/>
        <w:widowControl/>
        <w:spacing w:line="220" w:lineRule="exact" w:before="174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A.H. West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Govindaswami;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Chhaganlal Gandhi”, 13-5-1905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H. Kitchin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613. LETTER TO BALVANTRAI K. THAKORE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1936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BALVANTRAI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 present busy nursing patients. I finished your letter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little yesterday evening. I have no idea what I would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Ahmedabad. I regard myself quite unfit to preside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Being a Mahatma, perhaps, I am supposed to know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Would you send your suggestions in the form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amendment? I should be glad to meet you, but how could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occasion? After all I am not visiting Bombay.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wandering into Ahmedabad.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you are in good health.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486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shall remain confidential. I have destroyed it.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9238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614. LETTER TO BENARSIDAS CHATURVEDI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1936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BENARSIDAS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 Dayal gave me the news of your brother’s death.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man of knowledge and therefore hardly need to be consoled.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have to go the same way as Ramnarayan, the only difference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time. Why then should we grieve over it? But with the passing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loved ones, our responsibility increases and yours has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heavily. God alone is our true help at such times. He alone can guide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2516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(1869-1952); Gujarati poet and man of letters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615. LETTER TO MAHADEV DESAI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1936</w:t>
      </w:r>
    </w:p>
    <w:p>
      <w:pPr>
        <w:autoSpaceDN w:val="0"/>
        <w:autoSpaceDE w:val="0"/>
        <w:widowControl/>
        <w:spacing w:line="266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that I have done a fair amount of writing today. Baba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a great thing. Mira’s temperature today has been 98 </w:t>
      </w:r>
      <w:r>
        <w:rPr>
          <w:rFonts w:ascii="Times" w:hAnsi="Times" w:eastAsia="Times"/>
          <w:b w:val="0"/>
          <w:i w:val="0"/>
          <w:color w:val="000000"/>
          <w:sz w:val="12"/>
        </w:rPr>
        <w:t>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risen so far. She however continues to be restless.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of saliva in her mouth. It remains sticky and she has no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glucose or even fruit. There is something else too. I want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oranges or lemons. Munnalal made a mistake in sending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lemons.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11500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616. LETTER TO PRABHUDAYAL VIDYARTHI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1936</w:t>
      </w:r>
    </w:p>
    <w:p>
      <w:pPr>
        <w:autoSpaceDN w:val="0"/>
        <w:autoSpaceDE w:val="0"/>
        <w:widowControl/>
        <w:spacing w:line="230" w:lineRule="auto" w:before="198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PRABHUDAYAL,</w:t>
      </w:r>
    </w:p>
    <w:p>
      <w:pPr>
        <w:autoSpaceDN w:val="0"/>
        <w:autoSpaceDE w:val="0"/>
        <w:widowControl/>
        <w:spacing w:line="260" w:lineRule="exact" w:before="12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you wrote. I am enclosing a letter to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Benarsidas. Send it to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 milk and fruit as necessary. Do not </w:t>
      </w:r>
      <w:r>
        <w:rPr>
          <w:rFonts w:ascii="Times" w:hAnsi="Times" w:eastAsia="Times"/>
          <w:b w:val="0"/>
          <w:i w:val="0"/>
          <w:color w:val="000000"/>
          <w:sz w:val="22"/>
        </w:rPr>
        <w:t>work beyond your strength.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11677</w:t>
      </w:r>
    </w:p>
    <w:p>
      <w:pPr>
        <w:autoSpaceDN w:val="0"/>
        <w:autoSpaceDE w:val="0"/>
        <w:widowControl/>
        <w:spacing w:line="240" w:lineRule="exact" w:before="2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Mahadev Desai”, 19-10-1936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94" w:lineRule="exact" w:before="2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APPENDIX I</w:t>
      </w:r>
    </w:p>
    <w:p>
      <w:pPr>
        <w:autoSpaceDN w:val="0"/>
        <w:autoSpaceDE w:val="0"/>
        <w:widowControl/>
        <w:spacing w:line="29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LETTER FROM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1936</w:t>
      </w:r>
    </w:p>
    <w:p>
      <w:pPr>
        <w:autoSpaceDN w:val="0"/>
        <w:autoSpaceDE w:val="0"/>
        <w:widowControl/>
        <w:spacing w:line="260" w:lineRule="exact" w:before="13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women and W. C. I began by saying that I had received some protests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their non-inclusion. I would have welcomed even stronger protests for I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women to be more aggressive and to insist on their rights, both political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social. I invited them to organize themselves to press for their rights which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likely to get if they waited for the goodwill of their menfolk. About the W. C.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it was formed under peculiar circumstances when I had to play an unusual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part. The </w:t>
      </w:r>
      <w:r>
        <w:rPr>
          <w:rFonts w:ascii="Times" w:hAnsi="Times" w:eastAsia="Times"/>
          <w:b w:val="0"/>
          <w:i/>
          <w:color w:val="000000"/>
          <w:sz w:val="18"/>
        </w:rPr>
        <w:t>hayadar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(self-respecting) president would probably have resigned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</w:t>
      </w:r>
      <w:r>
        <w:rPr>
          <w:rFonts w:ascii="Times" w:hAnsi="Times" w:eastAsia="Times"/>
          <w:b w:val="0"/>
          <w:i/>
          <w:color w:val="000000"/>
          <w:sz w:val="18"/>
        </w:rPr>
        <w:t>behaya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(shameless) stuck on even though the majority of the Congress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against me on some vital issues. This peculiar position was reflected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formation of the W. C., which certainly could not be under the circumstances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choice although technically I was responsible for it. When various viewpoints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represented, the lesser ones go to the wall. You are perfectly right in saying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responsible for the exclusion of women. But yet this is not the whole matter.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liked to have a woman in the Working Committee but as the matters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developed and a number of other names appeared and stayed, there was little choice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left. Ultimately I felt that it mattered little to me who was in the W. C. and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not. The Committee as it took shape was not my child, I could hardly recognize it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some inclusions, as you know, I reacted strongly. Yet ultimately I submitted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inevitably with the thought that I was surrendering to others and almost against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better judgment. At the very first meeting, almost without provocations,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inherent conflicts appeared. The whole purpose of a president nominating a </w:t>
      </w:r>
      <w:r>
        <w:rPr>
          <w:rFonts w:ascii="Times" w:hAnsi="Times" w:eastAsia="Times"/>
          <w:b w:val="0"/>
          <w:i w:val="0"/>
          <w:color w:val="000000"/>
          <w:sz w:val="18"/>
        </w:rPr>
        <w:t>homogeneous committee was thus frustrated.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File No. 32/12/36, Home, Political. Courtesy: National Archives of India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27-9-1935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APPENDIX II</w:t>
      </w:r>
    </w:p>
    <w:p>
      <w:pPr>
        <w:autoSpaceDN w:val="0"/>
        <w:autoSpaceDE w:val="0"/>
        <w:widowControl/>
        <w:spacing w:line="260" w:lineRule="exact" w:before="20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LETTER FROM VALLABHBHAI PATEL TO RAJENDRA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PRASAD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received your letter... of 24th with Kripalani’s letter to you enclosed </w:t>
      </w:r>
      <w:r>
        <w:rPr>
          <w:rFonts w:ascii="Times" w:hAnsi="Times" w:eastAsia="Times"/>
          <w:b w:val="0"/>
          <w:i w:val="0"/>
          <w:color w:val="000000"/>
          <w:sz w:val="18"/>
        </w:rPr>
        <w:t>with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Bombay speeches have disturbed me much. I am not worried so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khaddar. It will recoil on him if he goes on in this fashion. But I cannot 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attitude of injured innocence he has assumed regarding the nomination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in the W. C., particularly his statement regarding omission of a woman. </w:t>
      </w:r>
      <w:r>
        <w:rPr>
          <w:rFonts w:ascii="Times" w:hAnsi="Times" w:eastAsia="Times"/>
          <w:b w:val="0"/>
          <w:i w:val="0"/>
          <w:color w:val="000000"/>
          <w:sz w:val="18"/>
        </w:rPr>
        <w:t>Rajaji feels equally strongly.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had written to him on these points and the extracts of his reply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letter of Bapu to him on the subject of the W. C. nominations are enclosed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herewith for your information. Re: khadi—he says the report is not correct and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a correct version of his speech next day though. I have not seen it reported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anywhere. His reply about the W. C. is bad enough and I don’t think I can swallow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 humiliating position in which I for one would not agree to stay at any cost.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expected to act honourably with his colleagues but he cannot do so or if he feels </w:t>
      </w:r>
      <w:r>
        <w:rPr>
          <w:rFonts w:ascii="Times" w:hAnsi="Times" w:eastAsia="Times"/>
          <w:b w:val="0"/>
          <w:i w:val="0"/>
          <w:color w:val="000000"/>
          <w:sz w:val="18"/>
        </w:rPr>
        <w:t>that we are a drag on him we must clear the way for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going to Bangalore tomorrow where I am staying till the 12th and then </w:t>
      </w:r>
      <w:r>
        <w:rPr>
          <w:rFonts w:ascii="Times" w:hAnsi="Times" w:eastAsia="Times"/>
          <w:b w:val="0"/>
          <w:i w:val="0"/>
          <w:color w:val="000000"/>
          <w:sz w:val="18"/>
        </w:rPr>
        <w:t>we disperse for our respective places. Hope you are doing well.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File No. 32/12/36, Home, Political. Courtesy: National Archives of India</w:t>
      </w:r>
    </w:p>
    <w:p>
      <w:pPr>
        <w:autoSpaceDN w:val="0"/>
        <w:autoSpaceDE w:val="0"/>
        <w:widowControl/>
        <w:spacing w:line="220" w:lineRule="exact" w:before="286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“About ‘Conversion’”, 28-9-1935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Nehru’s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69 : 16 MAY, 1936 - 19 OCTOBER, 1936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sectPr w:rsidR="00FC693F" w:rsidRPr="0006063C" w:rsidSect="00034616">
      <w:pgSz w:w="9360" w:h="12960"/>
      <w:pgMar w:top="704" w:right="1412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